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This is dummy data for Driver License - US. The number of violations are 1000</w:t>
        <w:br/>
      </w:r>
    </w:p>
    <w:p>
      <w:r>
        <w:t xml:space="preserve"> First &amp; Last Name Brandon Flores &amp; email address is  Brandon_Flores@HOTMAIL.COM the Phone Number is 9847097309 The Driver License Number is SC 930467741 The address is 63598 Prosacco Points Suite 071, West Cletaview, TX 66704-6143 </w:t>
        <w:br/>
        <w:t xml:space="preserve"> </w:t>
      </w:r>
    </w:p>
    <w:p>
      <w:r>
        <w:t xml:space="preserve"> First &amp; Last Name Denise Stewart &amp; email address is  Denise_Stewart@HOTMAIL.COM the Phone Number is 475-184-5820 The Driver License Number is OH JR229194 The address is 7342 Lulu Club, Rosettafort, MD 86819 </w:t>
        <w:br/>
        <w:t xml:space="preserve"> </w:t>
      </w:r>
    </w:p>
    <w:p>
      <w:r>
        <w:t xml:space="preserve"> First &amp; Last Name John Stewart &amp; email address is  John.Stewart@GMAIL.COM the Phone Number is 872-932-3036 The Driver License Number is NC 026888113097 The address is 801 Graham Place Apt. 248, North Jeanie, AL 97973-6456 </w:t>
        <w:br/>
        <w:t xml:space="preserve"> </w:t>
      </w:r>
    </w:p>
    <w:p>
      <w:r>
        <w:t xml:space="preserve"> First &amp; Last Name Olivia Ramirez &amp; email address is  Olivia.Ramirez@GMAIL.COM the Phone Number is 847-770-1721 The Driver License Number is ME 2250347 The address is 2417 Ryan Spurs Suite 851, Ondrickamouth, MD 68326-0257 </w:t>
        <w:br/>
        <w:t xml:space="preserve"> </w:t>
      </w:r>
    </w:p>
    <w:p>
      <w:r>
        <w:t xml:space="preserve"> First &amp; Last Name Jordan Anderson &amp; email address is  JordanAnderson@GMAIL.COM the Phone Number is 7079406893 The Driver License Number is VA 849-74-3605 The address is 63598 Prosacco Points Suite 071, West Cletaview, TX 66704-6143 </w:t>
        <w:br/>
        <w:t xml:space="preserve"> </w:t>
      </w:r>
    </w:p>
    <w:p>
      <w:r>
        <w:t xml:space="preserve"> First &amp; Last Name Logan Carter &amp; email address is  Logan.Carter@GMAIL.COM the Phone Number is 5674405287 The Driver License Number is AR 907337748 The address is 421 Callie Forks Apt. 557, Framiburgh, NV 38290 </w:t>
        <w:br/>
        <w:t xml:space="preserve"> </w:t>
      </w:r>
    </w:p>
    <w:p>
      <w:r>
        <w:t xml:space="preserve"> First &amp; Last Name Jonathan Harris &amp; email address is  JonathanHarris@AOL.COM the Phone Number is 856 232 8716 The Driver License Number is OH YB556264 The address is 28935 Izabella Key Apt. 647, West Faeport, NH 75083-9718 </w:t>
        <w:br/>
        <w:t xml:space="preserve"> </w:t>
      </w:r>
    </w:p>
    <w:p>
      <w:r>
        <w:t xml:space="preserve"> First &amp; Last Name Anna Sanders &amp; email address is  AnnaSanders@GMAIL.COM the Phone Number is 769-121-6726 The Driver License Number is AK 6349712 The address is 11545 Mosciski Viaduct Apt. 941, South Lucindahaven, RI 52180 </w:t>
        <w:br/>
        <w:t xml:space="preserve"> </w:t>
      </w:r>
    </w:p>
    <w:p>
      <w:r>
        <w:t xml:space="preserve"> First &amp; Last Name Stephen Baker &amp; email address is  Stephen_Baker@GMAIL.COM the Phone Number is 3137485218 The Driver License Number is MI D 272 913 772 261 The address is 340 Upton Turnpike, Brekkestad, CO 48214-7753 </w:t>
        <w:br/>
        <w:t xml:space="preserve"> </w:t>
      </w:r>
    </w:p>
    <w:p>
      <w:r>
        <w:t xml:space="preserve"> First &amp; Last Name Kathryn Gray &amp; email address is  KathrynGray@GMAIL.COM the Phone Number is 2317429055 The Driver License Number is WY 463626-992 The address is 68980 Maryse Plaza, South Maximilian, WY 33752 </w:t>
        <w:br/>
        <w:t xml:space="preserve"> </w:t>
      </w:r>
    </w:p>
    <w:p>
      <w:r>
        <w:t xml:space="preserve"> First &amp; Last Name Betty Jenkins &amp; email address is  Betty_Jenkins@HOTMAIL.COM the Phone Number is 8046504434 The Driver License Number is IA 592AF3431 The address is 25766 Gibson Glen, North Erahaven, WV 46365 </w:t>
        <w:br/>
        <w:t xml:space="preserve"> </w:t>
      </w:r>
    </w:p>
    <w:p>
      <w:r>
        <w:t xml:space="preserve"> First &amp; Last Name Russell Martinez &amp; email address is  Russell_Martinez@HOTMAIL.COM the Phone Number is 5011941905 The Driver License Number is NC 026888113097 The address is 7467 Dorothy Plaza Apt. 334, North Reba, CT 87640-9101 </w:t>
        <w:br/>
        <w:t xml:space="preserve"> </w:t>
      </w:r>
    </w:p>
    <w:p>
      <w:r>
        <w:t xml:space="preserve"> First &amp; Last Name Benjamin Morgan &amp; email address is  BenjaminMorgan@HOTMAIL.COM the Phone Number is 319-412-3821 The Driver License Number is NE G54814984 The address is 862 Abernathy Square Suite 768, East Andreannehaven, PA 72644-4168 </w:t>
        <w:br/>
        <w:t xml:space="preserve"> </w:t>
      </w:r>
    </w:p>
    <w:p>
      <w:r>
        <w:t xml:space="preserve"> First &amp; Last Name Terry Wilson &amp; email address is  Terry_Wilson@HOTMAIL.COM the Phone Number is 989-672-7267 The Driver License Number is MN R688630802897 The address is 68980 Maryse Plaza, South Maximilian, WY 33752 </w:t>
        <w:br/>
        <w:t xml:space="preserve"> </w:t>
      </w:r>
    </w:p>
    <w:p>
      <w:r>
        <w:t xml:space="preserve"> First &amp; Last Name Ryan Martinez &amp; email address is  Ryan.Martinez@AOL.COM the Phone Number is 224-909-3851 The Driver License Number is NY 669 190 967 The address is 68980 Maryse Plaza, South Maximilian, WY 33752 </w:t>
        <w:br/>
        <w:t xml:space="preserve"> </w:t>
      </w:r>
    </w:p>
    <w:p>
      <w:r>
        <w:t xml:space="preserve"> First &amp; Last Name Jordan Jenkins &amp; email address is  Jordan_Jenkins@AOL.COM the Phone Number is 612-671-6222 The Driver License Number is MA S64816372 The address is 8172 Kshlerin Square, Demarcofurt, NJ 40061 </w:t>
        <w:br/>
        <w:t xml:space="preserve"> </w:t>
      </w:r>
    </w:p>
    <w:p>
      <w:r>
        <w:t xml:space="preserve"> First &amp; Last Name Marie Mitchell &amp; email address is  Marie_Mitchell@AOL.COM the Phone Number is 712-264-8221 The Driver License Number is KS K36-50-3831 The address is 977 Labadie Island Suite 627, East Vitoville, TX 31411-0249 </w:t>
        <w:br/>
        <w:t xml:space="preserve"> </w:t>
      </w:r>
    </w:p>
    <w:p>
      <w:r>
        <w:t xml:space="preserve"> First &amp; Last Name Kyle Howard &amp; email address is  Kyle_Howard@HOTMAIL.COM the Phone Number is 680-705-4581 The Driver License Number is AL 9985901 The address is 72626 Christiansen Passage, West Mariah, IL 00266 </w:t>
        <w:br/>
        <w:t xml:space="preserve"> </w:t>
      </w:r>
    </w:p>
    <w:p>
      <w:r>
        <w:t xml:space="preserve"> First &amp; Last Name Bryan Watson &amp; email address is  BryanWatson@HOTMAIL.COM the Phone Number is 434-568-9609 The Driver License Number is NY 669 190 967 The address is 7323 Gorczany Field, North Shirley, KS 34185 </w:t>
        <w:br/>
        <w:t xml:space="preserve"> </w:t>
      </w:r>
    </w:p>
    <w:p>
      <w:r>
        <w:t xml:space="preserve"> First &amp; Last Name Jesse Lewis &amp; email address is  Jesse_Lewis@AOL.COM the Phone Number is 3603898902 The Driver License Number is OH UL929739 The address is 5783 Cole Corners Apt. 833, Bradyside, OR 18894-6666 </w:t>
        <w:br/>
        <w:t xml:space="preserve"> </w:t>
      </w:r>
    </w:p>
    <w:p>
      <w:r>
        <w:t xml:space="preserve"> First &amp; Last Name Wayne Rogers &amp; email address is  WayneRogers@HOTMAIL.COM the Phone Number is 9547099336 The Driver License Number is WV 5333660 The address is 896 Carmelo Hill, Brownfort, SC 86532-8248 </w:t>
        <w:br/>
        <w:t xml:space="preserve"> </w:t>
      </w:r>
    </w:p>
    <w:p>
      <w:r>
        <w:t xml:space="preserve"> First &amp; Last Name John Gonzalez &amp; email address is  John_Gonzalez@GMAIL.COM the Phone Number is 430 234 5033 The Driver License Number is VT 27782973 The address is 41126 Jones View Apt. 184, Ressieborough, ID 51781 </w:t>
        <w:br/>
        <w:t xml:space="preserve"> </w:t>
      </w:r>
    </w:p>
    <w:p>
      <w:r>
        <w:t xml:space="preserve"> First &amp; Last Name Jacqueline Walker &amp; email address is  JacquelineWalker@GMAIL.COM the Phone Number is 8484595882 The Driver License Number is PA 29 850 100 The address is 7467 Dorothy Plaza Apt. 334, North Reba, CT 87640-9101 </w:t>
        <w:br/>
        <w:t xml:space="preserve"> </w:t>
      </w:r>
    </w:p>
    <w:p>
      <w:r>
        <w:t xml:space="preserve"> First &amp; Last Name Hannah Taylor &amp; email address is  HannahTaylor@HOTMAIL.COM the Phone Number is 619 569 6139 The Driver License Number is FL L697-898-54-696-1 The address is 9236 Considine Terrace Apt. 268, North Reinaberg, NH 98132 </w:t>
        <w:br/>
        <w:t xml:space="preserve"> </w:t>
      </w:r>
    </w:p>
    <w:p>
      <w:r>
        <w:t xml:space="preserve"> First &amp; Last Name Barbara Howard &amp; email address is  Barbara_Howard@GMAIL.COM the Phone Number is 616 494 5205 The Driver License Number is FL U821-166-58-950-0 The address is 989 Jaycee Alley Suite 200, Port Henrietteton, KS 03416 </w:t>
        <w:br/>
        <w:t xml:space="preserve"> </w:t>
      </w:r>
    </w:p>
    <w:p>
      <w:r>
        <w:t xml:space="preserve"> First &amp; Last Name Patrick Baker &amp; email address is  Patrick.Baker@GMAIL.COM the Phone Number is 785-849-6788 The Driver License Number is CO 46-420-3014 The address is 78999 Legros Fall Suite 245, Rolfsonmouth, SD 94274-4512 </w:t>
        <w:br/>
        <w:t xml:space="preserve"> </w:t>
      </w:r>
    </w:p>
    <w:p>
      <w:r>
        <w:t xml:space="preserve"> First &amp; Last Name Joseph Watson &amp; email address is  Joseph_Watson@AOL.COM the Phone Number is 864 697 7181 The Driver License Number is FL I614-197-61-993-1 The address is 5733 Holden Springs, New Blair, SC 65139-1462 </w:t>
        <w:br/>
        <w:t xml:space="preserve"> </w:t>
      </w:r>
    </w:p>
    <w:p>
      <w:r>
        <w:t xml:space="preserve"> First &amp; Last Name Andrew Robinson &amp; email address is  Andrew.Robinson@HOTMAIL.COM the Phone Number is 407 991 7042 The Driver License Number is AZ C77461916 The address is 421 Callie Forks Apt. 557, Framiburgh, NV 38290 </w:t>
        <w:br/>
        <w:t xml:space="preserve"> </w:t>
      </w:r>
    </w:p>
    <w:p>
      <w:r>
        <w:t xml:space="preserve"> First &amp; Last Name Joe Long &amp; email address is  Joe_Long@GMAIL.COM the Phone Number is 2011245931 The Driver License Number is CO 46-420-3014 The address is 79817 Upton Inlet Apt. 819, West Nettieborough, WI 24274-2854 </w:t>
        <w:br/>
        <w:t xml:space="preserve"> </w:t>
      </w:r>
    </w:p>
    <w:p>
      <w:r>
        <w:t xml:space="preserve"> First &amp; Last Name Catherine Hall &amp; email address is  Catherine.Hall@GMAIL.COM the Phone Number is 626-436-3459 The Driver License Number is SC 944677497 The address is 48796 Donnelly Underpass Suite 069, Nienowberg, AZ 22099 </w:t>
        <w:br/>
        <w:t xml:space="preserve"> </w:t>
      </w:r>
    </w:p>
    <w:p>
      <w:r>
        <w:t xml:space="preserve"> First &amp; Last Name Mary Clark &amp; email address is  MaryClark@GMAIL.COM the Phone Number is 9717979523 The Driver License Number is NM 758003344 The address is 783 Cayla Islands, Port Celineside, OH 61992-2265 </w:t>
        <w:br/>
        <w:t xml:space="preserve"> </w:t>
      </w:r>
    </w:p>
    <w:p>
      <w:r>
        <w:t xml:space="preserve"> First &amp; Last Name Joe Thomas &amp; email address is  Joe.Thomas@GMAIL.COM the Phone Number is 279-891-5690 The Driver License Number is KS K87-07-4639 The address is 877 Turcotte Circles Suite 930, Emoryview, NE 62045-8332 </w:t>
        <w:br/>
        <w:t xml:space="preserve"> </w:t>
      </w:r>
    </w:p>
    <w:p>
      <w:r>
        <w:t xml:space="preserve"> First &amp; Last Name Justin Baker &amp; email address is  JustinBaker@AOL.COM the Phone Number is 828-394-1071 The Driver License Number is IA 644BQ9124 The address is 1182 Wyman Mountain, East Kaela, DE 94609 </w:t>
        <w:br/>
        <w:t xml:space="preserve"> </w:t>
      </w:r>
    </w:p>
    <w:p>
      <w:r>
        <w:t xml:space="preserve"> First &amp; Last Name Edward Morales &amp; email address is  Edward.Morales@HOTMAIL.COM the Phone Number is 9541375776 The Driver License Number is KS K16-28-1631 The address is 877 Turcotte Circles Suite 930, Emoryview, NE 62045-8332 </w:t>
        <w:br/>
        <w:t xml:space="preserve"> </w:t>
      </w:r>
    </w:p>
    <w:p>
      <w:r>
        <w:t xml:space="preserve"> First &amp; Last Name Lawrence Martinez &amp; email address is  LawrenceMartinez@AOL.COM the Phone Number is 9087496793 The Driver License Number is MI O 019 406 151 468 The address is 977 Labadie Island Suite 627, East Vitoville, TX 31411-0249 </w:t>
        <w:br/>
        <w:t xml:space="preserve"> </w:t>
      </w:r>
    </w:p>
    <w:p>
      <w:r>
        <w:t xml:space="preserve"> First &amp; Last Name Kathleen Lewis &amp; email address is  Kathleen_Lewis@GMAIL.COM the Phone Number is 6067323853 The Driver License Number is ID TS206277D The address is 7342 Lulu Club, Rosettafort, MD 86819 </w:t>
        <w:br/>
        <w:t xml:space="preserve"> </w:t>
      </w:r>
    </w:p>
    <w:p>
      <w:r>
        <w:t xml:space="preserve"> First &amp; Last Name Brian Hill &amp; email address is  Brian.Hill@HOTMAIL.COM the Phone Number is 410-375-6166 The Driver License Number is IA 644BQ9124 The address is 1920 Arielle Hills Apt. 113, New Brownfort, RI 54756-8630 </w:t>
        <w:br/>
        <w:t xml:space="preserve"> </w:t>
      </w:r>
    </w:p>
    <w:p>
      <w:r>
        <w:t xml:space="preserve"> First &amp; Last Name Madison Peterson &amp; email address is  Madison_Peterson@GMAIL.COM the Phone Number is 678 372 7884 The Driver License Number is AZ L47719143 The address is 8819 Jeremie Hollow Apt. 978, Schulistville, CO 20819 </w:t>
        <w:br/>
        <w:t xml:space="preserve"> </w:t>
      </w:r>
    </w:p>
    <w:p>
      <w:r>
        <w:t xml:space="preserve"> First &amp; Last Name Samantha Fisher &amp; email address is  Samantha.Fisher@HOTMAIL.COM the Phone Number is 901-316-2772 The Driver License Number is MI G 011 012 150 036 The address is 166 Jana Knolls Suite 263, Savionbury, OR 11286 </w:t>
        <w:br/>
        <w:t xml:space="preserve"> </w:t>
      </w:r>
    </w:p>
    <w:p>
      <w:r>
        <w:t xml:space="preserve"> First &amp; Last Name Helen Myers &amp; email address is  Helen.Myers@AOL.COM the Phone Number is 864-202-8569 The Driver License Number is WY 036880-984 The address is 40993 Shields Greens Apt. 338, Bartellton, WA 96177 </w:t>
        <w:br/>
        <w:t xml:space="preserve"> </w:t>
      </w:r>
    </w:p>
    <w:p>
      <w:r>
        <w:t xml:space="preserve"> First &amp; Last Name Gabriel Lee &amp; email address is  GabrielLee@HOTMAIL.COM the Phone Number is 7722466185 The Driver License Number is MN R688630802897 The address is 801 Graham Place Apt. 248, North Jeanie, AL 97973-6456 </w:t>
        <w:br/>
        <w:t xml:space="preserve"> </w:t>
      </w:r>
    </w:p>
    <w:p>
      <w:r>
        <w:t xml:space="preserve"> First &amp; Last Name Jose Fisher &amp; email address is  JoseFisher@GMAIL.COM the Phone Number is 980-886-8304 The Driver License Number is LA 006121831 The address is 792 Torrey Plains Suite 939, Alenahaven, HI 97698 </w:t>
        <w:br/>
        <w:t xml:space="preserve"> </w:t>
      </w:r>
    </w:p>
    <w:p>
      <w:r>
        <w:t xml:space="preserve"> First &amp; Last Name Madison Allen &amp; email address is  Madison_Allen@HOTMAIL.COM the Phone Number is 979 342 4781 The Driver License Number is PA 29 850 100 The address is 6392 Prosacco Crescent Suite 735, Cruickshankside, MT 28609-1813 </w:t>
        <w:br/>
        <w:t xml:space="preserve"> </w:t>
      </w:r>
    </w:p>
    <w:p>
      <w:r>
        <w:t xml:space="preserve"> First &amp; Last Name Nancy Stewart &amp; email address is  Nancy.Stewart@HOTMAIL.COM the Phone Number is 7259786858 The Driver License Number is KS K87-07-4639 The address is 8172 Kshlerin Square, Demarcofurt, NJ 40061 </w:t>
        <w:br/>
        <w:t xml:space="preserve"> </w:t>
      </w:r>
    </w:p>
    <w:p>
      <w:r>
        <w:t xml:space="preserve"> First &amp; Last Name Sean Harris &amp; email address is  Sean_Harris@HOTMAIL.COM the Phone Number is 4785117241 The Driver License Number is NE G54814984 The address is 855 Jaskolski Motorway Apt. 381, Aidanland, RI 61121-0367 </w:t>
        <w:br/>
        <w:t xml:space="preserve"> </w:t>
      </w:r>
    </w:p>
    <w:p>
      <w:r>
        <w:t xml:space="preserve"> First &amp; Last Name Evelyn Taylor &amp; email address is  Evelyn.Taylor@HOTMAIL.COM the Phone Number is 5039236377 The Driver License Number is WY 463626-992 The address is 25766 Gibson Glen, North Erahaven, WV 46365 </w:t>
        <w:br/>
        <w:t xml:space="preserve"> </w:t>
      </w:r>
    </w:p>
    <w:p>
      <w:r>
        <w:t xml:space="preserve"> First &amp; Last Name Ralph Brooks &amp; email address is  RalphBrooks@AOL.COM the Phone Number is 7198992653 The Driver License Number is UT 3148472384 The address is 5278 Gleichner Streets Suite 674, Lake Lisette, LA 26361-2649 </w:t>
        <w:br/>
        <w:t xml:space="preserve"> </w:t>
      </w:r>
    </w:p>
    <w:p>
      <w:r>
        <w:t xml:space="preserve"> First &amp; Last Name Carl Stewart &amp; email address is  Carl_Stewart@AOL.COM the Phone Number is 763-665-3274 The Driver License Number is MO 420661892 The address is 956 McGlynn Lakes, Melanyside, MT 67639 </w:t>
        <w:br/>
        <w:t xml:space="preserve"> </w:t>
      </w:r>
    </w:p>
    <w:p>
      <w:r>
        <w:t xml:space="preserve"> First &amp; Last Name Sarah Young &amp; email address is  SarahYoung@AOL.COM the Phone Number is 940 427 7063 The Driver License Number is AR 929933783 The address is 4296 Abigayle Neck, Lake Kittytown, MS 54536-5173 </w:t>
        <w:br/>
        <w:t xml:space="preserve"> </w:t>
      </w:r>
    </w:p>
    <w:p>
      <w:r>
        <w:t xml:space="preserve"> First &amp; Last Name Marie Garcia &amp; email address is  Marie_Garcia@HOTMAIL.COM the Phone Number is 930-984-5503 The Driver License Number is LA 008243661 The address is 5456 Haley Rapids, Wilfridton, IL 89166 </w:t>
        <w:br/>
        <w:t xml:space="preserve"> </w:t>
      </w:r>
    </w:p>
    <w:p>
      <w:r>
        <w:t xml:space="preserve"> First &amp; Last Name Ronald Garcia &amp; email address is  Ronald.Garcia@AOL.COM the Phone Number is 201 121 6001 The Driver License Number is WA VBEGCXO83756 The address is 48796 Donnelly Underpass Suite 069, Nienowberg, AZ 22099 </w:t>
        <w:br/>
        <w:t xml:space="preserve"> </w:t>
      </w:r>
    </w:p>
    <w:p>
      <w:r>
        <w:t xml:space="preserve"> First &amp; Last Name Gary Powell &amp; email address is  Gary.Powell@GMAIL.COM the Phone Number is 6507241978 The Driver License Number is NH 12DVM09471 The address is 7342 Lulu Club, Rosettafort, MD 86819 </w:t>
        <w:br/>
        <w:t xml:space="preserve"> </w:t>
      </w:r>
    </w:p>
    <w:p>
      <w:r>
        <w:t xml:space="preserve"> First &amp; Last Name Bryan Gonzalez &amp; email address is  Bryan_Gonzalez@HOTMAIL.COM the Phone Number is 8595201212 The Driver License Number is RI 0835532 The address is 3804 Gerhold Shore Apt. 177, South Verna, VT 24861 </w:t>
        <w:br/>
        <w:t xml:space="preserve"> </w:t>
      </w:r>
    </w:p>
    <w:p>
      <w:r>
        <w:t xml:space="preserve"> First &amp; Last Name Carolyn Rivera &amp; email address is  Carolyn.Rivera@AOL.COM the Phone Number is 661 128 6758 The Driver License Number is SD 34420004 The address is 25066 Malika Trail Apt. 736, Kieranport, VT 84497 </w:t>
        <w:br/>
        <w:t xml:space="preserve"> </w:t>
      </w:r>
    </w:p>
    <w:p>
      <w:r>
        <w:t xml:space="preserve"> First &amp; Last Name Brandon Powell &amp; email address is  Brandon.Powell@GMAIL.COM the Phone Number is 7165601729 The Driver License Number is VT 92677442 The address is 1182 Wyman Mountain, East Kaela, DE 94609 </w:t>
        <w:br/>
        <w:t xml:space="preserve"> </w:t>
      </w:r>
    </w:p>
    <w:p>
      <w:r>
        <w:t xml:space="preserve"> First &amp; Last Name Larry Hill &amp; email address is  Larry_Hill@HOTMAIL.COM the Phone Number is 980-901-9490 The Driver License Number is MI D 272 913 772 261 The address is 482 Luigi Ports Suite 472, Lynchborough, NH 79589 </w:t>
        <w:br/>
        <w:t xml:space="preserve"> </w:t>
      </w:r>
    </w:p>
    <w:p>
      <w:r>
        <w:t xml:space="preserve"> First &amp; Last Name Dennis Morris &amp; email address is  Dennis_Morris@HOTMAIL.COM the Phone Number is 640 602 8836 The Driver License Number is SC 944677497 The address is 801 Graham Place Apt. 248, North Jeanie, AL 97973-6456 </w:t>
        <w:br/>
        <w:t xml:space="preserve"> </w:t>
      </w:r>
    </w:p>
    <w:p>
      <w:r>
        <w:t xml:space="preserve"> First &amp; Last Name Rebecca Turner &amp; email address is  Rebecca.Turner@HOTMAIL.COM the Phone Number is 815 629 9126 The Driver License Number is WV 6451559 The address is 340 Upton Turnpike, Brekkestad, CO 48214-7753 </w:t>
        <w:br/>
        <w:t xml:space="preserve"> </w:t>
      </w:r>
    </w:p>
    <w:p>
      <w:r>
        <w:t xml:space="preserve"> First &amp; Last Name Laura Rogers &amp; email address is  LauraRogers@HOTMAIL.COM the Phone Number is 480-545-2244 The Driver License Number is WV 5333660 The address is 199 Ewald Shoal Apt. 449, Raegantown, NV 53302-2681 </w:t>
        <w:br/>
        <w:t xml:space="preserve"> </w:t>
      </w:r>
    </w:p>
    <w:p>
      <w:r>
        <w:t xml:space="preserve"> First &amp; Last Name Robert Rogers &amp; email address is  Robert_Rogers@HOTMAIL.COM the Phone Number is 6067126023 The Driver License Number is IA 644BQ9124 The address is 460 Blanca Land, Lake Laurenceland, IA 32783-0807 </w:t>
        <w:br/>
        <w:t xml:space="preserve"> </w:t>
      </w:r>
    </w:p>
    <w:p>
      <w:r>
        <w:t xml:space="preserve"> First &amp; Last Name Lisa Richardson &amp; email address is  LisaRichardson@HOTMAIL.COM the Phone Number is 6818119247 The Driver License Number is AR 967355604 The address is 76290 Will View Suite 472, East Porter, UT 63555 </w:t>
        <w:br/>
        <w:t xml:space="preserve"> </w:t>
      </w:r>
    </w:p>
    <w:p>
      <w:r>
        <w:t xml:space="preserve"> First &amp; Last Name Stephen Lopez &amp; email address is  Stephen_Lopez@HOTMAIL.COM the Phone Number is 470 838 2103 The Driver License Number is AR 967355604 The address is 25679 Terrance Coves Suite 295, Keshaunstad, CT 24481-8873 </w:t>
        <w:br/>
        <w:t xml:space="preserve"> </w:t>
      </w:r>
    </w:p>
    <w:p>
      <w:r>
        <w:t xml:space="preserve"> First &amp; Last Name Elizabeth Edwards &amp; email address is  Elizabeth.Edwards@AOL.COM the Phone Number is 208 196 5734 The Driver License Number is KY G43-689-102 The address is 28935 Izabella Key Apt. 647, West Faeport, NH 75083-9718 </w:t>
        <w:br/>
        <w:t xml:space="preserve"> </w:t>
      </w:r>
    </w:p>
    <w:p>
      <w:r>
        <w:t xml:space="preserve"> First &amp; Last Name Alan Sullivan &amp; email address is  Alan.Sullivan@HOTMAIL.COM the Phone Number is 9017562884 The Driver License Number is NV 7957443174 The address is 40993 Shields Greens Apt. 338, Bartellton, WA 96177 </w:t>
        <w:br/>
        <w:t xml:space="preserve"> </w:t>
      </w:r>
    </w:p>
    <w:p>
      <w:r>
        <w:t xml:space="preserve"> First &amp; Last Name Christine Carter &amp; email address is  ChristineCarter@GMAIL.COM the Phone Number is 248 195 5273 The Driver License Number is AL 8100243 The address is 5783 Cole Corners Apt. 833, Bradyside, OR 18894-6666 </w:t>
        <w:br/>
        <w:t xml:space="preserve"> </w:t>
      </w:r>
    </w:p>
    <w:p>
      <w:r>
        <w:t xml:space="preserve"> First &amp; Last Name Karen Kelly &amp; email address is  Karen.Kelly@HOTMAIL.COM the Phone Number is 9303976559 The Driver License Number is WY 036880-984 The address is 296 Wehner Branch, Gutkowskibury, OK 52509 </w:t>
        <w:br/>
        <w:t xml:space="preserve"> </w:t>
      </w:r>
    </w:p>
    <w:p>
      <w:r>
        <w:t xml:space="preserve"> First &amp; Last Name Sophia Gray &amp; email address is  Sophia.Gray@GMAIL.COM the Phone Number is 3087414607 The Driver License Number is TN 863074980 The address is 861 Friesen Heights Apt. 306, South Damarisburgh, KY 28804-5137 </w:t>
        <w:br/>
        <w:t xml:space="preserve"> </w:t>
      </w:r>
    </w:p>
    <w:p>
      <w:r>
        <w:t xml:space="preserve"> First &amp; Last Name Kathryn Lewis &amp; email address is  KathrynLewis@AOL.COM the Phone Number is 3647738516 The Driver License Number is NV 7957443174 The address is 9760 Daron Summit Apt. 691, Okunevachester, GA 14069-6902 </w:t>
        <w:br/>
        <w:t xml:space="preserve"> </w:t>
      </w:r>
    </w:p>
    <w:p>
      <w:r>
        <w:t xml:space="preserve"> First &amp; Last Name Samuel Jones &amp; email address is  SamuelJones@GMAIL.COM the Phone Number is 859 541 7890 The Driver License Number is LA 008243661 The address is 2417 Ryan Spurs Suite 851, Ondrickamouth, MD 68326-0257 </w:t>
        <w:br/>
        <w:t xml:space="preserve"> </w:t>
      </w:r>
    </w:p>
    <w:p>
      <w:r>
        <w:t xml:space="preserve"> First &amp; Last Name Walter Long &amp; email address is  WalterLong@GMAIL.COM the Phone Number is 228-108-3927 The Driver License Number is WV 6563957 The address is 78904 Edna Orchard Suite 555, West Kaylie, WV 72654-2171 </w:t>
        <w:br/>
        <w:t xml:space="preserve"> </w:t>
      </w:r>
    </w:p>
    <w:p>
      <w:r>
        <w:t xml:space="preserve"> First &amp; Last Name Marilyn Ward &amp; email address is  Marilyn_Ward@AOL.COM the Phone Number is 252-154-8904 The Driver License Number is MI G 011 012 150 036 The address is 2850 Scarlett Divide Suite 856, West Shannonchester, IN 94924 </w:t>
        <w:br/>
        <w:t xml:space="preserve"> </w:t>
      </w:r>
    </w:p>
    <w:p>
      <w:r>
        <w:t xml:space="preserve"> First &amp; Last Name Maria Johnson &amp; email address is  Maria.Johnson@HOTMAIL.COM the Phone Number is 619-142-4628 The Driver License Number is CT 104413706 The address is 2850 Scarlett Divide Suite 856, West Shannonchester, IN 94924 </w:t>
        <w:br/>
        <w:t xml:space="preserve"> </w:t>
      </w:r>
    </w:p>
    <w:p>
      <w:r>
        <w:t xml:space="preserve"> First &amp; Last Name Jason Perez &amp; email address is  Jason_Perez@HOTMAIL.COM the Phone Number is 614 127 7263 The Driver License Number is CO 46-420-3014 The address is 2417 Ryan Spurs Suite 851, Ondrickamouth, MD 68326-0257 </w:t>
        <w:br/>
        <w:t xml:space="preserve"> </w:t>
      </w:r>
    </w:p>
    <w:p>
      <w:r>
        <w:t xml:space="preserve"> First &amp; Last Name Timothy Smith &amp; email address is  Timothy_Smith@HOTMAIL.COM the Phone Number is 5869816690 The Driver License Number is NC 239990037991 The address is 421 Callie Forks Apt. 557, Framiburgh, NV 38290 </w:t>
        <w:br/>
        <w:t xml:space="preserve"> </w:t>
      </w:r>
    </w:p>
    <w:p>
      <w:r>
        <w:t xml:space="preserve"> First &amp; Last Name Tyler Clark &amp; email address is  Tyler.Clark@HOTMAIL.COM the Phone Number is 6193411188 The Driver License Number is ID FL165470G The address is 166 Jana Knolls Suite 263, Savionbury, OR 11286 </w:t>
        <w:br/>
        <w:t xml:space="preserve"> </w:t>
      </w:r>
    </w:p>
    <w:p>
      <w:r>
        <w:t xml:space="preserve"> First &amp; Last Name Sarah Cook &amp; email address is  Sarah.Cook@HOTMAIL.COM the Phone Number is 9361207909 The Driver License Number is KS K36-50-3831 The address is 977 Labadie Island Suite 627, East Vitoville, TX 31411-0249 </w:t>
        <w:br/>
        <w:t xml:space="preserve"> </w:t>
      </w:r>
    </w:p>
    <w:p>
      <w:r>
        <w:t xml:space="preserve"> First &amp; Last Name Dennis Russell &amp; email address is  Dennis.Russell@HOTMAIL.COM the Phone Number is 2526938213 The Driver License Number is WV 6563957 The address is 217 Maci Streets, Smithburgh, TN 20431-2459 </w:t>
        <w:br/>
        <w:t xml:space="preserve"> </w:t>
      </w:r>
    </w:p>
    <w:p>
      <w:r>
        <w:t xml:space="preserve"> First &amp; Last Name Sarah Turner &amp; email address is  Sarah_Turner@HOTMAIL.COM the Phone Number is 815-162-9780 The Driver License Number is GA 195940886 The address is 11545 Mosciski Viaduct Apt. 941, South Lucindahaven, RI 52180 </w:t>
        <w:br/>
        <w:t xml:space="preserve"> </w:t>
      </w:r>
    </w:p>
    <w:p>
      <w:r>
        <w:t xml:space="preserve"> First &amp; Last Name Noah Thomas &amp; email address is  Noah_Thomas@HOTMAIL.COM the Phone Number is 2058233630 The Driver License Number is MS 603428765 The address is 28050 Hills Route, South Anita, KY 56433-5232 </w:t>
        <w:br/>
        <w:t xml:space="preserve"> </w:t>
      </w:r>
    </w:p>
    <w:p>
      <w:r>
        <w:t xml:space="preserve"> First &amp; Last Name Megan Rogers &amp; email address is  Megan.Rogers@HOTMAIL.COM the Phone Number is 3649679833 The Driver License Number is LA 006121831 The address is 957 Joannie Way, Baumbachbury, AK 31877-4373 </w:t>
        <w:br/>
        <w:t xml:space="preserve"> </w:t>
      </w:r>
    </w:p>
    <w:p>
      <w:r>
        <w:t xml:space="preserve"> First &amp; Last Name Madison Phillips &amp; email address is  Madison.Phillips@AOL.COM the Phone Number is 564-248-9486 The Driver License Number is AZ L47719143 The address is 14218 Elaina Hollow, East Devinland, GA 43292-2999 </w:t>
        <w:br/>
        <w:t xml:space="preserve"> </w:t>
      </w:r>
    </w:p>
    <w:p>
      <w:r>
        <w:t xml:space="preserve"> First &amp; Last Name Joseph Baker &amp; email address is  Joseph.Baker@HOTMAIL.COM the Phone Number is 574-499-2516 The Driver License Number is WI V7490802626385 The address is 6392 Prosacco Crescent Suite 735, Cruickshankside, MT 28609-1813 </w:t>
        <w:br/>
        <w:t xml:space="preserve"> </w:t>
      </w:r>
    </w:p>
    <w:p>
      <w:r>
        <w:t xml:space="preserve"> First &amp; Last Name Juan Wright &amp; email address is  JuanWright@GMAIL.COM the Phone Number is 364 353 6059 The Driver License Number is CO 49-821-6530 The address is 663 Bogan Stravenue, Douglasside, CA 64504 </w:t>
        <w:br/>
        <w:t xml:space="preserve"> </w:t>
      </w:r>
    </w:p>
    <w:p>
      <w:r>
        <w:t xml:space="preserve"> First &amp; Last Name Arthur Collins &amp; email address is  Arthur.Collins@GMAIL.COM the Phone Number is 2071745158 The Driver License Number is WY 463626-992 The address is 2927 Shields Ville, Rhettborough, NJ 53889 </w:t>
        <w:br/>
        <w:t xml:space="preserve"> </w:t>
      </w:r>
    </w:p>
    <w:p>
      <w:r>
        <w:t xml:space="preserve"> First &amp; Last Name Patricia Green &amp; email address is  Patricia.Green@HOTMAIL.COM the Phone Number is 9546334405 The Driver License Number is SD 82025434 The address is 25066 Malika Trail Apt. 736, Kieranport, VT 84497 </w:t>
        <w:br/>
        <w:t xml:space="preserve"> </w:t>
      </w:r>
    </w:p>
    <w:p>
      <w:r>
        <w:t xml:space="preserve"> First &amp; Last Name Kathleen Collins &amp; email address is  KathleenCollins@HOTMAIL.COM the Phone Number is 850-890-9673 The Driver License Number is OR 317181758 The address is 199 Ewald Shoal Apt. 449, Raegantown, NV 53302-2681 </w:t>
        <w:br/>
        <w:t xml:space="preserve"> </w:t>
      </w:r>
    </w:p>
    <w:p>
      <w:r>
        <w:t xml:space="preserve"> First &amp; Last Name Alan Hughes &amp; email address is  AlanHughes@GMAIL.COM the Phone Number is 704 536 2040 The Driver License Number is WA TDFLGCT31678 The address is 5733 Holden Springs, New Blair, SC 65139-1462 </w:t>
        <w:br/>
        <w:t xml:space="preserve"> </w:t>
      </w:r>
    </w:p>
    <w:p>
      <w:r>
        <w:t xml:space="preserve"> First &amp; Last Name Jeremy Thompson &amp; email address is  JeremyThompson@HOTMAIL.COM the Phone Number is 3109394050 The Driver License Number is OR 290124327 The address is 704 Will Manor Suite 373, South Zack, ME 81234 </w:t>
        <w:br/>
        <w:t xml:space="preserve"> </w:t>
      </w:r>
    </w:p>
    <w:p>
      <w:r>
        <w:t xml:space="preserve"> First &amp; Last Name Gerald Taylor &amp; email address is  Gerald.Taylor@HOTMAIL.COM the Phone Number is 838 774 6585 The Driver License Number is OH JR229194 The address is 6782 Lind Causeway Suite 180, East Guymouth, IN 66242 </w:t>
        <w:br/>
        <w:t xml:space="preserve"> </w:t>
      </w:r>
    </w:p>
    <w:p>
      <w:r>
        <w:t xml:space="preserve"> First &amp; Last Name Diana Flores &amp; email address is  Diana_Flores@AOL.COM the Phone Number is 228 667 1554 The Driver License Number is MI G 011 012 150 036 The address is 263 Antonio Plains, Sydnieburgh, KS 60820 </w:t>
        <w:br/>
        <w:t xml:space="preserve"> </w:t>
      </w:r>
    </w:p>
    <w:p>
      <w:r>
        <w:t xml:space="preserve"> First &amp; Last Name Zachary Davis &amp; email address is  Zachary_Davis@HOTMAIL.COM the Phone Number is 831-853-8690 The Driver License Number is UT 8280012416 The address is 8172 Kshlerin Square, Demarcofurt, NJ 40061 </w:t>
        <w:br/>
        <w:t xml:space="preserve"> </w:t>
      </w:r>
    </w:p>
    <w:p>
      <w:r>
        <w:t xml:space="preserve"> First &amp; Last Name Cynthia Nelson &amp; email address is  Cynthia.Nelson@HOTMAIL.COM the Phone Number is 8646498961 The Driver License Number is NE W24418362 The address is 9760 Daron Summit Apt. 691, Okunevachester, GA 14069-6902 </w:t>
        <w:br/>
        <w:t xml:space="preserve"> </w:t>
      </w:r>
    </w:p>
    <w:p>
      <w:r>
        <w:t xml:space="preserve"> First &amp; Last Name Terry Robinson &amp; email address is  TerryRobinson@AOL.COM the Phone Number is 760 168 5542 The Driver License Number is TX 21746385 The address is 862 Abernathy Square Suite 768, East Andreannehaven, PA 72644-4168 </w:t>
        <w:br/>
        <w:t xml:space="preserve"> </w:t>
      </w:r>
    </w:p>
    <w:p>
      <w:r>
        <w:t xml:space="preserve"> First &amp; Last Name Billy Hall &amp; email address is  Billy_Hall@GMAIL.COM the Phone Number is 5592205280 The Driver License Number is AR 929933783 The address is 1298 Farrell Mountains Suite 388, Nienowfort, LA 17095 </w:t>
        <w:br/>
        <w:t xml:space="preserve"> </w:t>
      </w:r>
    </w:p>
    <w:p>
      <w:r>
        <w:t xml:space="preserve"> First &amp; Last Name Amanda Peterson &amp; email address is  AmandaPeterson@GMAIL.COM the Phone Number is 508 483 4164 The Driver License Number is CO 49-821-6530 The address is 11545 Mosciski Viaduct Apt. 941, South Lucindahaven, RI 52180 </w:t>
        <w:br/>
        <w:t xml:space="preserve"> </w:t>
      </w:r>
    </w:p>
    <w:p>
      <w:r>
        <w:t xml:space="preserve"> First &amp; Last Name Jack Johnson &amp; email address is  Jack_Johnson@HOTMAIL.COM the Phone Number is 360-764-6357 The Driver License Number is HI H11341187 The address is 14246 Ricardo Underpass, Kassulketown, WA 59998-9480 </w:t>
        <w:br/>
        <w:t xml:space="preserve"> </w:t>
      </w:r>
    </w:p>
    <w:p>
      <w:r>
        <w:t xml:space="preserve"> First &amp; Last Name Diana Ramirez &amp; email address is  Diana.Ramirez@HOTMAIL.COM the Phone Number is 986 343 8236 The Driver License Number is CO 44-266-0069 The address is 296 Wehner Branch, Gutkowskibury, OK 52509 </w:t>
        <w:br/>
        <w:t xml:space="preserve"> </w:t>
      </w:r>
    </w:p>
    <w:p>
      <w:r>
        <w:t xml:space="preserve"> First &amp; Last Name Carol Bell &amp; email address is  Carol_Bell@HOTMAIL.COM the Phone Number is 732-330-5486 The Driver License Number is MO 420661892 The address is 25066 Malika Trail Apt. 736, Kieranport, VT 84497 </w:t>
        <w:br/>
        <w:t xml:space="preserve"> </w:t>
      </w:r>
    </w:p>
    <w:p>
      <w:r>
        <w:t xml:space="preserve"> First &amp; Last Name Thomas Cook &amp; email address is  Thomas_Cook@AOL.COM the Phone Number is 865 147 7354 The Driver License Number is TN 756699639 The address is 85153 Marlon Trail Suite 859, West Cleora, NM 23307-6990 </w:t>
        <w:br/>
        <w:t xml:space="preserve"> </w:t>
      </w:r>
    </w:p>
    <w:p>
      <w:r>
        <w:t xml:space="preserve"> First &amp; Last Name Kenneth King &amp; email address is  KennethKing@HOTMAIL.COM the Phone Number is 207-490-5160 The Driver License Number is GA 529979219 The address is 792 Torrey Plains Suite 939, Alenahaven, HI 97698 </w:t>
        <w:br/>
        <w:t xml:space="preserve"> </w:t>
      </w:r>
    </w:p>
    <w:p>
      <w:r>
        <w:t xml:space="preserve"> First &amp; Last Name Daniel Bennett &amp; email address is  Daniel.Bennett@AOL.COM the Phone Number is 331 224 8183 The Driver License Number is MT 6740212305080 The address is 340 Upton Turnpike, Brekkestad, CO 48214-7753 </w:t>
        <w:br/>
        <w:t xml:space="preserve"> </w:t>
      </w:r>
    </w:p>
    <w:p>
      <w:r>
        <w:t xml:space="preserve"> First &amp; Last Name Harold Robinson &amp; email address is  Harold_Robinson@HOTMAIL.COM the Phone Number is 469-975-8323 The Driver License Number is WA TDFLGCT31678 The address is 78999 Legros Fall Suite 245, Rolfsonmouth, SD 94274-4512 </w:t>
        <w:br/>
        <w:t xml:space="preserve"> </w:t>
      </w:r>
    </w:p>
    <w:p>
      <w:r>
        <w:t xml:space="preserve"> First &amp; Last Name Harold Sullivan &amp; email address is  Harold.Sullivan@HOTMAIL.COM the Phone Number is 862 582 9743 The Driver License Number is WI A7095756018228 The address is 2814 Lueilwitz Villages Suite 716, Port Camden, MA 77460 </w:t>
        <w:br/>
        <w:t xml:space="preserve"> </w:t>
      </w:r>
    </w:p>
    <w:p>
      <w:r>
        <w:t xml:space="preserve"> First &amp; Last Name Emily Martin &amp; email address is  Emily_Martin@HOTMAIL.COM the Phone Number is 309 165 7987 The Driver License Number is LA 006121831 The address is 1122 Orn Lodge Suite 105, Port Francisca, NM 09195 </w:t>
        <w:br/>
        <w:t xml:space="preserve"> </w:t>
      </w:r>
    </w:p>
    <w:p>
      <w:r>
        <w:t xml:space="preserve"> First &amp; Last Name Nicholas Ward &amp; email address is  Nicholas.Ward@HOTMAIL.COM the Phone Number is 862-529-5790 The Driver License Number is NE E18966331 The address is 281 Gaylord Throughway, East Lenore, NY 27706 </w:t>
        <w:br/>
        <w:t xml:space="preserve"> </w:t>
      </w:r>
    </w:p>
    <w:p>
      <w:r>
        <w:t xml:space="preserve"> First &amp; Last Name Ralph Gutierrez &amp; email address is  Ralph.Gutierrez@GMAIL.COM the Phone Number is 781-163-9867 The Driver License Number is NV 5794565980 The address is 67487 Trever Mount, Winifredburgh, NY 12535-6985 </w:t>
        <w:br/>
        <w:t xml:space="preserve"> </w:t>
      </w:r>
    </w:p>
    <w:p>
      <w:r>
        <w:t xml:space="preserve"> First &amp; Last Name Virginia Allen &amp; email address is  VirginiaAllen@HOTMAIL.COM the Phone Number is 8582548284 The Driver License Number is MT 5898044968335 The address is 40993 Shields Greens Apt. 338, Bartellton, WA 96177 </w:t>
        <w:br/>
        <w:t xml:space="preserve"> </w:t>
      </w:r>
    </w:p>
    <w:p>
      <w:r>
        <w:t xml:space="preserve"> First &amp; Last Name Elizabeth Torres &amp; email address is  ElizabethTorres@GMAIL.COM the Phone Number is 6408801616 The Driver License Number is TX 21746385 The address is 14246 Ricardo Underpass, Kassulketown, WA 59998-9480 </w:t>
        <w:br/>
        <w:t xml:space="preserve"> </w:t>
      </w:r>
    </w:p>
    <w:p>
      <w:r>
        <w:t xml:space="preserve"> First &amp; Last Name Sara Bell &amp; email address is  SaraBell@HOTMAIL.COM the Phone Number is 484-191-9447 The Driver License Number is IN 6694-51-9752 The address is 5865 McLaughlin Mount Apt. 730, Sanfordland, MA 03811 </w:t>
        <w:br/>
        <w:t xml:space="preserve"> </w:t>
      </w:r>
    </w:p>
    <w:p>
      <w:r>
        <w:t xml:space="preserve"> First &amp; Last Name Judith Richardson &amp; email address is  Judith_Richardson@GMAIL.COM the Phone Number is 949 955 5233 The Driver License Number is OR 176307212 The address is 14218 Elaina Hollow, East Devinland, GA 43292-2999 </w:t>
        <w:br/>
        <w:t xml:space="preserve"> </w:t>
      </w:r>
    </w:p>
    <w:p>
      <w:r>
        <w:t xml:space="preserve"> First &amp; Last Name Rose Wood &amp; email address is  RoseWood@HOTMAIL.COM the Phone Number is 854-452-6126 The Driver License Number is AL 9985901 The address is 263 Antonio Plains, Sydnieburgh, KS 60820 </w:t>
        <w:br/>
        <w:t xml:space="preserve"> </w:t>
      </w:r>
    </w:p>
    <w:p>
      <w:r>
        <w:t xml:space="preserve"> First &amp; Last Name Christina Bennett &amp; email address is  ChristinaBennett@HOTMAIL.COM the Phone Number is 7266526115 The Driver License Number is SD 15558131 The address is 726 Jayson Stravenue, North Lonnybury, NM 28711-9736 </w:t>
        <w:br/>
        <w:t xml:space="preserve"> </w:t>
      </w:r>
    </w:p>
    <w:p>
      <w:r>
        <w:t xml:space="preserve"> First &amp; Last Name Roger Nelson &amp; email address is  RogerNelson@GMAIL.COM the Phone Number is 718-984-2627 The Driver License Number is CA L8880908 The address is 5456 Haley Rapids, Wilfridton, IL 89166 </w:t>
        <w:br/>
        <w:t xml:space="preserve"> </w:t>
      </w:r>
    </w:p>
    <w:p>
      <w:r>
        <w:t xml:space="preserve"> First &amp; Last Name Zachary Sanders &amp; email address is  ZacharySanders@HOTMAIL.COM the Phone Number is 803 909 9859 The Driver License Number is NV 7957443174 The address is 28050 Hills Route, South Anita, KY 56433-5232 </w:t>
        <w:br/>
        <w:t xml:space="preserve"> </w:t>
      </w:r>
    </w:p>
    <w:p>
      <w:r>
        <w:t xml:space="preserve"> First &amp; Last Name George Turner &amp; email address is  George.Turner@AOL.COM the Phone Number is 947-159-6321 The Driver License Number is MO S445864076 The address is 95409 Reid Stravenue Apt. 214, New Imastad, OR 15980 </w:t>
        <w:br/>
        <w:t xml:space="preserve"> </w:t>
      </w:r>
    </w:p>
    <w:p>
      <w:r>
        <w:t xml:space="preserve"> First &amp; Last Name Willie Hernandez &amp; email address is  Willie_Hernandez@AOL.COM the Phone Number is 703-324-5603 The Driver License Number is MI D 272 913 772 261 The address is 347 Macejkovic Place, Raumouth, MN 65998 </w:t>
        <w:br/>
        <w:t xml:space="preserve"> </w:t>
      </w:r>
    </w:p>
    <w:p>
      <w:r>
        <w:t xml:space="preserve"> First &amp; Last Name Edward Reed &amp; email address is  EdwardReed@AOL.COM the Phone Number is 984-542-8290 The Driver License Number is PA 67 376 891 The address is 854 Aufderhar Crescent Apt. 373, Carolynemouth, OK 26836 </w:t>
        <w:br/>
        <w:t xml:space="preserve"> </w:t>
      </w:r>
    </w:p>
    <w:p>
      <w:r>
        <w:t xml:space="preserve"> First &amp; Last Name Arthur Reed &amp; email address is  Arthur.Reed@GMAIL.COM the Phone Number is 8503932962 The Driver License Number is DE 5571146 The address is 30526 Hudson Passage Apt. 141, East Adah, HI 39055 </w:t>
        <w:br/>
        <w:t xml:space="preserve"> </w:t>
      </w:r>
    </w:p>
    <w:p>
      <w:r>
        <w:t xml:space="preserve"> First &amp; Last Name Theresa Fisher &amp; email address is  Theresa_Fisher@AOL.COM the Phone Number is 3603901417 The Driver License Number is NJ S1154 08467 40207 The address is 166 Jana Knolls Suite 263, Savionbury, OR 11286 </w:t>
        <w:br/>
        <w:t xml:space="preserve"> </w:t>
      </w:r>
    </w:p>
    <w:p>
      <w:r>
        <w:t xml:space="preserve"> First &amp; Last Name Sean Hughes &amp; email address is  Sean.Hughes@AOL.COM the Phone Number is 726-683-4899 The Driver License Number is CO 46-420-3014 The address is 5278 Gleichner Streets Suite 674, Lake Lisette, LA 26361-2649 </w:t>
        <w:br/>
        <w:t xml:space="preserve"> </w:t>
      </w:r>
    </w:p>
    <w:p>
      <w:r>
        <w:t xml:space="preserve"> First &amp; Last Name Debra Wilson &amp; email address is  Debra_Wilson@HOTMAIL.COM the Phone Number is 9498117136 The Driver License Number is WY 036880-984 The address is 5278 Gleichner Streets Suite 674, Lake Lisette, LA 26361-2649 </w:t>
        <w:br/>
        <w:t xml:space="preserve"> </w:t>
      </w:r>
    </w:p>
    <w:p>
      <w:r>
        <w:t xml:space="preserve"> First &amp; Last Name Gary Rogers &amp; email address is  GaryRogers@GMAIL.COM the Phone Number is 9794705681 The Driver License Number is TN 863074980 The address is 11545 Mosciski Viaduct Apt. 941, South Lucindahaven, RI 52180 </w:t>
        <w:br/>
        <w:t xml:space="preserve"> </w:t>
      </w:r>
    </w:p>
    <w:p>
      <w:r>
        <w:t xml:space="preserve"> First &amp; Last Name Alexander Allen &amp; email address is  Alexander.Allen@AOL.COM the Phone Number is 360-349-3865 The Driver License Number is MA S26839755 The address is 34402 Peyton Bridge Suite 825, Katarinashire, NC 64688 </w:t>
        <w:br/>
        <w:t xml:space="preserve"> </w:t>
      </w:r>
    </w:p>
    <w:p>
      <w:r>
        <w:t xml:space="preserve"> First &amp; Last Name Donna Anderson &amp; email address is  Donna_Anderson@HOTMAIL.COM the Phone Number is 8025425710 The Driver License Number is NV 5794565980 The address is 6988 Koepp Underpass, Chandlerville, MN 49610 </w:t>
        <w:br/>
        <w:t xml:space="preserve"> </w:t>
      </w:r>
    </w:p>
    <w:p>
      <w:r>
        <w:t xml:space="preserve"> First &amp; Last Name Johnny Anderson &amp; email address is  Johnny.Anderson@HOTMAIL.COM the Phone Number is 617-195-4836 The Driver License Number is TN 562762506 The address is 896 Carmelo Hill, Brownfort, SC 86532-8248 </w:t>
        <w:br/>
        <w:t xml:space="preserve"> </w:t>
      </w:r>
    </w:p>
    <w:p>
      <w:r>
        <w:t xml:space="preserve"> First &amp; Last Name Gary Fisher &amp; email address is  GaryFisher@GMAIL.COM the Phone Number is 9298037890 The Driver License Number is KY Y12-418-143 The address is 2814 Lueilwitz Villages Suite 716, Port Camden, MA 77460 </w:t>
        <w:br/>
        <w:t xml:space="preserve"> </w:t>
      </w:r>
    </w:p>
    <w:p>
      <w:r>
        <w:t xml:space="preserve"> First &amp; Last Name Victoria Peterson &amp; email address is  Victoria.Peterson@HOTMAIL.COM the Phone Number is 984-460-1003 The Driver License Number is NY 746 713 726 The address is 67100 Maurine Passage, Sauerchester, ID 86995-3695 </w:t>
        <w:br/>
        <w:t xml:space="preserve"> </w:t>
      </w:r>
    </w:p>
    <w:p>
      <w:r>
        <w:t xml:space="preserve"> First &amp; Last Name Sean Peterson &amp; email address is  Sean_Peterson@HOTMAIL.COM the Phone Number is 507-357-9907 The Driver License Number is ID FL165470G The address is 957 Joannie Way, Baumbachbury, AK 31877-4373 </w:t>
        <w:br/>
        <w:t xml:space="preserve"> </w:t>
      </w:r>
    </w:p>
    <w:p>
      <w:r>
        <w:t xml:space="preserve"> First &amp; Last Name Barbara Jenkins &amp; email address is  Barbara.Jenkins@AOL.COM the Phone Number is 7019059205 The Driver License Number is NV 7957443174 The address is 202 Leora Port Apt. 652, New Ervin, MO 09784 </w:t>
        <w:br/>
        <w:t xml:space="preserve"> </w:t>
      </w:r>
    </w:p>
    <w:p>
      <w:r>
        <w:t xml:space="preserve"> First &amp; Last Name Lawrence Flores &amp; email address is  Lawrence.Flores@HOTMAIL.COM the Phone Number is 2175828305 The Driver License Number is MD M-293-665-160-591 The address is 460 Blanca Land, Lake Laurenceland, IA 32783-0807 </w:t>
        <w:br/>
        <w:t xml:space="preserve"> </w:t>
      </w:r>
    </w:p>
    <w:p>
      <w:r>
        <w:t xml:space="preserve"> First &amp; Last Name Austin Peterson &amp; email address is  AustinPeterson@GMAIL.COM the Phone Number is 4303041761 The Driver License Number is OK V940352692 The address is 1298 Farrell Mountains Suite 388, Nienowfort, LA 17095 </w:t>
        <w:br/>
        <w:t xml:space="preserve"> </w:t>
      </w:r>
    </w:p>
    <w:p>
      <w:r>
        <w:t xml:space="preserve"> First &amp; Last Name Stephen Howard &amp; email address is  StephenHoward@HOTMAIL.COM the Phone Number is 580-936-3244 The Driver License Number is NH 12DVM09471 The address is 977 Labadie Island Suite 627, East Vitoville, TX 31411-0249 </w:t>
        <w:br/>
        <w:t xml:space="preserve"> </w:t>
      </w:r>
    </w:p>
    <w:p>
      <w:r>
        <w:t xml:space="preserve"> First &amp; Last Name Andrea Sanders &amp; email address is  Andrea_Sanders@HOTMAIL.COM the Phone Number is 740 408 6613 The Driver License Number is AR 967355604 The address is 780 Beverly Cliffs Suite 552, South Trycia, NE 97407-3626 </w:t>
        <w:br/>
        <w:t xml:space="preserve"> </w:t>
      </w:r>
    </w:p>
    <w:p>
      <w:r>
        <w:t xml:space="preserve"> First &amp; Last Name Karen Taylor &amp; email address is  KarenTaylor@AOL.COM the Phone Number is 2295207382 The Driver License Number is VT 27782973 The address is 707 Hackett Drive, North Monicaton, MS 26130 </w:t>
        <w:br/>
        <w:t xml:space="preserve"> </w:t>
      </w:r>
    </w:p>
    <w:p>
      <w:r>
        <w:t xml:space="preserve"> First &amp; Last Name Teresa Allen &amp; email address is  TeresaAllen@HOTMAIL.COM the Phone Number is 6298579452 The Driver License Number is OR 176307212 The address is 25176 Ruecker Crossroad Apt. 208, South Dillanbury, VT 78965-0549 </w:t>
        <w:br/>
        <w:t xml:space="preserve"> </w:t>
      </w:r>
    </w:p>
    <w:p>
      <w:r>
        <w:t xml:space="preserve"> First &amp; Last Name Marilyn Bell &amp; email address is  Marilyn_Bell@HOTMAIL.COM the Phone Number is 323 600 4340 The Driver License Number is NJ P9268 63411 68928 The address is 711 Mckayla Overpass Apt. 307, New Jillian, FL  </w:t>
        <w:br/>
        <w:t xml:space="preserve"> </w:t>
      </w:r>
    </w:p>
    <w:p>
      <w:r>
        <w:t xml:space="preserve"> First &amp; Last Name Nicholas Ross &amp; email address is  Nicholas.Ross@GMAIL.COM the Phone Number is 727-146-8354 The Driver License Number is UT 0098666453 The address is 40993 Shields Greens Apt. 338, Bartellton, WA 96177 </w:t>
        <w:br/>
        <w:t xml:space="preserve"> </w:t>
      </w:r>
    </w:p>
    <w:p>
      <w:r>
        <w:t xml:space="preserve"> First &amp; Last Name Jeremy Rogers &amp; email address is  Jeremy_Rogers@GMAIL.COM the Phone Number is 830 754 1137 The Driver License Number is SC 584155867 The address is 40993 Shields Greens Apt. 338, Bartellton, WA 96177 </w:t>
        <w:br/>
        <w:t xml:space="preserve"> </w:t>
      </w:r>
    </w:p>
    <w:p>
      <w:r>
        <w:t xml:space="preserve"> First &amp; Last Name Dorothy Flores &amp; email address is  Dorothy_Flores@HOTMAIL.COM the Phone Number is 574-864-5106 The Driver License Number is PA 29 850 100 The address is 7467 Dorothy Plaza Apt. 334, North Reba, CT 87640-9101 </w:t>
        <w:br/>
        <w:t xml:space="preserve"> </w:t>
      </w:r>
    </w:p>
    <w:p>
      <w:r>
        <w:t xml:space="preserve"> First &amp; Last Name Lauren Miller &amp; email address is  LaurenMiller@AOL.COM the Phone Number is 802-205-9182 The Driver License Number is IN 3300-03-0152 The address is 997 McClure Meadow Apt. 060, Lake Coyshire, ME 87127-7001 </w:t>
        <w:br/>
        <w:t xml:space="preserve"> </w:t>
      </w:r>
    </w:p>
    <w:p>
      <w:r>
        <w:t xml:space="preserve"> First &amp; Last Name Cheryl Price &amp; email address is  CherylPrice@AOL.COM the Phone Number is 952 418 4530 The Driver License Number is MN R688630802897 The address is 2708 Amaya Circle, Port Mose, NC 57067 </w:t>
        <w:br/>
        <w:t xml:space="preserve"> </w:t>
      </w:r>
    </w:p>
    <w:p>
      <w:r>
        <w:t xml:space="preserve"> First &amp; Last Name Dylan Lee &amp; email address is  Dylan_Lee@HOTMAIL.COM the Phone Number is 931 985 1339 The Driver License Number is MD J-148-230-988-115 The address is 702 Rosenbaum Green Suite 253, North Lavadafurt, VA 74331-0081 </w:t>
        <w:br/>
        <w:t xml:space="preserve"> </w:t>
      </w:r>
    </w:p>
    <w:p>
      <w:r>
        <w:t xml:space="preserve"> First &amp; Last Name John Campbell &amp; email address is  John.Campbell@AOL.COM the Phone Number is 763-128-3270 The Driver License Number is GA 195940886 The address is 5570 Parisian Point, West Roberta, AK 29849-1154 </w:t>
        <w:br/>
        <w:t xml:space="preserve"> </w:t>
      </w:r>
    </w:p>
    <w:p>
      <w:r>
        <w:t xml:space="preserve"> First &amp; Last Name Diana Lopez &amp; email address is  Diana.Lopez@HOTMAIL.COM the Phone Number is 832-592-9708 The Driver License Number is NY 746 713 726 The address is 33039 Fadel Estate Apt. 020, Spencerfort, WI 79657-5443 </w:t>
        <w:br/>
        <w:t xml:space="preserve"> </w:t>
      </w:r>
    </w:p>
    <w:p>
      <w:r>
        <w:t xml:space="preserve"> First &amp; Last Name Douglas Murphy &amp; email address is  Douglas.Murphy@HOTMAIL.COM the Phone Number is 8044302073 The Driver License Number is VA 849-74-3605 The address is 28050 Hills Route, South Anita, KY 56433-5232 </w:t>
        <w:br/>
        <w:t xml:space="preserve"> </w:t>
      </w:r>
    </w:p>
    <w:p>
      <w:r>
        <w:t xml:space="preserve"> First &amp; Last Name Emma Jenkins &amp; email address is  EmmaJenkins@HOTMAIL.COM the Phone Number is 4347522535 The Driver License Number is KY R12-926-110 The address is 340 Upton Turnpike, Brekkestad, CO 48214-7753 </w:t>
        <w:br/>
        <w:t xml:space="preserve"> </w:t>
      </w:r>
    </w:p>
    <w:p>
      <w:r>
        <w:t xml:space="preserve"> First &amp; Last Name Christine Ross &amp; email address is  Christine.Ross@AOL.COM the Phone Number is 620-235-8789 The Driver License Number is OK U950403276 The address is 5865 McLaughlin Mount Apt. 730, Sanfordland, MA 03811 </w:t>
        <w:br/>
        <w:t xml:space="preserve"> </w:t>
      </w:r>
    </w:p>
    <w:p>
      <w:r>
        <w:t xml:space="preserve"> First &amp; Last Name Heather Butler &amp; email address is  HeatherButler@AOL.COM the Phone Number is 6286469462 The Driver License Number is NY 746 713 726 The address is 25176 Ruecker Crossroad Apt. 208, South Dillanbury, VT 78965-0549 </w:t>
        <w:br/>
        <w:t xml:space="preserve"> </w:t>
      </w:r>
    </w:p>
    <w:p>
      <w:r>
        <w:t xml:space="preserve"> First &amp; Last Name Andrew Clark &amp; email address is  Andrew.Clark@HOTMAIL.COM the Phone Number is 619 437 2881 The Driver License Number is SD 34420004 The address is 1182 Wyman Mountain, East Kaela, DE 94609 </w:t>
        <w:br/>
        <w:t xml:space="preserve"> </w:t>
      </w:r>
    </w:p>
    <w:p>
      <w:r>
        <w:t xml:space="preserve"> First &amp; Last Name Zachary Morales &amp; email address is  Zachary.Morales@HOTMAIL.COM the Phone Number is 309-524-5703 The Driver License Number is ID OB577564F The address is 8057 Ernser Creek Suite 950, Elnabury, FL 17037-1618 </w:t>
        <w:br/>
        <w:t xml:space="preserve"> </w:t>
      </w:r>
    </w:p>
    <w:p>
      <w:r>
        <w:t xml:space="preserve"> First &amp; Last Name Emily Adams &amp; email address is  Emily_Adams@HOTMAIL.COM the Phone Number is 9104935160 The Driver License Number is ND IGP-81-1700 The address is 2417 Ryan Spurs Suite 851, Ondrickamouth, MD 68326-0257 </w:t>
        <w:br/>
        <w:t xml:space="preserve"> </w:t>
      </w:r>
    </w:p>
    <w:p>
      <w:r>
        <w:t xml:space="preserve"> First &amp; Last Name Samuel Hill &amp; email address is  SamuelHill@HOTMAIL.COM the Phone Number is 9723511560 The Driver License Number is IL B006-4211-1128 The address is 5037 Reynolds Grove Suite 981, West Lianamouth, NJ 30646 </w:t>
        <w:br/>
        <w:t xml:space="preserve"> </w:t>
      </w:r>
    </w:p>
    <w:p>
      <w:r>
        <w:t xml:space="preserve"> First &amp; Last Name Deborah Long &amp; email address is  DeborahLong@GMAIL.COM the Phone Number is 3161207604 The Driver License Number is NY 669 190 967 The address is 142 Friesen Ridges, Emmiechester, DE 91398 </w:t>
        <w:br/>
        <w:t xml:space="preserve"> </w:t>
      </w:r>
    </w:p>
    <w:p>
      <w:r>
        <w:t xml:space="preserve"> First &amp; Last Name Eric Morgan &amp; email address is  EricMorgan@GMAIL.COM the Phone Number is 862 899 4617 The Driver License Number is IL B006-4211-1128 The address is 8113 Rempel Isle, New Winnifred, WA 24477-4456 </w:t>
        <w:br/>
        <w:t xml:space="preserve"> </w:t>
      </w:r>
    </w:p>
    <w:p>
      <w:r>
        <w:t xml:space="preserve"> First &amp; Last Name Rachel Bennett &amp; email address is  Rachel.Bennett@AOL.COM the Phone Number is 6621154228 The Driver License Number is SD 82025434 The address is 2814 Lueilwitz Villages Suite 716, Port Camden, MA 77460 </w:t>
        <w:br/>
        <w:t xml:space="preserve"> </w:t>
      </w:r>
    </w:p>
    <w:p>
      <w:r>
        <w:t xml:space="preserve"> First &amp; Last Name Kathleen Gutierrez &amp; email address is  Kathleen_Gutierrez@GMAIL.COM the Phone Number is 815 281 5933 The Driver License Number is WA TDFLGCT31678 The address is 1978 Dudley Ports Suite 931, North Alexandroside, WY 07483-9389 </w:t>
        <w:br/>
        <w:t xml:space="preserve"> </w:t>
      </w:r>
    </w:p>
    <w:p>
      <w:r>
        <w:t xml:space="preserve"> First &amp; Last Name Alexis Hall &amp; email address is  Alexis.Hall@HOTMAIL.COM the Phone Number is 754-769-8356 The Driver License Number is CA L8880908 The address is 801 Graham Place Apt. 248, North Jeanie, AL 97973-6456 </w:t>
        <w:br/>
        <w:t xml:space="preserve"> </w:t>
      </w:r>
    </w:p>
    <w:p>
      <w:r>
        <w:t xml:space="preserve"> First &amp; Last Name Raymond Smith &amp; email address is  Raymond_Smith@GMAIL.COM the Phone Number is 754 470 5232 The Driver License Number is AL 8100243 The address is 40058 Nikolaus Points, Lake Pascalefurt, OH 29960 </w:t>
        <w:br/>
        <w:t xml:space="preserve"> </w:t>
      </w:r>
    </w:p>
    <w:p>
      <w:r>
        <w:t xml:space="preserve"> First &amp; Last Name Jessica Cooper &amp; email address is  JessicaCooper@HOTMAIL.COM the Phone Number is 618-606-8406 The Driver License Number is IL B006-4211-1128 The address is 4986 West Plains, Port Josephine, AZ 18206-1423 </w:t>
        <w:br/>
        <w:t xml:space="preserve"> </w:t>
      </w:r>
    </w:p>
    <w:p>
      <w:r>
        <w:t xml:space="preserve"> First &amp; Last Name Bruce Collins &amp; email address is  Bruce.Collins@HOTMAIL.COM the Phone Number is 309 817 4529 The Driver License Number is FL I614-197-61-993-1 The address is 663 Bogan Stravenue, Douglasside, CA 64504 </w:t>
        <w:br/>
        <w:t xml:space="preserve"> </w:t>
      </w:r>
    </w:p>
    <w:p>
      <w:r>
        <w:t xml:space="preserve"> First &amp; Last Name Christian Perez &amp; email address is  ChristianPerez@AOL.COM the Phone Number is 9139663295 The Driver License Number is MN X838786368395 The address is 5570 Parisian Point, West Roberta, AK 29849-1154 </w:t>
        <w:br/>
        <w:t xml:space="preserve"> </w:t>
      </w:r>
    </w:p>
    <w:p>
      <w:r>
        <w:t xml:space="preserve"> First &amp; Last Name Harold Green &amp; email address is  Harold_Green@GMAIL.COM the Phone Number is 412-323-2986 The Driver License Number is WY 036880-984 The address is 7323 Gorczany Field, North Shirley, KS 34185 </w:t>
        <w:br/>
        <w:t xml:space="preserve"> </w:t>
      </w:r>
    </w:p>
    <w:p>
      <w:r>
        <w:t xml:space="preserve"> First &amp; Last Name Russell King &amp; email address is  RussellKing@AOL.COM the Phone Number is 978-938-9626 The Driver License Number is HI H11341187 The address is 217 Maci Streets, Smithburgh, TN 20431-2459 </w:t>
        <w:br/>
        <w:t xml:space="preserve"> </w:t>
      </w:r>
    </w:p>
    <w:p>
      <w:r>
        <w:t xml:space="preserve"> First &amp; Last Name Samuel Smith &amp; email address is  Samuel_Smith@GMAIL.COM the Phone Number is 315 440 4456 The Driver License Number is VT 92677442 The address is 65200 Sonya Pike, Port Beulahport, TX 11684 </w:t>
        <w:br/>
        <w:t xml:space="preserve"> </w:t>
      </w:r>
    </w:p>
    <w:p>
      <w:r>
        <w:t xml:space="preserve"> First &amp; Last Name Patrick Cook &amp; email address is  PatrickCook@AOL.COM the Phone Number is 838-487-1194 The Driver License Number is NY 746 078 274 The address is 16693 Mertz Ridges, Port Dominicside, NV 59404 </w:t>
        <w:br/>
        <w:t xml:space="preserve"> </w:t>
      </w:r>
    </w:p>
    <w:p>
      <w:r>
        <w:t xml:space="preserve"> First &amp; Last Name Dorothy Foster &amp; email address is  DorothyFoster@HOTMAIL.COM the Phone Number is 734 316 4423 The Driver License Number is NV 2758690144 The address is 1978 Dudley Ports Suite 931, North Alexandroside, WY 07483-9389 </w:t>
        <w:br/>
        <w:t xml:space="preserve"> </w:t>
      </w:r>
    </w:p>
    <w:p>
      <w:r>
        <w:t xml:space="preserve"> First &amp; Last Name Beverly Rogers &amp; email address is  Beverly_Rogers@HOTMAIL.COM the Phone Number is 984-345-7794 The Driver License Number is NY 746 713 726 The address is 5865 McLaughlin Mount Apt. 730, Sanfordland, MA 03811 </w:t>
        <w:br/>
        <w:t xml:space="preserve"> </w:t>
      </w:r>
    </w:p>
    <w:p>
      <w:r>
        <w:t xml:space="preserve"> First &amp; Last Name Harold Ramirez &amp; email address is  HaroldRamirez@AOL.COM the Phone Number is 7755525984 The Driver License Number is OK Q734764234 The address is 707 Hackett Drive, North Monicaton, MS 26130 </w:t>
        <w:br/>
        <w:t xml:space="preserve"> </w:t>
      </w:r>
    </w:p>
    <w:p>
      <w:r>
        <w:t xml:space="preserve"> First &amp; Last Name Katherine Brown &amp; email address is  KatherineBrown@AOL.COM the Phone Number is 502-554-7651 The Driver License Number is AK 3557947 The address is 72626 Christiansen Passage, West Mariah, IL 00266 </w:t>
        <w:br/>
        <w:t xml:space="preserve"> </w:t>
      </w:r>
    </w:p>
    <w:p>
      <w:r>
        <w:t xml:space="preserve"> First &amp; Last Name Gary Howard &amp; email address is  Gary.Howard@AOL.COM the Phone Number is 7162986321 The Driver License Number is NH 12DVM09471 The address is 5733 Holden Springs, New Blair, SC 65139-1462 </w:t>
        <w:br/>
        <w:t xml:space="preserve"> </w:t>
      </w:r>
    </w:p>
    <w:p>
      <w:r>
        <w:t xml:space="preserve"> First &amp; Last Name Johnny Nguyen &amp; email address is  Johnny.Nguyen@HOTMAIL.COM the Phone Number is 678 747 3378 The Driver License Number is MO 420661892 The address is 40058 Nikolaus Points, Lake Pascalefurt, OH 29960 </w:t>
        <w:br/>
        <w:t xml:space="preserve"> </w:t>
      </w:r>
    </w:p>
    <w:p>
      <w:r>
        <w:t xml:space="preserve"> First &amp; Last Name Lori Price &amp; email address is  Lori.Price@HOTMAIL.COM the Phone Number is 307 316 7741 The Driver License Number is IL W633-6743-7629 The address is 2927 Shields Ville, Rhettborough, NJ 53889 </w:t>
        <w:br/>
        <w:t xml:space="preserve"> </w:t>
      </w:r>
    </w:p>
    <w:p>
      <w:r>
        <w:t xml:space="preserve"> First &amp; Last Name Roy Adams &amp; email address is  Roy.Adams@HOTMAIL.COM the Phone Number is 6123491750 The Driver License Number is HI H72201730 The address is 72626 Christiansen Passage, West Mariah, IL 00266 </w:t>
        <w:br/>
        <w:t xml:space="preserve"> </w:t>
      </w:r>
    </w:p>
    <w:p>
      <w:r>
        <w:t xml:space="preserve"> First &amp; Last Name Heather Barnes &amp; email address is  Heather_Barnes@HOTMAIL.COM the Phone Number is 740 100 3744 The Driver License Number is AR 967355604 The address is 977 Labadie Island Suite 627, East Vitoville, TX 31411-0249 </w:t>
        <w:br/>
        <w:t xml:space="preserve"> </w:t>
      </w:r>
    </w:p>
    <w:p>
      <w:r>
        <w:t xml:space="preserve"> First &amp; Last Name David Parker &amp; email address is  David.Parker@HOTMAIL.COM the Phone Number is 501-457-7070 The Driver License Number is PA 19 854 179 The address is 6988 Koepp Underpass, Chandlerville, MN 49610 </w:t>
        <w:br/>
        <w:t xml:space="preserve"> </w:t>
      </w:r>
    </w:p>
    <w:p>
      <w:r>
        <w:t xml:space="preserve"> First &amp; Last Name Frank Jackson &amp; email address is  Frank.Jackson@AOL.COM the Phone Number is 5756716604 The Driver License Number is WV 6451559 The address is 486 Grant Grove, Port Maximus, HI 80321 </w:t>
        <w:br/>
        <w:t xml:space="preserve"> </w:t>
      </w:r>
    </w:p>
    <w:p>
      <w:r>
        <w:t xml:space="preserve"> First &amp; Last Name Nancy Cooper &amp; email address is  Nancy_Cooper@HOTMAIL.COM the Phone Number is 8303102285 The Driver License Number is WA ZLWPYUU00805 The address is 780 Beverly Cliffs Suite 552, South Trycia, NE 97407-3626 </w:t>
        <w:br/>
        <w:t xml:space="preserve"> </w:t>
      </w:r>
    </w:p>
    <w:p>
      <w:r>
        <w:t xml:space="preserve"> First &amp; Last Name James Gonzalez &amp; email address is  James_Gonzalez@AOL.COM the Phone Number is 3219727049 The Driver License Number is SD 15558131 The address is 76290 Will View Suite 472, East Porter, UT 63555 </w:t>
        <w:br/>
        <w:t xml:space="preserve"> </w:t>
      </w:r>
    </w:p>
    <w:p>
      <w:r>
        <w:t xml:space="preserve"> First &amp; Last Name Douglas Moore &amp; email address is  Douglas.Moore@GMAIL.COM the Phone Number is 575-237-1355 The Driver License Number is CO 49-821-6530 The address is 5865 McLaughlin Mount Apt. 730, Sanfordland, MA 03811 </w:t>
        <w:br/>
        <w:t xml:space="preserve"> </w:t>
      </w:r>
    </w:p>
    <w:p>
      <w:r>
        <w:t xml:space="preserve"> First &amp; Last Name Bryan Ortiz &amp; email address is  Bryan_Ortiz@AOL.COM the Phone Number is 224 596 3044 The Driver License Number is SC 584155867 The address is 25066 Malika Trail Apt. 736, Kieranport, VT 84497 </w:t>
        <w:br/>
        <w:t xml:space="preserve"> </w:t>
      </w:r>
    </w:p>
    <w:p>
      <w:r>
        <w:t xml:space="preserve"> First &amp; Last Name Cynthia Morris &amp; email address is  Cynthia_Morris@HOTMAIL.COM the Phone Number is 4451278870 The Driver License Number is ID TS206277D The address is 1920 Arielle Hills Apt. 113, New Brownfort, RI 54756-8630 </w:t>
        <w:br/>
        <w:t xml:space="preserve"> </w:t>
      </w:r>
    </w:p>
    <w:p>
      <w:r>
        <w:t xml:space="preserve"> First &amp; Last Name Sara Moore &amp; email address is  Sara.Moore@HOTMAIL.COM the Phone Number is 316-815-7454 The Driver License Number is AZ R70513397 The address is 16693 Mertz Ridges, Port Dominicside, NV 59404 </w:t>
        <w:br/>
        <w:t xml:space="preserve"> </w:t>
      </w:r>
    </w:p>
    <w:p>
      <w:r>
        <w:t xml:space="preserve"> First &amp; Last Name Harold Harris &amp; email address is  Harold_Harris@AOL.COM the Phone Number is 304-626-1143 The Driver License Number is NJ P9268 63411 68928 The address is 78904 Edna Orchard Suite 555, West Kaylie, WV 72654-2171 </w:t>
        <w:br/>
        <w:t xml:space="preserve"> </w:t>
      </w:r>
    </w:p>
    <w:p>
      <w:r>
        <w:t xml:space="preserve"> First &amp; Last Name Adam Nelson &amp; email address is  Adam_Nelson@GMAIL.COM the Phone Number is 406-354-8190 The Driver License Number is NY 669 190 967 The address is 2417 Ryan Spurs Suite 851, Ondrickamouth, MD 68326-0257 </w:t>
        <w:br/>
        <w:t xml:space="preserve"> </w:t>
      </w:r>
    </w:p>
    <w:p>
      <w:r>
        <w:t xml:space="preserve"> First &amp; Last Name Ronald Edwards &amp; email address is  Ronald_Edwards@AOL.COM the Phone Number is 234 656 7701 The Driver License Number is AR 907337748 The address is 7895 Klocko Throughway Suite 572, Marlinville, TN 63149-1567 </w:t>
        <w:br/>
        <w:t xml:space="preserve"> </w:t>
      </w:r>
    </w:p>
    <w:p>
      <w:r>
        <w:t xml:space="preserve"> First &amp; Last Name Walter Harris &amp; email address is  Walter.Harris@HOTMAIL.COM the Phone Number is 2402761605 The Driver License Number is DE 6475840 The address is 142 Friesen Ridges, Emmiechester, DE 91398 </w:t>
        <w:br/>
        <w:t xml:space="preserve"> </w:t>
      </w:r>
    </w:p>
    <w:p>
      <w:r>
        <w:t xml:space="preserve"> First &amp; Last Name Ruth Brooks &amp; email address is  RuthBrooks@HOTMAIL.COM the Phone Number is 4048184586 The Driver License Number is CO 49-821-6530 The address is 3404 Sanford Underpass Suite 295, Ludwigchester, ND 52567 </w:t>
        <w:br/>
        <w:t xml:space="preserve"> </w:t>
      </w:r>
    </w:p>
    <w:p>
      <w:r>
        <w:t xml:space="preserve"> First &amp; Last Name Bruce Fisher &amp; email address is  Bruce.Fisher@HOTMAIL.COM the Phone Number is 430-697-8100 The Driver License Number is KY R12-926-110 The address is 896 Carmelo Hill, Brownfort, SC 86532-8248 </w:t>
        <w:br/>
        <w:t xml:space="preserve"> </w:t>
      </w:r>
    </w:p>
    <w:p>
      <w:r>
        <w:t xml:space="preserve"> First &amp; Last Name Donald Ward &amp; email address is  Donald.Ward@GMAIL.COM the Phone Number is 4199152353 The Driver License Number is VT 64278820 The address is 166 Jana Knolls Suite 263, Savionbury, OR 11286 </w:t>
        <w:br/>
        <w:t xml:space="preserve"> </w:t>
      </w:r>
    </w:p>
    <w:p>
      <w:r>
        <w:t xml:space="preserve"> First &amp; Last Name Rose Reed &amp; email address is  Rose.Reed@GMAIL.COM the Phone Number is 606-636-8132 The Driver License Number is CO 49-821-6530 The address is 5278 Gleichner Streets Suite 674, Lake Lisette, LA 26361-2649 </w:t>
        <w:br/>
        <w:t xml:space="preserve"> </w:t>
      </w:r>
    </w:p>
    <w:p>
      <w:r>
        <w:t xml:space="preserve"> First &amp; Last Name Kelly Wood &amp; email address is  Kelly.Wood@GMAIL.COM the Phone Number is 2137393077 The Driver License Number is WV 6451559 The address is 7963 Xander Meadow, Pollichbury, SD 26906 </w:t>
        <w:br/>
        <w:t xml:space="preserve"> </w:t>
      </w:r>
    </w:p>
    <w:p>
      <w:r>
        <w:t xml:space="preserve"> First &amp; Last Name Christopher Flores &amp; email address is  Christopher.Flores@GMAIL.COM the Phone Number is 623 875 1949 The Driver License Number is ID OB577564F The address is 25679 Terrance Coves Suite 295, Keshaunstad, CT 24481-8873 </w:t>
        <w:br/>
        <w:t xml:space="preserve"> </w:t>
      </w:r>
    </w:p>
    <w:p>
      <w:r>
        <w:t xml:space="preserve"> First &amp; Last Name Jerry Myers &amp; email address is  Jerry_Myers@AOL.COM the Phone Number is 4138783374 The Driver License Number is AZ R70513397 The address is 217 Maci Streets, Smithburgh, TN 20431-2459 </w:t>
        <w:br/>
        <w:t xml:space="preserve"> </w:t>
      </w:r>
    </w:p>
    <w:p>
      <w:r>
        <w:t xml:space="preserve"> First &amp; Last Name Ruth Green &amp; email address is  Ruth_Green@HOTMAIL.COM the Phone Number is 7704202890 The Driver License Number is AR 929933783 The address is 877 Turcotte Circles Suite 930, Emoryview, NE 62045-8332 </w:t>
        <w:br/>
        <w:t xml:space="preserve"> </w:t>
      </w:r>
    </w:p>
    <w:p>
      <w:r>
        <w:t xml:space="preserve"> First &amp; Last Name Alexis Young &amp; email address is  AlexisYoung@HOTMAIL.COM the Phone Number is 8052703249 The Driver License Number is PA 19 854 179 The address is 6719 Hickle Plaza Apt. 686, New Lenoreshire, WY 18854-1622 </w:t>
        <w:br/>
        <w:t xml:space="preserve"> </w:t>
      </w:r>
    </w:p>
    <w:p>
      <w:r>
        <w:t xml:space="preserve"> First &amp; Last Name Jacqueline Wright &amp; email address is  Jacqueline_Wright@GMAIL.COM the Phone Number is 573-947-6787 The Driver License Number is MA S64816372 The address is 1182 Wyman Mountain, East Kaela, DE 94609 </w:t>
        <w:br/>
        <w:t xml:space="preserve"> </w:t>
      </w:r>
    </w:p>
    <w:p>
      <w:r>
        <w:t xml:space="preserve"> First &amp; Last Name Peter Davis &amp; email address is  Peter.Davis@HOTMAIL.COM the Phone Number is 859 489 9793 The Driver License Number is CA L8880908 The address is 2417 Ryan Spurs Suite 851, Ondrickamouth, MD 68326-0257 </w:t>
        <w:br/>
        <w:t xml:space="preserve"> </w:t>
      </w:r>
    </w:p>
    <w:p>
      <w:r>
        <w:t xml:space="preserve"> First &amp; Last Name Nancy Robinson &amp; email address is  NancyRobinson@AOL.COM the Phone Number is 606 350 9378 The Driver License Number is IL W633-6743-7629 The address is 7963 Xander Meadow, Pollichbury, SD 26906 </w:t>
        <w:br/>
        <w:t xml:space="preserve"> </w:t>
      </w:r>
    </w:p>
    <w:p>
      <w:r>
        <w:t xml:space="preserve"> First &amp; Last Name Joshua Cruz &amp; email address is  Joshua.Cruz@GMAIL.COM the Phone Number is 830-273-5029 The Driver License Number is MS 872366468 The address is 199 Ewald Shoal Apt. 449, Raegantown, NV 53302-2681 </w:t>
        <w:br/>
        <w:t xml:space="preserve"> </w:t>
      </w:r>
    </w:p>
    <w:p>
      <w:r>
        <w:t xml:space="preserve"> First &amp; Last Name Michael Butler &amp; email address is  MichaelButler@GMAIL.COM the Phone Number is 308 821 6365 The Driver License Number is PA 19 854 179 The address is 198 Turcotte Curve, Raynorton, SD 71242 </w:t>
        <w:br/>
        <w:t xml:space="preserve"> </w:t>
      </w:r>
    </w:p>
    <w:p>
      <w:r>
        <w:t xml:space="preserve"> First &amp; Last Name Timothy Bailey &amp; email address is  Timothy_Bailey@HOTMAIL.COM the Phone Number is 414 167 4320 The Driver License Number is IA 592AF3431 The address is 13587 Rolfson Place, Lake Marina, CT 99813-6770 </w:t>
        <w:br/>
        <w:t xml:space="preserve"> </w:t>
      </w:r>
    </w:p>
    <w:p>
      <w:r>
        <w:t xml:space="preserve"> First &amp; Last Name Emma Jenkins &amp; email address is  Emma.Jenkins@HOTMAIL.COM the Phone Number is 205 855 7444 The Driver License Number is MA S64816372 The address is 65200 Sonya Pike, Port Beulahport, TX 11684 </w:t>
        <w:br/>
        <w:t xml:space="preserve"> </w:t>
      </w:r>
    </w:p>
    <w:p>
      <w:r>
        <w:t xml:space="preserve"> First &amp; Last Name Richard Brooks &amp; email address is  Richard_Brooks@HOTMAIL.COM the Phone Number is 404-855-8831 The Driver License Number is IN 5281-19-3637 The address is 2927 Shields Ville, Rhettborough, NJ 53889 </w:t>
        <w:br/>
        <w:t xml:space="preserve"> </w:t>
      </w:r>
    </w:p>
    <w:p>
      <w:r>
        <w:t xml:space="preserve"> First &amp; Last Name George Lopez &amp; email address is  GeorgeLopez@HOTMAIL.COM the Phone Number is 3864492823 The Driver License Number is RI 0835532 The address is 6841 Morissette Row, Port Berry, MI 68288-3002 </w:t>
        <w:br/>
        <w:t xml:space="preserve"> </w:t>
      </w:r>
    </w:p>
    <w:p>
      <w:r>
        <w:t xml:space="preserve"> First &amp; Last Name Amy Ward &amp; email address is  AmyWard@GMAIL.COM the Phone Number is 5648728138 The Driver License Number is KY G43-689-102 The address is 67487 Trever Mount, Winifredburgh, NY 12535-6985 </w:t>
        <w:br/>
        <w:t xml:space="preserve"> </w:t>
      </w:r>
    </w:p>
    <w:p>
      <w:r>
        <w:t xml:space="preserve"> First &amp; Last Name Henry Moore &amp; email address is  HenryMoore@GMAIL.COM the Phone Number is 479 987 3024 The Driver License Number is MS 816804620 The address is 347 Macejkovic Place, Raumouth, MN 65998 </w:t>
        <w:br/>
        <w:t xml:space="preserve"> </w:t>
      </w:r>
    </w:p>
    <w:p>
      <w:r>
        <w:t xml:space="preserve"> First &amp; Last Name Jessica Rivera &amp; email address is  JessicaRivera@HOTMAIL.COM the Phone Number is 989-100-2152 The Driver License Number is OR 290124327 The address is 67100 Maurine Passage, Sauerchester, ID 86995-3695 </w:t>
        <w:br/>
        <w:t xml:space="preserve"> </w:t>
      </w:r>
    </w:p>
    <w:p>
      <w:r>
        <w:t xml:space="preserve"> First &amp; Last Name Rebecca Wood &amp; email address is  Rebecca_Wood@AOL.COM the Phone Number is 7142103455 The Driver License Number is WA ZLWPYUU00805 The address is 1920 Arielle Hills Apt. 113, New Brownfort, RI 54756-8630 </w:t>
        <w:br/>
        <w:t xml:space="preserve"> </w:t>
      </w:r>
    </w:p>
    <w:p>
      <w:r>
        <w:t xml:space="preserve"> First &amp; Last Name Megan Ortiz &amp; email address is  MeganOrtiz@GMAIL.COM the Phone Number is 2796483711 The Driver License Number is ME 2250347 The address is 67554 Wuckert Hills, Rosenbaumfurt, KY 42596 </w:t>
        <w:br/>
        <w:t xml:space="preserve"> </w:t>
      </w:r>
    </w:p>
    <w:p>
      <w:r>
        <w:t xml:space="preserve"> First &amp; Last Name Brittany Morgan &amp; email address is  Brittany.Morgan@GMAIL.COM the Phone Number is 219 860 8803 The Driver License Number is ID FL165470G The address is 33413 Bernhard Inlet Apt. 798, Caliborough, NY 85157-8268 </w:t>
        <w:br/>
        <w:t xml:space="preserve"> </w:t>
      </w:r>
    </w:p>
    <w:p>
      <w:r>
        <w:t xml:space="preserve"> First &amp; Last Name Alexis Flores &amp; email address is  AlexisFlores@AOL.COM the Phone Number is 2087836476 The Driver License Number is SC 584155867 The address is 359 Cathryn Mountain, West Kaylinchester, AR 35693 </w:t>
        <w:br/>
        <w:t xml:space="preserve"> </w:t>
      </w:r>
    </w:p>
    <w:p>
      <w:r>
        <w:t xml:space="preserve"> First &amp; Last Name Lauren Clark &amp; email address is  Lauren.Clark@HOTMAIL.COM the Phone Number is 713 191 6774 The Driver License Number is OR 317181758 The address is 9760 Daron Summit Apt. 691, Okunevachester, GA 14069-6902 </w:t>
        <w:br/>
        <w:t xml:space="preserve"> </w:t>
      </w:r>
    </w:p>
    <w:p>
      <w:r>
        <w:t xml:space="preserve"> First &amp; Last Name Sophia Sanchez &amp; email address is  SophiaSanchez@HOTMAIL.COM the Phone Number is 575 170 4297 The Driver License Number is OK Q734764234 The address is 726 Jayson Stravenue, North Lonnybury, NM 28711-9736 </w:t>
        <w:br/>
        <w:t xml:space="preserve"> </w:t>
      </w:r>
    </w:p>
    <w:p>
      <w:r>
        <w:t xml:space="preserve"> First &amp; Last Name Thomas Brooks &amp; email address is  ThomasBrooks@AOL.COM the Phone Number is 3083789673 The Driver License Number is WV 5333660 The address is 792 Torrey Plains Suite 939, Alenahaven, HI 97698 </w:t>
        <w:br/>
        <w:t xml:space="preserve"> </w:t>
      </w:r>
    </w:p>
    <w:p>
      <w:r>
        <w:t xml:space="preserve"> First &amp; Last Name Jordan Phillips &amp; email address is  Jordan_Phillips@GMAIL.COM the Phone Number is 802-186-2360 The Driver License Number is AR 929933783 The address is 2850 Scarlett Divide Suite 856, West Shannonchester, IN 94924 </w:t>
        <w:br/>
        <w:t xml:space="preserve"> </w:t>
      </w:r>
    </w:p>
    <w:p>
      <w:r>
        <w:t xml:space="preserve"> First &amp; Last Name John Rivera &amp; email address is  John.Rivera@GMAIL.COM the Phone Number is 970-976-8756 The Driver License Number is MN R688630802897 The address is 2708 Amaya Circle, Port Mose, NC 57067 </w:t>
        <w:br/>
        <w:t xml:space="preserve"> </w:t>
      </w:r>
    </w:p>
    <w:p>
      <w:r>
        <w:t xml:space="preserve"> First &amp; Last Name Billy Stewart &amp; email address is  Billy_Stewart@HOTMAIL.COM the Phone Number is 9525245878 The Driver License Number is KS K16-28-1631 The address is 99695 Tromp Hills Suite 599, East Lavadaberg, MN 73946 </w:t>
        <w:br/>
        <w:t xml:space="preserve"> </w:t>
      </w:r>
    </w:p>
    <w:p>
      <w:r>
        <w:t xml:space="preserve"> First &amp; Last Name Philip Ward &amp; email address is  Philip_Ward@GMAIL.COM the Phone Number is 903 359 3063 The Driver License Number is MI O 019 406 151 468 The address is 25176 Ruecker Crossroad Apt. 208, South Dillanbury, VT 78965-0549 </w:t>
        <w:br/>
        <w:t xml:space="preserve"> </w:t>
      </w:r>
    </w:p>
    <w:p>
      <w:r>
        <w:t xml:space="preserve"> First &amp; Last Name Christina Foster &amp; email address is  Christina_Foster@HOTMAIL.COM the Phone Number is 551-543-6961 The Driver License Number is SD 15558131 The address is 3404 Sanford Underpass Suite 295, Ludwigchester, ND 52567 </w:t>
        <w:br/>
        <w:t xml:space="preserve"> </w:t>
      </w:r>
    </w:p>
    <w:p>
      <w:r>
        <w:t xml:space="preserve"> First &amp; Last Name Zachary Hernandez &amp; email address is  Zachary.Hernandez@HOTMAIL.COM the Phone Number is 351-374-2428 The Driver License Number is CT 104413706 The address is 8819 Jeremie Hollow Apt. 978, Schulistville, CO 20819 </w:t>
        <w:br/>
        <w:t xml:space="preserve"> </w:t>
      </w:r>
    </w:p>
    <w:p>
      <w:r>
        <w:t xml:space="preserve"> First &amp; Last Name Arthur Adams &amp; email address is  Arthur.Adams@GMAIL.COM the Phone Number is 9372551578 The Driver License Number is MT 6616237565630 The address is 2367 Labadie Parkway Suite 488, Lake Orlo, TN 14184-0462 </w:t>
        <w:br/>
        <w:t xml:space="preserve"> </w:t>
      </w:r>
    </w:p>
    <w:p>
      <w:r>
        <w:t xml:space="preserve"> First &amp; Last Name Paul Morris &amp; email address is  PaulMorris@GMAIL.COM the Phone Number is 478-205-5503 The Driver License Number is ND IGP-81-1700 The address is 9236 Considine Terrace Apt. 268, North Reinaberg, NH 98132 </w:t>
        <w:br/>
        <w:t xml:space="preserve"> </w:t>
      </w:r>
    </w:p>
    <w:p>
      <w:r>
        <w:t xml:space="preserve"> First &amp; Last Name Mark Butler &amp; email address is  MarkButler@GMAIL.COM the Phone Number is 9725382472 The Driver License Number is TN 863074980 The address is 7963 Xander Meadow, Pollichbury, SD 26906 </w:t>
        <w:br/>
        <w:t xml:space="preserve"> </w:t>
      </w:r>
    </w:p>
    <w:p>
      <w:r>
        <w:t xml:space="preserve"> First &amp; Last Name Julie White &amp; email address is  Julie_White@HOTMAIL.COM the Phone Number is 203 903 4027 The Driver License Number is IL W633-6743-7629 The address is 68980 Maryse Plaza, South Maximilian, WY 33752 </w:t>
        <w:br/>
        <w:t xml:space="preserve"> </w:t>
      </w:r>
    </w:p>
    <w:p>
      <w:r>
        <w:t xml:space="preserve"> First &amp; Last Name Judith Johnson &amp; email address is  Judith_Johnson@HOTMAIL.COM the Phone Number is 9101857277 The Driver License Number is PA 19 854 179 The address is 33407 Botsford Cape Suite 783, South Shanna, MI 46430 </w:t>
        <w:br/>
        <w:t xml:space="preserve"> </w:t>
      </w:r>
    </w:p>
    <w:p>
      <w:r>
        <w:t xml:space="preserve"> First &amp; Last Name Marilyn Turner &amp; email address is  Marilyn.Turner@HOTMAIL.COM the Phone Number is 716 949 2208 The Driver License Number is WY 036880-984 The address is 5865 McLaughlin Mount Apt. 730, Sanfordland, MA 03811 </w:t>
        <w:br/>
        <w:t xml:space="preserve"> </w:t>
      </w:r>
    </w:p>
    <w:p>
      <w:r>
        <w:t xml:space="preserve"> First &amp; Last Name Gabriel Brown &amp; email address is  Gabriel.Brown@GMAIL.COM the Phone Number is 8063927851 The Driver License Number is UT 8280012416 The address is 142 Friesen Ridges, Emmiechester, DE 91398 </w:t>
        <w:br/>
        <w:t xml:space="preserve"> </w:t>
      </w:r>
    </w:p>
    <w:p>
      <w:r>
        <w:t xml:space="preserve"> First &amp; Last Name Christine Smith &amp; email address is  Christine.Smith@HOTMAIL.COM the Phone Number is 5864249077 The Driver License Number is DE 5571146 The address is 7467 Dorothy Plaza Apt. 334, North Reba, CT 87640-9101 </w:t>
        <w:br/>
        <w:t xml:space="preserve"> </w:t>
      </w:r>
    </w:p>
    <w:p>
      <w:r>
        <w:t xml:space="preserve"> First &amp; Last Name Ronald Foster &amp; email address is  Ronald.Foster@HOTMAIL.COM the Phone Number is 8722439918 The Driver License Number is MI G 011 012 150 036 The address is 1182 Wyman Mountain, East Kaela, DE 94609 </w:t>
        <w:br/>
        <w:t xml:space="preserve"> </w:t>
      </w:r>
    </w:p>
    <w:p>
      <w:r>
        <w:t xml:space="preserve"> First &amp; Last Name Steven Brooks &amp; email address is  Steven_Brooks@AOL.COM the Phone Number is 352 877 6411 The Driver License Number is NH 51FSO43643 The address is 9908 Glennie Mission Apt. 211, Port Noe, GA 15425-7305 </w:t>
        <w:br/>
        <w:t xml:space="preserve"> </w:t>
      </w:r>
    </w:p>
    <w:p>
      <w:r>
        <w:t xml:space="preserve"> First &amp; Last Name Russell Cox &amp; email address is  Russell_Cox@HOTMAIL.COM the Phone Number is 936 435 6494 The Driver License Number is OR 317181758 The address is 646 Romaine Rest Apt. 862, West Orvilleborough, MO 50092 </w:t>
        <w:br/>
        <w:t xml:space="preserve"> </w:t>
      </w:r>
    </w:p>
    <w:p>
      <w:r>
        <w:t xml:space="preserve"> First &amp; Last Name Joyce Sanchez &amp; email address is  Joyce.Sanchez@AOL.COM the Phone Number is 681 557 6492 The Driver License Number is ME 2250347 The address is 7895 Klocko Throughway Suite 572, Marlinville, TN 63149-1567 </w:t>
        <w:br/>
        <w:t xml:space="preserve"> </w:t>
      </w:r>
    </w:p>
    <w:p>
      <w:r>
        <w:t xml:space="preserve"> First &amp; Last Name Emma Kelly &amp; email address is  Emma.Kelly@AOL.COM the Phone Number is 765 866 3982 The Driver License Number is GA 529979219 The address is 33413 Bernhard Inlet Apt. 798, Caliborough, NY 85157-8268 </w:t>
        <w:br/>
        <w:t xml:space="preserve"> </w:t>
      </w:r>
    </w:p>
    <w:p>
      <w:r>
        <w:t xml:space="preserve"> First &amp; Last Name Marie Carter &amp; email address is  MarieCarter@HOTMAIL.COM the Phone Number is 971-749-6535 The Driver License Number is SC 930467741 The address is 39131 Krystal Road, Boyerfort, NC 23394 </w:t>
        <w:br/>
        <w:t xml:space="preserve"> </w:t>
      </w:r>
    </w:p>
    <w:p>
      <w:r>
        <w:t xml:space="preserve"> First &amp; Last Name Joseph Torres &amp; email address is  JosephTorres@GMAIL.COM the Phone Number is 2095598401 The Driver License Number is CT 771952658 The address is 925 Rowe Flat, South Claudia, FL 76289 </w:t>
        <w:br/>
        <w:t xml:space="preserve"> </w:t>
      </w:r>
    </w:p>
    <w:p>
      <w:r>
        <w:t xml:space="preserve"> First &amp; Last Name Andrea Bailey &amp; email address is  Andrea_Bailey@AOL.COM the Phone Number is 860-723-4636 The Driver License Number is ND GGY-01-1770 The address is 33039 Fadel Estate Apt. 020, Spencerfort, WI 79657-5443 </w:t>
        <w:br/>
        <w:t xml:space="preserve"> </w:t>
      </w:r>
    </w:p>
    <w:p>
      <w:r>
        <w:t xml:space="preserve"> First &amp; Last Name Steven Martinez &amp; email address is  Steven.Martinez@HOTMAIL.COM the Phone Number is 949-970-8640 The Driver License Number is CO 46-420-3014 The address is 20366 Roel Mill, Rebekahmouth, ME 10423 </w:t>
        <w:br/>
        <w:t xml:space="preserve"> </w:t>
      </w:r>
    </w:p>
    <w:p>
      <w:r>
        <w:t xml:space="preserve"> First &amp; Last Name Kenneth Martin &amp; email address is  KennethMartin@GMAIL.COM the Phone Number is 862 117 2686 The Driver License Number is AZ C77461916 The address is 3404 Sanford Underpass Suite 295, Ludwigchester, ND 52567 </w:t>
        <w:br/>
        <w:t xml:space="preserve"> </w:t>
      </w:r>
    </w:p>
    <w:p>
      <w:r>
        <w:t xml:space="preserve"> First &amp; Last Name Sandra Hughes &amp; email address is  Sandra.Hughes@AOL.COM the Phone Number is 518-677-6462 The Driver License Number is NY 746 713 726 The address is 7467 Dorothy Plaza Apt. 334, North Reba, CT 87640-9101 </w:t>
        <w:br/>
        <w:t xml:space="preserve"> </w:t>
      </w:r>
    </w:p>
    <w:p>
      <w:r>
        <w:t xml:space="preserve"> First &amp; Last Name Brian Perez &amp; email address is  Brian_Perez@GMAIL.COM the Phone Number is 551-915-3822 The Driver License Number is MT 6616237565630 The address is 438 Glover Streets Suite 868, North Tyreeburgh, CA 78871 </w:t>
        <w:br/>
        <w:t xml:space="preserve"> </w:t>
      </w:r>
    </w:p>
    <w:p>
      <w:r>
        <w:t xml:space="preserve"> First &amp; Last Name Ralph Jenkins &amp; email address is  Ralph.Jenkins@HOTMAIL.COM the Phone Number is 907-478-5788 The Driver License Number is CA O7133864 The address is 704 Will Manor Suite 373, South Zack, ME 81234 </w:t>
        <w:br/>
        <w:t xml:space="preserve"> </w:t>
      </w:r>
    </w:p>
    <w:p>
      <w:r>
        <w:t xml:space="preserve"> First &amp; Last Name Jacqueline Ross &amp; email address is  Jacqueline_Ross@HOTMAIL.COM the Phone Number is 838 469 3378 The Driver License Number is FL U821-166-58-950-0 The address is 977 Labadie Island Suite 627, East Vitoville, TX 31411-0249 </w:t>
        <w:br/>
        <w:t xml:space="preserve"> </w:t>
      </w:r>
    </w:p>
    <w:p>
      <w:r>
        <w:t xml:space="preserve"> First &amp; Last Name Sharon Bailey &amp; email address is  SharonBailey@GMAIL.COM the Phone Number is 517 813 8792 The Driver License Number is CA O7133864 The address is 33039 Fadel Estate Apt. 020, Spencerfort, WI 79657-5443 </w:t>
        <w:br/>
        <w:t xml:space="preserve"> </w:t>
      </w:r>
    </w:p>
    <w:p>
      <w:r>
        <w:t xml:space="preserve"> First &amp; Last Name Melissa Campbell &amp; email address is  MelissaCampbell@HOTMAIL.COM the Phone Number is 612-404-4463 The Driver License Number is MA S28701824 The address is 704 Will Manor Suite 373, South Zack, ME 81234 </w:t>
        <w:br/>
        <w:t xml:space="preserve"> </w:t>
      </w:r>
    </w:p>
    <w:p>
      <w:r>
        <w:t xml:space="preserve"> First &amp; Last Name Joe Parker &amp; email address is  Joe.Parker@GMAIL.COM the Phone Number is 2394049578 The Driver License Number is VA 881-23-0207 The address is 65334 Dorothy Hill, West Granvillemouth, OH 63431-7125 </w:t>
        <w:br/>
        <w:t xml:space="preserve"> </w:t>
      </w:r>
    </w:p>
    <w:p>
      <w:r>
        <w:t xml:space="preserve"> First &amp; Last Name Noah Turner &amp; email address is  NoahTurner@GMAIL.COM the Phone Number is 828 746 9573 The Driver License Number is NE G54814984 The address is 198 Ebert Islands Apt. 888, Adrianamouth, WV 07342-7588 </w:t>
        <w:br/>
        <w:t xml:space="preserve"> </w:t>
      </w:r>
    </w:p>
    <w:p>
      <w:r>
        <w:t xml:space="preserve"> First &amp; Last Name Natalie Gomez &amp; email address is  NatalieGomez@HOTMAIL.COM the Phone Number is 719-220-5825 The Driver License Number is TN 863074980 The address is 5037 Reynolds Grove Suite 981, West Lianamouth, NJ 30646 </w:t>
        <w:br/>
        <w:t xml:space="preserve"> </w:t>
      </w:r>
    </w:p>
    <w:p>
      <w:r>
        <w:t xml:space="preserve"> First &amp; Last Name Nathan Gray &amp; email address is  NathanGray@GMAIL.COM the Phone Number is 781-107-7804 The Driver License Number is MS 603428765 The address is 1298 Farrell Mountains Suite 388, Nienowfort, LA 17095 </w:t>
        <w:br/>
        <w:t xml:space="preserve"> </w:t>
      </w:r>
    </w:p>
    <w:p>
      <w:r>
        <w:t xml:space="preserve"> First &amp; Last Name Dennis Ortiz &amp; email address is  Dennis.Ortiz@GMAIL.COM the Phone Number is 6816964491 The Driver License Number is IN 5281-19-3637 The address is 83713 Beahan Tunnel, Geoton, PA 91383 </w:t>
        <w:br/>
        <w:t xml:space="preserve"> </w:t>
      </w:r>
    </w:p>
    <w:p>
      <w:r>
        <w:t xml:space="preserve"> First &amp; Last Name Diane Johnson &amp; email address is  Diane_Johnson@GMAIL.COM the Phone Number is 571-262-5831 The Driver License Number is KS K16-28-1631 The address is 482 Luigi Ports Suite 472, Lynchborough, NH 79589 </w:t>
        <w:br/>
        <w:t xml:space="preserve"> </w:t>
      </w:r>
    </w:p>
    <w:p>
      <w:r>
        <w:t xml:space="preserve"> First &amp; Last Name Joyce Rivera &amp; email address is  Joyce_Rivera@HOTMAIL.COM the Phone Number is 651 785 3513 The Driver License Number is NH 51FSO43643 The address is 646 Romaine Rest Apt. 862, West Orvilleborough, MO 50092 </w:t>
        <w:br/>
        <w:t xml:space="preserve"> </w:t>
      </w:r>
    </w:p>
    <w:p>
      <w:r>
        <w:t xml:space="preserve"> First &amp; Last Name Betty Butler &amp; email address is  BettyButler@GMAIL.COM the Phone Number is 909-136-1538 The Driver License Number is NY 746 713 726 The address is 783 Cayla Islands, Port Celineside, OH 61992-2265 </w:t>
        <w:br/>
        <w:t xml:space="preserve"> </w:t>
      </w:r>
    </w:p>
    <w:p>
      <w:r>
        <w:t xml:space="preserve"> First &amp; Last Name Emily Thompson &amp; email address is  Emily_Thompson@HOTMAIL.COM the Phone Number is 2193358238 The Driver License Number is UT 0098666453 The address is 4986 West Plains, Port Josephine, AZ 18206-1423 </w:t>
        <w:br/>
        <w:t xml:space="preserve"> </w:t>
      </w:r>
    </w:p>
    <w:p>
      <w:r>
        <w:t xml:space="preserve"> First &amp; Last Name Jesse Barnes &amp; email address is  Jesse_Barnes@AOL.COM the Phone Number is 315 537 7688 The Driver License Number is NV 7957443174 The address is 39131 Krystal Road, Boyerfort, NC 23394 </w:t>
        <w:br/>
        <w:t xml:space="preserve"> </w:t>
      </w:r>
    </w:p>
    <w:p>
      <w:r>
        <w:t xml:space="preserve"> First &amp; Last Name Rachel Bailey &amp; email address is  RachelBailey@HOTMAIL.COM the Phone Number is 8564702337 The Driver License Number is NE W24418362 The address is 482 Luigi Ports Suite 472, Lynchborough, NH 79589 </w:t>
        <w:br/>
        <w:t xml:space="preserve"> </w:t>
      </w:r>
    </w:p>
    <w:p>
      <w:r>
        <w:t xml:space="preserve"> First &amp; Last Name Adam Gonzalez &amp; email address is  Adam.Gonzalez@HOTMAIL.COM the Phone Number is 313 317 3003 The Driver License Number is GA 633903474 The address is 40058 Nikolaus Points, Lake Pascalefurt, OH 29960 </w:t>
        <w:br/>
        <w:t xml:space="preserve"> </w:t>
      </w:r>
    </w:p>
    <w:p>
      <w:r>
        <w:t xml:space="preserve"> First &amp; Last Name David Johnson &amp; email address is  DavidJohnson@HOTMAIL.COM the Phone Number is 707 482 6279 The Driver License Number is VA 849-74-3605 The address is 6392 Prosacco Crescent Suite 735, Cruickshankside, MT 28609-1813 </w:t>
        <w:br/>
        <w:t xml:space="preserve"> </w:t>
      </w:r>
    </w:p>
    <w:p>
      <w:r>
        <w:t xml:space="preserve"> First &amp; Last Name Brian Baker &amp; email address is  Brian.Baker@GMAIL.COM the Phone Number is 6075566866 The Driver License Number is FL U821-166-58-950-0 The address is 862 Abernathy Square Suite 768, East Andreannehaven, PA 72644-4168 </w:t>
        <w:br/>
        <w:t xml:space="preserve"> </w:t>
      </w:r>
    </w:p>
    <w:p>
      <w:r>
        <w:t xml:space="preserve"> First &amp; Last Name Alice Parker &amp; email address is  AliceParker@GMAIL.COM the Phone Number is 463-610-7190 The Driver License Number is OH UL929739 The address is 780 Beverly Cliffs Suite 552, South Trycia, NE 97407-3626 </w:t>
        <w:br/>
        <w:t xml:space="preserve"> </w:t>
      </w:r>
    </w:p>
    <w:p>
      <w:r>
        <w:t xml:space="preserve"> First &amp; Last Name Janet Roberts &amp; email address is  JanetRoberts@HOTMAIL.COM the Phone Number is 901-754-4171 The Driver License Number is WA VBEGCXO83756 The address is 605 Imelda Corners, Wymanshire, IN 99176-1801 </w:t>
        <w:br/>
        <w:t xml:space="preserve"> </w:t>
      </w:r>
    </w:p>
    <w:p>
      <w:r>
        <w:t xml:space="preserve"> First &amp; Last Name Sarah Lewis &amp; email address is  Sarah.Lewis@HOTMAIL.COM the Phone Number is 314 492 7333 The Driver License Number is MS 872366468 The address is 39131 Krystal Road, Boyerfort, NC 23394 </w:t>
        <w:br/>
        <w:t xml:space="preserve"> </w:t>
      </w:r>
    </w:p>
    <w:p>
      <w:r>
        <w:t xml:space="preserve"> First &amp; Last Name Stephanie Harris &amp; email address is  StephanieHarris@HOTMAIL.COM the Phone Number is 3075896143 The Driver License Number is PA 29 850 100 The address is 202 Leora Port Apt. 652, New Ervin, MO 09784 </w:t>
        <w:br/>
        <w:t xml:space="preserve"> </w:t>
      </w:r>
    </w:p>
    <w:p>
      <w:r>
        <w:t xml:space="preserve"> First &amp; Last Name Kelly Howard &amp; email address is  KellyHoward@AOL.COM the Phone Number is 815 419 3228 The Driver License Number is CO 44-266-0069 The address is 486 Grant Grove, Port Maximus, HI 80321 </w:t>
        <w:br/>
        <w:t xml:space="preserve"> </w:t>
      </w:r>
    </w:p>
    <w:p>
      <w:r>
        <w:t xml:space="preserve"> First &amp; Last Name Teresa Brooks &amp; email address is  Teresa_Brooks@GMAIL.COM the Phone Number is 408 867 9700 The Driver License Number is UT 8280012416 The address is 855 Jaskolski Motorway Apt. 381, Aidanland, RI 61121-0367 </w:t>
        <w:br/>
        <w:t xml:space="preserve"> </w:t>
      </w:r>
    </w:p>
    <w:p>
      <w:r>
        <w:t xml:space="preserve"> First &amp; Last Name Beverly Wilson &amp; email address is  BeverlyWilson@GMAIL.COM the Phone Number is 8607773173 The Driver License Number is WY 463626-992 The address is 30526 Hudson Passage Apt. 141, East Adah, HI 39055 </w:t>
        <w:br/>
        <w:t xml:space="preserve"> </w:t>
      </w:r>
    </w:p>
    <w:p>
      <w:r>
        <w:t xml:space="preserve"> First &amp; Last Name Louis Garcia &amp; email address is  Louis_Garcia@HOTMAIL.COM the Phone Number is 3157254792 The Driver License Number is VA 370-30-1640 The address is 65334 Dorothy Hill, West Granvillemouth, OH 63431-7125 </w:t>
        <w:br/>
        <w:t xml:space="preserve"> </w:t>
      </w:r>
    </w:p>
    <w:p>
      <w:r>
        <w:t xml:space="preserve"> First &amp; Last Name Megan Ward &amp; email address is  Megan_Ward@HOTMAIL.COM the Phone Number is 580-881-4266 The Driver License Number is TX 34973134 The address is 16693 Mertz Ridges, Port Dominicside, NV 59404 </w:t>
        <w:br/>
        <w:t xml:space="preserve"> </w:t>
      </w:r>
    </w:p>
    <w:p>
      <w:r>
        <w:t xml:space="preserve"> First &amp; Last Name Rachel Ross &amp; email address is  Rachel_Ross@HOTMAIL.COM the Phone Number is 430-424-9221 The Driver License Number is PA 67 376 891 The address is 82796 Swaniawski Falls Suite 080, Liambury, MD 72440 </w:t>
        <w:br/>
        <w:t xml:space="preserve"> </w:t>
      </w:r>
    </w:p>
    <w:p>
      <w:r>
        <w:t xml:space="preserve"> First &amp; Last Name Steven Cooper &amp; email address is  StevenCooper@HOTMAIL.COM the Phone Number is 3239629071 The Driver License Number is MN X838786368395 The address is 9760 Daron Summit Apt. 691, Okunevachester, GA 14069-6902 </w:t>
        <w:br/>
        <w:t xml:space="preserve"> </w:t>
      </w:r>
    </w:p>
    <w:p>
      <w:r>
        <w:t xml:space="preserve"> First &amp; Last Name Cheryl Rodriguez &amp; email address is  Cheryl_Rodriguez@HOTMAIL.COM the Phone Number is 561-574-7907 The Driver License Number is SD 15558131 The address is 38618 Chelsea Harbors Suite 698, Michelleville, CA 09887 </w:t>
        <w:br/>
        <w:t xml:space="preserve"> </w:t>
      </w:r>
    </w:p>
    <w:p>
      <w:r>
        <w:t xml:space="preserve"> First &amp; Last Name Susan Lopez &amp; email address is  SusanLopez@HOTMAIL.COM the Phone Number is 8783888476 The Driver License Number is PA 29 850 100 The address is 95318 Jack Fort, Boyleland, PA 00292 </w:t>
        <w:br/>
        <w:t xml:space="preserve"> </w:t>
      </w:r>
    </w:p>
    <w:p>
      <w:r>
        <w:t xml:space="preserve"> First &amp; Last Name Bradley Collins &amp; email address is  BradleyCollins@HOTMAIL.COM the Phone Number is 5748702245 The Driver License Number is NY 746 713 726 The address is 28050 Hills Route, South Anita, KY 56433-5232 </w:t>
        <w:br/>
        <w:t xml:space="preserve"> </w:t>
      </w:r>
    </w:p>
    <w:p>
      <w:r>
        <w:t xml:space="preserve"> First &amp; Last Name Douglas Diaz &amp; email address is  Douglas_Diaz@GMAIL.COM the Phone Number is 773 356 9433 The Driver License Number is NH 12DVM09471 The address is 48796 Donnelly Underpass Suite 069, Nienowberg, AZ 22099 </w:t>
        <w:br/>
        <w:t xml:space="preserve"> </w:t>
      </w:r>
    </w:p>
    <w:p>
      <w:r>
        <w:t xml:space="preserve"> First &amp; Last Name Jeremy Adams &amp; email address is  Jeremy.Adams@HOTMAIL.COM the Phone Number is 5071324423 The Driver License Number is NY 669 190 967 The address is 843 Carolyn Dam, Koeppborough, MA 37308 </w:t>
        <w:br/>
        <w:t xml:space="preserve"> </w:t>
      </w:r>
    </w:p>
    <w:p>
      <w:r>
        <w:t xml:space="preserve"> First &amp; Last Name Lauren Lopez &amp; email address is  LaurenLopez@GMAIL.COM the Phone Number is 501 243 3798 The Driver License Number is MA S64816372 The address is 5570 Parisian Point, West Roberta, AK 29849-1154 </w:t>
        <w:br/>
        <w:t xml:space="preserve"> </w:t>
      </w:r>
    </w:p>
    <w:p>
      <w:r>
        <w:t xml:space="preserve"> First &amp; Last Name Emma Reed &amp; email address is  Emma_Reed@AOL.COM the Phone Number is 820-655-4041 The Driver License Number is GA 529979219 The address is 896 Carmelo Hill, Brownfort, SC 86532-8248 </w:t>
        <w:br/>
        <w:t xml:space="preserve"> </w:t>
      </w:r>
    </w:p>
    <w:p>
      <w:r>
        <w:t xml:space="preserve"> First &amp; Last Name Bruce Cook &amp; email address is  Bruce_Cook@GMAIL.COM the Phone Number is 253 449 4912 The Driver License Number is HI H11341187 The address is 95409 Reid Stravenue Apt. 214, New Imastad, OR 15980 </w:t>
        <w:br/>
        <w:t xml:space="preserve"> </w:t>
      </w:r>
    </w:p>
    <w:p>
      <w:r>
        <w:t xml:space="preserve"> First &amp; Last Name Jack Hernandez &amp; email address is  Jack.Hernandez@HOTMAIL.COM the Phone Number is 201-443-5226 The Driver License Number is NV 7957443174 The address is 8113 Rempel Isle, New Winnifred, WA 24477-4456 </w:t>
        <w:br/>
        <w:t xml:space="preserve"> </w:t>
      </w:r>
    </w:p>
    <w:p>
      <w:r>
        <w:t xml:space="preserve"> First &amp; Last Name Arthur Scott &amp; email address is  Arthur_Scott@HOTMAIL.COM the Phone Number is 925-804-7802 The Driver License Number is VA 881-23-0207 The address is 68980 Maryse Plaza, South Maximilian, WY 33752 </w:t>
        <w:br/>
        <w:t xml:space="preserve"> </w:t>
      </w:r>
    </w:p>
    <w:p>
      <w:r>
        <w:t xml:space="preserve"> First &amp; Last Name Cheryl Garcia &amp; email address is  Cheryl_Garcia@GMAIL.COM the Phone Number is 480 780 9698 The Driver License Number is KS K87-07-4639 The address is 20366 Roel Mill, Rebekahmouth, ME 10423 </w:t>
        <w:br/>
        <w:t xml:space="preserve"> </w:t>
      </w:r>
    </w:p>
    <w:p>
      <w:r>
        <w:t xml:space="preserve"> First &amp; Last Name Henry King &amp; email address is  Henry_King@HOTMAIL.COM the Phone Number is 9258016753 The Driver License Number is DE 6475840 The address is 14246 Ricardo Underpass, Kassulketown, WA 59998-9480 </w:t>
        <w:br/>
        <w:t xml:space="preserve"> </w:t>
      </w:r>
    </w:p>
    <w:p>
      <w:r>
        <w:t xml:space="preserve"> First &amp; Last Name Jeremy Flores &amp; email address is  Jeremy_Flores@GMAIL.COM the Phone Number is 410-945-1568 The Driver License Number is DE 6475840 The address is 199 Ewald Shoal Apt. 449, Raegantown, NV 53302-2681 </w:t>
        <w:br/>
        <w:t xml:space="preserve"> </w:t>
      </w:r>
    </w:p>
    <w:p>
      <w:r>
        <w:t xml:space="preserve"> First &amp; Last Name Amy Flores &amp; email address is  Amy_Flores@HOTMAIL.COM the Phone Number is 4106235754 The Driver License Number is HI H72201730 The address is 65334 Dorothy Hill, West Granvillemouth, OH 63431-7125 </w:t>
        <w:br/>
        <w:t xml:space="preserve"> </w:t>
      </w:r>
    </w:p>
    <w:p>
      <w:r>
        <w:t xml:space="preserve"> First &amp; Last Name Lawrence Ward &amp; email address is  LawrenceWard@AOL.COM the Phone Number is 2131289174 The Driver License Number is MO T589244673 The address is 4296 Abigayle Neck, Lake Kittytown, MS 54536-5173 </w:t>
        <w:br/>
        <w:t xml:space="preserve"> </w:t>
      </w:r>
    </w:p>
    <w:p>
      <w:r>
        <w:t xml:space="preserve"> First &amp; Last Name Betty Lewis &amp; email address is  Betty_Lewis@HOTMAIL.COM the Phone Number is 9283406189 The Driver License Number is CT 832479798 The address is 997 McClure Meadow Apt. 060, Lake Coyshire, ME 87127-7001 </w:t>
        <w:br/>
        <w:t xml:space="preserve"> </w:t>
      </w:r>
    </w:p>
    <w:p>
      <w:r>
        <w:t xml:space="preserve"> First &amp; Last Name Olivia Hernandez &amp; email address is  OliviaHernandez@HOTMAIL.COM the Phone Number is 909 581 4950 The Driver License Number is TX 34973134 The address is 486 Grant Grove, Port Maximus, HI 80321 </w:t>
        <w:br/>
        <w:t xml:space="preserve"> </w:t>
      </w:r>
    </w:p>
    <w:p>
      <w:r>
        <w:t xml:space="preserve"> First &amp; Last Name Gabriel Watson &amp; email address is  GabrielWatson@HOTMAIL.COM the Phone Number is 713-420-9376 The Driver License Number is VT 27782973 The address is 5570 Parisian Point, West Roberta, AK 29849-1154 </w:t>
        <w:br/>
        <w:t xml:space="preserve"> </w:t>
      </w:r>
    </w:p>
    <w:p>
      <w:r>
        <w:t xml:space="preserve"> First &amp; Last Name Roy Rivera &amp; email address is  Roy_Rivera@HOTMAIL.COM the Phone Number is 386 469 8491 The Driver License Number is NE W24418362 The address is 72626 Christiansen Passage, West Mariah, IL 00266 </w:t>
        <w:br/>
        <w:t xml:space="preserve"> </w:t>
      </w:r>
    </w:p>
    <w:p>
      <w:r>
        <w:t xml:space="preserve"> First &amp; Last Name Carl Cooper &amp; email address is  Carl.Cooper@AOL.COM the Phone Number is 201 907 6833 The Driver License Number is MO 420661892 The address is 6392 Prosacco Crescent Suite 735, Cruickshankside, MT 28609-1813 </w:t>
        <w:br/>
        <w:t xml:space="preserve"> </w:t>
      </w:r>
    </w:p>
    <w:p>
      <w:r>
        <w:t xml:space="preserve"> First &amp; Last Name Alan Perez &amp; email address is  Alan_Perez@AOL.COM the Phone Number is 214 737 2305 The Driver License Number is MT 6616237565630 The address is 896 Carmelo Hill, Brownfort, SC 86532-8248 </w:t>
        <w:br/>
        <w:t xml:space="preserve"> </w:t>
      </w:r>
    </w:p>
    <w:p>
      <w:r>
        <w:t xml:space="preserve"> First &amp; Last Name Frank Cook &amp; email address is  Frank_Cook@AOL.COM the Phone Number is 713 754 9449 The Driver License Number is OR 176307212 The address is 919 Brooklyn Mission, Port Marahaven, CO 14446-0510 </w:t>
        <w:br/>
        <w:t xml:space="preserve"> </w:t>
      </w:r>
    </w:p>
    <w:p>
      <w:r>
        <w:t xml:space="preserve"> First &amp; Last Name Kevin Peterson &amp; email address is  Kevin_Peterson@GMAIL.COM the Phone Number is 4256999876 The Driver License Number is IN 5281-19-3637 The address is 2814 Lueilwitz Villages Suite 716, Port Camden, MA 77460 </w:t>
        <w:br/>
        <w:t xml:space="preserve"> </w:t>
      </w:r>
    </w:p>
    <w:p>
      <w:r>
        <w:t xml:space="preserve"> First &amp; Last Name Laura Rogers &amp; email address is  Laura_Rogers@AOL.COM the Phone Number is 3135593060 The Driver License Number is OR 290124327 The address is 30526 Hudson Passage Apt. 141, East Adah, HI 39055 </w:t>
        <w:br/>
        <w:t xml:space="preserve"> </w:t>
      </w:r>
    </w:p>
    <w:p>
      <w:r>
        <w:t xml:space="preserve"> First &amp; Last Name Abigail Cox &amp; email address is  Abigail_Cox@AOL.COM the Phone Number is 7374677677 The Driver License Number is AK 6349712 The address is 6719 Hickle Plaza Apt. 686, New Lenoreshire, WY 18854-1622 </w:t>
        <w:br/>
        <w:t xml:space="preserve"> </w:t>
      </w:r>
    </w:p>
    <w:p>
      <w:r>
        <w:t xml:space="preserve"> First &amp; Last Name Ann James &amp; email address is  Ann_James@GMAIL.COM the Phone Number is 4018967052 The Driver License Number is GA 529979219 The address is 63598 Prosacco Points Suite 071, West Cletaview, TX 66704-6143 </w:t>
        <w:br/>
        <w:t xml:space="preserve"> </w:t>
      </w:r>
    </w:p>
    <w:p>
      <w:r>
        <w:t xml:space="preserve"> First &amp; Last Name Sarah Sanders &amp; email address is  SarahSanders@AOL.COM the Phone Number is 205 700 1567 The Driver License Number is WY 463626-992 The address is 65334 Dorothy Hill, West Granvillemouth, OH 63431-7125 </w:t>
        <w:br/>
        <w:t xml:space="preserve"> </w:t>
      </w:r>
    </w:p>
    <w:p>
      <w:r>
        <w:t xml:space="preserve"> First &amp; Last Name John Ward &amp; email address is  John_Ward@HOTMAIL.COM the Phone Number is 912-240-1132 The Driver License Number is OK Q734764234 The address is 76290 Will View Suite 472, East Porter, UT 63555 </w:t>
        <w:br/>
        <w:t xml:space="preserve"> </w:t>
      </w:r>
    </w:p>
    <w:p>
      <w:r>
        <w:t xml:space="preserve"> First &amp; Last Name Sophia Carter &amp; email address is  Sophia_Carter@HOTMAIL.COM the Phone Number is 413 959 4740 The Driver License Number is DE 2255622 The address is 854 Aufderhar Crescent Apt. 373, Carolynemouth, OK 26836 </w:t>
        <w:br/>
        <w:t xml:space="preserve"> </w:t>
      </w:r>
    </w:p>
    <w:p>
      <w:r>
        <w:t xml:space="preserve"> First &amp; Last Name Jane Edwards &amp; email address is  Jane_Edwards@HOTMAIL.COM the Phone Number is 318-282-5827 The Driver License Number is SC 930467741 The address is 34402 Peyton Bridge Suite 825, Katarinashire, NC 64688 </w:t>
        <w:br/>
        <w:t xml:space="preserve"> </w:t>
      </w:r>
    </w:p>
    <w:p>
      <w:r>
        <w:t xml:space="preserve"> First &amp; Last Name Gloria Morales &amp; email address is  GloriaMorales@HOTMAIL.COM the Phone Number is 509-439-4364 The Driver License Number is KY Y12-418-143 The address is 13587 Rolfson Place, Lake Marina, CT 99813-6770 </w:t>
        <w:br/>
        <w:t xml:space="preserve"> </w:t>
      </w:r>
    </w:p>
    <w:p>
      <w:r>
        <w:t xml:space="preserve"> First &amp; Last Name George Hernandez &amp; email address is  George_Hernandez@GMAIL.COM the Phone Number is 203 915 6117 The Driver License Number is AK 6349712 The address is 3404 Sanford Underpass Suite 295, Ludwigchester, ND 52567 </w:t>
        <w:br/>
        <w:t xml:space="preserve"> </w:t>
      </w:r>
    </w:p>
    <w:p>
      <w:r>
        <w:t xml:space="preserve"> First &amp; Last Name Doris Anderson &amp; email address is  Doris.Anderson@HOTMAIL.COM the Phone Number is 334 973 9449 The Driver License Number is MO T589244673 The address is 9760 Daron Summit Apt. 691, Okunevachester, GA 14069-6902 </w:t>
        <w:br/>
        <w:t xml:space="preserve"> </w:t>
      </w:r>
    </w:p>
    <w:p>
      <w:r>
        <w:t xml:space="preserve"> First &amp; Last Name Harold Anderson &amp; email address is  Harold.Anderson@GMAIL.COM the Phone Number is 7168179310 The Driver License Number is MS 872366468 The address is 877 Turcotte Circles Suite 930, Emoryview, NE 62045-8332 </w:t>
        <w:br/>
        <w:t xml:space="preserve"> </w:t>
      </w:r>
    </w:p>
    <w:p>
      <w:r>
        <w:t xml:space="preserve"> First &amp; Last Name Christina Wright &amp; email address is  ChristinaWright@HOTMAIL.COM the Phone Number is 3026853292 The Driver License Number is WI V7490802626385 The address is 9236 Considine Terrace Apt. 268, North Reinaberg, NH 98132 </w:t>
        <w:br/>
        <w:t xml:space="preserve"> </w:t>
      </w:r>
    </w:p>
    <w:p>
      <w:r>
        <w:t xml:space="preserve"> First &amp; Last Name Wayne Jones &amp; email address is  WayneJones@HOTMAIL.COM the Phone Number is 848 318 7697 The Driver License Number is MD M-293-665-160-591 The address is 340 Upton Turnpike, Brekkestad, CO 48214-7753 </w:t>
        <w:br/>
        <w:t xml:space="preserve"> </w:t>
      </w:r>
    </w:p>
    <w:p>
      <w:r>
        <w:t xml:space="preserve"> First &amp; Last Name Kayla Sanders &amp; email address is  Kayla.Sanders@AOL.COM the Phone Number is 231-784-6672 The Driver License Number is VA 370-30-1640 The address is 3804 Gerhold Shore Apt. 177, South Verna, VT 24861 </w:t>
        <w:br/>
        <w:t xml:space="preserve"> </w:t>
      </w:r>
    </w:p>
    <w:p>
      <w:r>
        <w:t xml:space="preserve"> First &amp; Last Name Emily Lopez &amp; email address is  Emily.Lopez@AOL.COM the Phone Number is 847-689-3367 The Driver License Number is WA ZLWPYUU00805 The address is 40993 Shields Greens Apt. 338, Bartellton, WA 96177 </w:t>
        <w:br/>
        <w:t xml:space="preserve"> </w:t>
      </w:r>
    </w:p>
    <w:p>
      <w:r>
        <w:t xml:space="preserve"> First &amp; Last Name Rose Morris &amp; email address is  Rose.Morris@HOTMAIL.COM the Phone Number is 601-943-1701 The Driver License Number is CT 832479798 The address is 783 Cayla Islands, Port Celineside, OH 61992-2265 </w:t>
        <w:br/>
        <w:t xml:space="preserve"> </w:t>
      </w:r>
    </w:p>
    <w:p>
      <w:r>
        <w:t xml:space="preserve"> First &amp; Last Name Megan James &amp; email address is  Megan_James@GMAIL.COM the Phone Number is 302-882-8969 The Driver License Number is AZ L47719143 The address is 65200 Sonya Pike, Port Beulahport, TX 11684 </w:t>
        <w:br/>
        <w:t xml:space="preserve"> </w:t>
      </w:r>
    </w:p>
    <w:p>
      <w:r>
        <w:t xml:space="preserve"> First &amp; Last Name Eugene Wright &amp; email address is  Eugene_Wright@HOTMAIL.COM the Phone Number is 220 751 9553 The Driver License Number is NM 758003344 The address is 79817 Upton Inlet Apt. 819, West Nettieborough, WI 24274-2854 </w:t>
        <w:br/>
        <w:t xml:space="preserve"> </w:t>
      </w:r>
    </w:p>
    <w:p>
      <w:r>
        <w:t xml:space="preserve"> First &amp; Last Name Ryan Baker &amp; email address is  Ryan.Baker@HOTMAIL.COM the Phone Number is 774 464 6372 The Driver License Number is HI H72201730 The address is 2472 Stroman Haven Suite 169, Nadershire, OK 45251-3234 </w:t>
        <w:br/>
        <w:t xml:space="preserve"> </w:t>
      </w:r>
    </w:p>
    <w:p>
      <w:r>
        <w:t xml:space="preserve"> First &amp; Last Name Richard Young &amp; email address is  Richard_Young@HOTMAIL.COM the Phone Number is 707-972-3964 The Driver License Number is KS K87-07-4639 The address is 1298 Farrell Mountains Suite 388, Nienowfort, LA 17095 </w:t>
        <w:br/>
        <w:t xml:space="preserve"> </w:t>
      </w:r>
    </w:p>
    <w:p>
      <w:r>
        <w:t xml:space="preserve"> First &amp; Last Name Gregory Thompson &amp; email address is  GregoryThompson@HOTMAIL.COM the Phone Number is 725-639-9047 The Driver License Number is AL 8100243 The address is 198 Turcotte Curve, Raynorton, SD 71242 </w:t>
        <w:br/>
        <w:t xml:space="preserve"> </w:t>
      </w:r>
    </w:p>
    <w:p>
      <w:r>
        <w:t xml:space="preserve"> First &amp; Last Name Tyler Walker &amp; email address is  Tyler_Walker@AOL.COM the Phone Number is 651-314-4177 The Driver License Number is NH 12DVM09471 The address is 28935 Izabella Key Apt. 647, West Faeport, NH 75083-9718 </w:t>
        <w:br/>
        <w:t xml:space="preserve"> </w:t>
      </w:r>
    </w:p>
    <w:p>
      <w:r>
        <w:t xml:space="preserve"> First &amp; Last Name William Diaz &amp; email address is  William_Diaz@AOL.COM the Phone Number is 602-634-5036 The Driver License Number is HI H11341187 The address is 997 McClure Meadow Apt. 060, Lake Coyshire, ME 87127-7001 </w:t>
        <w:br/>
        <w:t xml:space="preserve"> </w:t>
      </w:r>
    </w:p>
    <w:p>
      <w:r>
        <w:t xml:space="preserve"> First &amp; Last Name Ryan Smith &amp; email address is  RyanSmith@HOTMAIL.COM the Phone Number is 813 875 1145 The Driver License Number is UT 3148472384 The address is 28050 Hills Route, South Anita, KY 56433-5232 </w:t>
        <w:br/>
        <w:t xml:space="preserve"> </w:t>
      </w:r>
    </w:p>
    <w:p>
      <w:r>
        <w:t xml:space="preserve"> First &amp; Last Name Mark Lewis &amp; email address is  Mark_Lewis@HOTMAIL.COM the Phone Number is 3084212786 The Driver License Number is MA S26839755 The address is 783 Cayla Islands, Port Celineside, OH 61992-2265 </w:t>
        <w:br/>
        <w:t xml:space="preserve"> </w:t>
      </w:r>
    </w:p>
    <w:p>
      <w:r>
        <w:t xml:space="preserve"> First &amp; Last Name Gloria Moore &amp; email address is  Gloria.Moore@AOL.COM the Phone Number is 9516429555 The Driver License Number is ID OB577564F The address is 23924 Walker Parkways, Mariloushire, MI 45137 </w:t>
        <w:br/>
        <w:t xml:space="preserve"> </w:t>
      </w:r>
    </w:p>
    <w:p>
      <w:r>
        <w:t xml:space="preserve"> First &amp; Last Name Richard Wilson &amp; email address is  Richard.Wilson@HOTMAIL.COM the Phone Number is 916 867 4492 The Driver License Number is WY 463626-992 The address is 79817 Upton Inlet Apt. 819, West Nettieborough, WI 24274-2854 </w:t>
        <w:br/>
        <w:t xml:space="preserve"> </w:t>
      </w:r>
    </w:p>
    <w:p>
      <w:r>
        <w:t xml:space="preserve"> First &amp; Last Name Steven Walker &amp; email address is  Steven_Walker@AOL.COM the Phone Number is 3526238286 The Driver License Number is MA S26839755 The address is 5037 Reynolds Grove Suite 981, West Lianamouth, NJ 30646 </w:t>
        <w:br/>
        <w:t xml:space="preserve"> </w:t>
      </w:r>
    </w:p>
    <w:p>
      <w:r>
        <w:t xml:space="preserve"> First &amp; Last Name Noah Scott &amp; email address is  Noah_Scott@GMAIL.COM the Phone Number is 564 440 7298 The Driver License Number is SC 584155867 The address is 296 Wehner Branch, Gutkowskibury, OK 52509 </w:t>
        <w:br/>
        <w:t xml:space="preserve"> </w:t>
      </w:r>
    </w:p>
    <w:p>
      <w:r>
        <w:t xml:space="preserve"> First &amp; Last Name Alexis Johnson &amp; email address is  Alexis.Johnson@HOTMAIL.COM the Phone Number is 636 333 9186 The Driver License Number is TX 15420096 The address is 989 Bins Mills Suite 320, Port Hiram, AR 76053 </w:t>
        <w:br/>
        <w:t xml:space="preserve"> </w:t>
      </w:r>
    </w:p>
    <w:p>
      <w:r>
        <w:t xml:space="preserve"> First &amp; Last Name Abigail Howard &amp; email address is  Abigail.Howard@HOTMAIL.COM the Phone Number is 8581943057 The Driver License Number is MA S64816372 The address is 6988 Koepp Underpass, Chandlerville, MN 49610 </w:t>
        <w:br/>
        <w:t xml:space="preserve"> </w:t>
      </w:r>
    </w:p>
    <w:p>
      <w:r>
        <w:t xml:space="preserve"> First &amp; Last Name Jacqueline Clark &amp; email address is  JacquelineClark@GMAIL.COM the Phone Number is 4145721175 The Driver License Number is MS 603428765 The address is 6945 Melyssa Drive Suite 045, Hodkiewiczfort, LA 37911-5358 </w:t>
        <w:br/>
        <w:t xml:space="preserve"> </w:t>
      </w:r>
    </w:p>
    <w:p>
      <w:r>
        <w:t xml:space="preserve"> First &amp; Last Name Carl Sanchez &amp; email address is  CarlSanchez@GMAIL.COM the Phone Number is 650 443 8536 The Driver License Number is CA L8880908 The address is 4366 Dietrich Bridge Suite 214, New Leoneborough, IA 43419 </w:t>
        <w:br/>
        <w:t xml:space="preserve"> </w:t>
      </w:r>
    </w:p>
    <w:p>
      <w:r>
        <w:t xml:space="preserve"> First &amp; Last Name Martha Williams &amp; email address is  MarthaWilliams@AOL.COM the Phone Number is 212 919 4113 The Driver License Number is MN X838786368395 The address is 81037 O Keefe Turnpike Suite 996, Destinfort, DE 50391 </w:t>
        <w:br/>
        <w:t xml:space="preserve"> </w:t>
      </w:r>
    </w:p>
    <w:p>
      <w:r>
        <w:t xml:space="preserve"> First &amp; Last Name Bruce James &amp; email address is  Bruce_James@HOTMAIL.COM the Phone Number is 838-302-6596 The Driver License Number is NY 746 078 274 The address is 792 Torrey Plains Suite 939, Alenahaven, HI 97698 </w:t>
        <w:br/>
        <w:t xml:space="preserve"> </w:t>
      </w:r>
    </w:p>
    <w:p>
      <w:r>
        <w:t xml:space="preserve"> First &amp; Last Name Ethan Bailey &amp; email address is  Ethan_Bailey@AOL.COM the Phone Number is 989 367 9257 The Driver License Number is CA L8880908 The address is 704 Will Manor Suite 373, South Zack, ME 81234 </w:t>
        <w:br/>
        <w:t xml:space="preserve"> </w:t>
      </w:r>
    </w:p>
    <w:p>
      <w:r>
        <w:t xml:space="preserve"> First &amp; Last Name Donald Young &amp; email address is  DonaldYoung@AOL.COM the Phone Number is 727 631 2045 The Driver License Number is VT 64278820 The address is 801 Graham Place Apt. 248, North Jeanie, AL 97973-6456 </w:t>
        <w:br/>
        <w:t xml:space="preserve"> </w:t>
      </w:r>
    </w:p>
    <w:p>
      <w:r>
        <w:t xml:space="preserve"> First &amp; Last Name Henry Myers &amp; email address is  Henry_Myers@AOL.COM the Phone Number is 959-683-8729 The Driver License Number is SC 584155867 The address is 663 Bogan Stravenue, Douglasside, CA 64504 </w:t>
        <w:br/>
        <w:t xml:space="preserve"> </w:t>
      </w:r>
    </w:p>
    <w:p>
      <w:r>
        <w:t xml:space="preserve"> First &amp; Last Name Theresa Gray &amp; email address is  Theresa_Gray@AOL.COM the Phone Number is 954-970-2144 The Driver License Number is NJ S1154 08467 40207 The address is 5456 Haley Rapids, Wilfridton, IL 89166 </w:t>
        <w:br/>
        <w:t xml:space="preserve"> </w:t>
      </w:r>
    </w:p>
    <w:p>
      <w:r>
        <w:t xml:space="preserve"> First &amp; Last Name Sean Flores &amp; email address is  Sean.Flores@AOL.COM the Phone Number is 406-929-9244 The Driver License Number is OK V940352692 The address is 68980 Maryse Plaza, South Maximilian, WY 33752 </w:t>
        <w:br/>
        <w:t xml:space="preserve"> </w:t>
      </w:r>
    </w:p>
    <w:p>
      <w:r>
        <w:t xml:space="preserve"> First &amp; Last Name Peter Rodriguez &amp; email address is  PeterRodriguez@HOTMAIL.COM the Phone Number is 9566457520 The Driver License Number is MS 816804620 The address is 704 Will Manor Suite 373, South Zack, ME 81234 </w:t>
        <w:br/>
        <w:t xml:space="preserve"> </w:t>
      </w:r>
    </w:p>
    <w:p>
      <w:r>
        <w:t xml:space="preserve"> First &amp; Last Name John Price &amp; email address is  John.Price@HOTMAIL.COM the Phone Number is 505-947-8213 The Driver License Number is MS 872366468 The address is 199 Ewald Shoal Apt. 449, Raegantown, NV 53302-2681 </w:t>
        <w:br/>
        <w:t xml:space="preserve"> </w:t>
      </w:r>
    </w:p>
    <w:p>
      <w:r>
        <w:t xml:space="preserve"> First &amp; Last Name Jeffrey Wood &amp; email address is  Jeffrey_Wood@HOTMAIL.COM the Phone Number is 6364613435 The Driver License Number is NE E18966331 The address is 2367 Labadie Parkway Suite 488, Lake Orlo, TN 14184-0462 </w:t>
        <w:br/>
        <w:t xml:space="preserve"> </w:t>
      </w:r>
    </w:p>
    <w:p>
      <w:r>
        <w:t xml:space="preserve"> First &amp; Last Name Debra Green &amp; email address is  DebraGreen@HOTMAIL.COM the Phone Number is 586 298 2532 The Driver License Number is ID TS206277D The address is 438 Glover Streets Suite 868, North Tyreeburgh, CA 78871 </w:t>
        <w:br/>
        <w:t xml:space="preserve"> </w:t>
      </w:r>
    </w:p>
    <w:p>
      <w:r>
        <w:t xml:space="preserve"> First &amp; Last Name Ann Clark &amp; email address is  Ann_Clark@GMAIL.COM the Phone Number is 903 986 1170 The Driver License Number is OR 176307212 The address is 281 Gaylord Throughway, East Lenore, NY 27706 </w:t>
        <w:br/>
        <w:t xml:space="preserve"> </w:t>
      </w:r>
    </w:p>
    <w:p>
      <w:r>
        <w:t xml:space="preserve"> First &amp; Last Name Ralph Williams &amp; email address is  Ralph.Williams@HOTMAIL.COM the Phone Number is 773 932 8213 The Driver License Number is GA 529979219 The address is 33539 Ernser Valley, North Retaport, UT 43156 </w:t>
        <w:br/>
        <w:t xml:space="preserve"> </w:t>
      </w:r>
    </w:p>
    <w:p>
      <w:r>
        <w:t xml:space="preserve"> First &amp; Last Name Jonathan Foster &amp; email address is  Jonathan_Foster@HOTMAIL.COM the Phone Number is 8652502269 The Driver License Number is SD 34420004 The address is 13587 Rolfson Place, Lake Marina, CT 99813-6770 </w:t>
        <w:br/>
        <w:t xml:space="preserve"> </w:t>
      </w:r>
    </w:p>
    <w:p>
      <w:r>
        <w:t xml:space="preserve"> First &amp; Last Name Charles Butler &amp; email address is  Charles.Butler@AOL.COM the Phone Number is 385 991 7681 The Driver License Number is MD J-148-230-988-115 The address is 438 Glover Streets Suite 868, North Tyreeburgh, CA 78871 </w:t>
        <w:br/>
        <w:t xml:space="preserve"> </w:t>
      </w:r>
    </w:p>
    <w:p>
      <w:r>
        <w:t xml:space="preserve"> First &amp; Last Name Andrew Morales &amp; email address is  Andrew_Morales@AOL.COM the Phone Number is 616 147 5221 The Driver License Number is AL 9985901 The address is 67100 Maurine Passage, Sauerchester, ID 86995-3695 </w:t>
        <w:br/>
        <w:t xml:space="preserve"> </w:t>
      </w:r>
    </w:p>
    <w:p>
      <w:r>
        <w:t xml:space="preserve"> First &amp; Last Name Brittany Brown &amp; email address is  Brittany.Brown@HOTMAIL.COM the Phone Number is 812-758-3005 The Driver License Number is LA 008243661 The address is 9908 Glennie Mission Apt. 211, Port Noe, GA 15425-7305 </w:t>
        <w:br/>
        <w:t xml:space="preserve"> </w:t>
      </w:r>
    </w:p>
    <w:p>
      <w:r>
        <w:t xml:space="preserve"> First &amp; Last Name Julia Gray &amp; email address is  JuliaGray@HOTMAIL.COM the Phone Number is 607 976 2814 The Driver License Number is OR 290124327 The address is 16693 Mertz Ridges, Port Dominicside, NV 59404 </w:t>
        <w:br/>
        <w:t xml:space="preserve"> </w:t>
      </w:r>
    </w:p>
    <w:p>
      <w:r>
        <w:t xml:space="preserve"> First &amp; Last Name Angela Brooks &amp; email address is  Angela_Brooks@HOTMAIL.COM the Phone Number is 931 608 8700 The Driver License Number is MN X838786368395 The address is 20366 Roel Mill, Rebekahmouth, ME 10423 </w:t>
        <w:br/>
        <w:t xml:space="preserve"> </w:t>
      </w:r>
    </w:p>
    <w:p>
      <w:r>
        <w:t xml:space="preserve"> First &amp; Last Name Carl Flores &amp; email address is  Carl.Flores@HOTMAIL.COM the Phone Number is 484 989 8527 The Driver License Number is FL U821-166-58-950-0 The address is 801 Graham Place Apt. 248, North Jeanie, AL 97973-6456 </w:t>
        <w:br/>
        <w:t xml:space="preserve"> </w:t>
      </w:r>
    </w:p>
    <w:p>
      <w:r>
        <w:t xml:space="preserve"> First &amp; Last Name Joe Sullivan &amp; email address is  Joe_Sullivan@HOTMAIL.COM the Phone Number is 737-171-9792 The Driver License Number is NY 746 713 726 The address is 40993 Shields Greens Apt. 338, Bartellton, WA 96177 </w:t>
        <w:br/>
        <w:t xml:space="preserve"> </w:t>
      </w:r>
    </w:p>
    <w:p>
      <w:r>
        <w:t xml:space="preserve"> First &amp; Last Name Harold Hernandez &amp; email address is  Harold.Hernandez@HOTMAIL.COM the Phone Number is 785 885 9068 The Driver License Number is NY 746 713 726 The address is 4986 West Plains, Port Josephine, AZ 18206-1423 </w:t>
        <w:br/>
        <w:t xml:space="preserve"> </w:t>
      </w:r>
    </w:p>
    <w:p>
      <w:r>
        <w:t xml:space="preserve"> First &amp; Last Name Emma Brooks &amp; email address is  EmmaBrooks@HOTMAIL.COM the Phone Number is 947-408-6575 The Driver License Number is IA 592AF3431 The address is 2367 Labadie Parkway Suite 488, Lake Orlo, TN 14184-0462 </w:t>
        <w:br/>
        <w:t xml:space="preserve"> </w:t>
      </w:r>
    </w:p>
    <w:p>
      <w:r>
        <w:t xml:space="preserve"> First &amp; Last Name Lauren Mitchell &amp; email address is  Lauren.Mitchell@GMAIL.COM the Phone Number is 406-270-9510 The Driver License Number is WY 463626-992 The address is 855 Jaskolski Motorway Apt. 381, Aidanland, RI 61121-0367 </w:t>
        <w:br/>
        <w:t xml:space="preserve"> </w:t>
      </w:r>
    </w:p>
    <w:p>
      <w:r>
        <w:t xml:space="preserve"> First &amp; Last Name Philip Wilson &amp; email address is  Philip.Wilson@HOTMAIL.COM the Phone Number is 5208426401 The Driver License Number is WY 677320-535 The address is 5783 Cole Corners Apt. 833, Bradyside, OR 18894-6666 </w:t>
        <w:br/>
        <w:t xml:space="preserve"> </w:t>
      </w:r>
    </w:p>
    <w:p>
      <w:r>
        <w:t xml:space="preserve"> First &amp; Last Name Jeffrey Morgan &amp; email address is  Jeffrey_Morgan@HOTMAIL.COM the Phone Number is 959-918-8981 The Driver License Number is MI O 019 406 151 468 The address is 704 Will Manor Suite 373, South Zack, ME 81234 </w:t>
        <w:br/>
        <w:t xml:space="preserve"> </w:t>
      </w:r>
    </w:p>
    <w:p>
      <w:r>
        <w:t xml:space="preserve"> First &amp; Last Name Diana Sanchez &amp; email address is  Diana.Sanchez@HOTMAIL.COM the Phone Number is 903-627-6471 The Driver License Number is DE 6475840 The address is 2927 Shields Ville, Rhettborough, NJ 53889 </w:t>
        <w:br/>
        <w:t xml:space="preserve"> </w:t>
      </w:r>
    </w:p>
    <w:p>
      <w:r>
        <w:t xml:space="preserve"> First &amp; Last Name Samuel Nguyen &amp; email address is  Samuel.Nguyen@AOL.COM the Phone Number is 574-127-4628 The Driver License Number is ID OB577564F The address is 421 Callie Forks Apt. 557, Framiburgh, NV 38290 </w:t>
        <w:br/>
        <w:t xml:space="preserve"> </w:t>
      </w:r>
    </w:p>
    <w:p>
      <w:r>
        <w:t xml:space="preserve"> First &amp; Last Name Dorothy Hernandez &amp; email address is  Dorothy_Hernandez@HOTMAIL.COM the Phone Number is 820-810-2103 The Driver License Number is OH UL929739 The address is 8113 Rempel Isle, New Winnifred, WA 24477-4456 </w:t>
        <w:br/>
        <w:t xml:space="preserve"> </w:t>
      </w:r>
    </w:p>
    <w:p>
      <w:r>
        <w:t xml:space="preserve"> First &amp; Last Name Abigail Ortiz &amp; email address is  Abigail.Ortiz@HOTMAIL.COM the Phone Number is 469-256-5759 The Driver License Number is IL R786-2183-6879 The address is 82796 Swaniawski Falls Suite 080, Liambury, MD 72440 </w:t>
        <w:br/>
        <w:t xml:space="preserve"> </w:t>
      </w:r>
    </w:p>
    <w:p>
      <w:r>
        <w:t xml:space="preserve"> First &amp; Last Name Steven Thomas &amp; email address is  StevenThomas@GMAIL.COM the Phone Number is 5675399106 The Driver License Number is HI H21918479 The address is 605 Imelda Corners, Wymanshire, IN 99176-1801 </w:t>
        <w:br/>
        <w:t xml:space="preserve"> </w:t>
      </w:r>
    </w:p>
    <w:p>
      <w:r>
        <w:t xml:space="preserve"> First &amp; Last Name Catherine Ramirez &amp; email address is  Catherine_Ramirez@HOTMAIL.COM the Phone Number is 667 726 8615 The Driver License Number is IN 3300-03-0152 The address is 39131 Krystal Road, Boyerfort, NC 23394 </w:t>
        <w:br/>
        <w:t xml:space="preserve"> </w:t>
      </w:r>
    </w:p>
    <w:p>
      <w:r>
        <w:t xml:space="preserve"> First &amp; Last Name Christina Turner &amp; email address is  ChristinaTurner@AOL.COM the Phone Number is 724 713 1125 The Driver License Number is NJ P9268 63411 68928 The address is 780 Beverly Cliffs Suite 552, South Trycia, NE 97407-3626 </w:t>
        <w:br/>
        <w:t xml:space="preserve"> </w:t>
      </w:r>
    </w:p>
    <w:p>
      <w:r>
        <w:t xml:space="preserve"> First &amp; Last Name Bryan Hernandez &amp; email address is  BryanHernandez@HOTMAIL.COM the Phone Number is 3305962193 The Driver License Number is OK Q734764234 The address is 38885 Hane Cape, Lake Jeffreychester, MO 55592-9887 </w:t>
        <w:br/>
        <w:t xml:space="preserve"> </w:t>
      </w:r>
    </w:p>
    <w:p>
      <w:r>
        <w:t xml:space="preserve"> First &amp; Last Name Nicole Torres &amp; email address is  Nicole.Torres@GMAIL.COM the Phone Number is 947 173 5455 The Driver License Number is MD J-148-230-988-115 The address is 198 Turcotte Curve, Raynorton, SD 71242 </w:t>
        <w:br/>
        <w:t xml:space="preserve"> </w:t>
      </w:r>
    </w:p>
    <w:p>
      <w:r>
        <w:t xml:space="preserve"> First &amp; Last Name Nicholas Ramirez &amp; email address is  Nicholas_Ramirez@HOTMAIL.COM the Phone Number is 925-690-2566 The Driver License Number is AK 3364062 The address is 1978 Dudley Ports Suite 931, North Alexandroside, WY 07483-9389 </w:t>
        <w:br/>
        <w:t xml:space="preserve"> </w:t>
      </w:r>
    </w:p>
    <w:p>
      <w:r>
        <w:t xml:space="preserve"> First &amp; Last Name Christopher Russell &amp; email address is  Christopher.Russell@GMAIL.COM the Phone Number is 731 138 9564 The Driver License Number is WV 5333660 The address is 6988 Koepp Underpass, Chandlerville, MN 49610 </w:t>
        <w:br/>
        <w:t xml:space="preserve"> </w:t>
      </w:r>
    </w:p>
    <w:p>
      <w:r>
        <w:t xml:space="preserve"> First &amp; Last Name Cheryl Ramirez &amp; email address is  CherylRamirez@AOL.COM the Phone Number is 281 496 7818 The Driver License Number is GA 195940886 The address is 896 Carmelo Hill, Brownfort, SC 86532-8248 </w:t>
        <w:br/>
        <w:t xml:space="preserve"> </w:t>
      </w:r>
    </w:p>
    <w:p>
      <w:r>
        <w:t xml:space="preserve"> First &amp; Last Name Kenneth Martin &amp; email address is  Kenneth_Martin@GMAIL.COM the Phone Number is 564-980-9552 The Driver License Number is ID OB577564F The address is 67487 Trever Mount, Winifredburgh, NY 12535-6985 </w:t>
        <w:br/>
        <w:t xml:space="preserve"> </w:t>
      </w:r>
    </w:p>
    <w:p>
      <w:r>
        <w:t xml:space="preserve"> First &amp; Last Name Denise Reyes &amp; email address is  DeniseReyes@AOL.COM the Phone Number is 346 109 8087 The Driver License Number is GA 195940886 The address is 5037 Reynolds Grove Suite 981, West Lianamouth, NJ 30646 </w:t>
        <w:br/>
        <w:t xml:space="preserve"> </w:t>
      </w:r>
    </w:p>
    <w:p>
      <w:r>
        <w:t xml:space="preserve"> First &amp; Last Name Jordan Hall &amp; email address is  JordanHall@HOTMAIL.COM the Phone Number is 269 829 6938 The Driver License Number is IL R786-2183-6879 The address is 2850 Scarlett Divide Suite 856, West Shannonchester, IN 94924 </w:t>
        <w:br/>
        <w:t xml:space="preserve"> </w:t>
      </w:r>
    </w:p>
    <w:p>
      <w:r>
        <w:t xml:space="preserve"> First &amp; Last Name Matthew Carter &amp; email address is  MatthewCarter@AOL.COM the Phone Number is 8389636242 The Driver License Number is IN 3300-03-0152 The address is 14218 Elaina Hollow, East Devinland, GA 43292-2999 </w:t>
        <w:br/>
        <w:t xml:space="preserve"> </w:t>
      </w:r>
    </w:p>
    <w:p>
      <w:r>
        <w:t xml:space="preserve"> First &amp; Last Name Mary Nelson &amp; email address is  MaryNelson@HOTMAIL.COM the Phone Number is 806 680 5221 The Driver License Number is SC 944677497 The address is 25066 Malika Trail Apt. 736, Kieranport, VT 84497 </w:t>
        <w:br/>
        <w:t xml:space="preserve"> </w:t>
      </w:r>
    </w:p>
    <w:p>
      <w:r>
        <w:t xml:space="preserve"> First &amp; Last Name John Gutierrez &amp; email address is  John.Gutierrez@GMAIL.COM the Phone Number is 8453995436 The Driver License Number is NE E18966331 The address is 726 Jayson Stravenue, North Lonnybury, NM 28711-9736 </w:t>
        <w:br/>
        <w:t xml:space="preserve"> </w:t>
      </w:r>
    </w:p>
    <w:p>
      <w:r>
        <w:t xml:space="preserve"> First &amp; Last Name Danielle Morgan &amp; email address is  Danielle.Morgan@HOTMAIL.COM the Phone Number is 906-351-8193 The Driver License Number is CT 104413706 The address is 34402 Peyton Bridge Suite 825, Katarinashire, NC 64688 </w:t>
        <w:br/>
        <w:t xml:space="preserve"> </w:t>
      </w:r>
    </w:p>
    <w:p>
      <w:r>
        <w:t xml:space="preserve"> First &amp; Last Name Michael Mitchell &amp; email address is  Michael_Mitchell@HOTMAIL.COM the Phone Number is 678 666 1841 The Driver License Number is AR 967355604 The address is 39131 Krystal Road, Boyerfort, NC 23394 </w:t>
        <w:br/>
        <w:t xml:space="preserve"> </w:t>
      </w:r>
    </w:p>
    <w:p>
      <w:r>
        <w:t xml:space="preserve"> First &amp; Last Name Frances Allen &amp; email address is  Frances.Allen@HOTMAIL.COM the Phone Number is 479-376-8073 The Driver License Number is GA 529979219 The address is 957 Joannie Way, Baumbachbury, AK 31877-4373 </w:t>
        <w:br/>
        <w:t xml:space="preserve"> </w:t>
      </w:r>
    </w:p>
    <w:p>
      <w:r>
        <w:t xml:space="preserve"> First &amp; Last Name Willie Moore &amp; email address is  WillieMoore@GMAIL.COM the Phone Number is 469 636 8753 The Driver License Number is SC 930467741 The address is 646 Romaine Rest Apt. 862, West Orvilleborough, MO 50092 </w:t>
        <w:br/>
        <w:t xml:space="preserve"> </w:t>
      </w:r>
    </w:p>
    <w:p>
      <w:r>
        <w:t xml:space="preserve"> First &amp; Last Name Emma Jackson &amp; email address is  EmmaJackson@HOTMAIL.COM the Phone Number is 773-582-7268 The Driver License Number is NC 026888113097 The address is 7207 Beulah Dale Suite 085, Pfannerstillville, IA 19486 </w:t>
        <w:br/>
        <w:t xml:space="preserve"> </w:t>
      </w:r>
    </w:p>
    <w:p>
      <w:r>
        <w:t xml:space="preserve"> First &amp; Last Name Diana Morales &amp; email address is  Diana.Morales@HOTMAIL.COM the Phone Number is 5128651012 The Driver License Number is TX 15420096 The address is 7963 Xander Meadow, Pollichbury, SD 26906 </w:t>
        <w:br/>
        <w:t xml:space="preserve"> </w:t>
      </w:r>
    </w:p>
    <w:p>
      <w:r>
        <w:t xml:space="preserve"> First &amp; Last Name Keith Rogers &amp; email address is  Keith_Rogers@HOTMAIL.COM the Phone Number is 406 129 5223 The Driver License Number is MT 6740212305080 The address is 5570 Parisian Point, West Roberta, AK 29849-1154 </w:t>
        <w:br/>
        <w:t xml:space="preserve"> </w:t>
      </w:r>
    </w:p>
    <w:p>
      <w:r>
        <w:t xml:space="preserve"> First &amp; Last Name Sophia Scott &amp; email address is  SophiaScott@HOTMAIL.COM the Phone Number is 9497697764 The Driver License Number is MO 420661892 The address is 989 Jaycee Alley Suite 200, Port Henrietteton, KS 03416 </w:t>
        <w:br/>
        <w:t xml:space="preserve"> </w:t>
      </w:r>
    </w:p>
    <w:p>
      <w:r>
        <w:t xml:space="preserve"> First &amp; Last Name Matthew Richardson &amp; email address is  Matthew.Richardson@GMAIL.COM the Phone Number is 785 877 9468 The Driver License Number is CA L8880908 The address is 5037 Reynolds Grove Suite 981, West Lianamouth, NJ 30646 </w:t>
        <w:br/>
        <w:t xml:space="preserve"> </w:t>
      </w:r>
    </w:p>
    <w:p>
      <w:r>
        <w:t xml:space="preserve"> First &amp; Last Name Jonathan Wood &amp; email address is  Jonathan_Wood@HOTMAIL.COM the Phone Number is 231 320 8165 The Driver License Number is WA TDFLGCT31678 The address is 6719 Hickle Plaza Apt. 686, New Lenoreshire, WY 18854-1622 </w:t>
        <w:br/>
        <w:t xml:space="preserve"> </w:t>
      </w:r>
    </w:p>
    <w:p>
      <w:r>
        <w:t xml:space="preserve"> First &amp; Last Name Roger Butler &amp; email address is  Roger_Butler@HOTMAIL.COM the Phone Number is 223 520 2376 The Driver License Number is NY 746 078 274 The address is 4296 Abigayle Neck, Lake Kittytown, MS 54536-5173 </w:t>
        <w:br/>
        <w:t xml:space="preserve"> </w:t>
      </w:r>
    </w:p>
    <w:p>
      <w:r>
        <w:t xml:space="preserve"> First &amp; Last Name Heather Mitchell &amp; email address is  Heather.Mitchell@HOTMAIL.COM the Phone Number is 3186258880 The Driver License Number is CO 74-395-9425 The address is 25268 Ullrich Lodge Apt. 124, West Sharonchester, ND 65785 </w:t>
        <w:br/>
        <w:t xml:space="preserve"> </w:t>
      </w:r>
    </w:p>
    <w:p>
      <w:r>
        <w:t xml:space="preserve"> First &amp; Last Name Kathryn Anderson &amp; email address is  Kathryn.Anderson@HOTMAIL.COM the Phone Number is 9415358471 The Driver License Number is MD J-148-230-988-115 The address is 8172 Kshlerin Square, Demarcofurt, NJ 40061 </w:t>
        <w:br/>
        <w:t xml:space="preserve"> </w:t>
      </w:r>
    </w:p>
    <w:p>
      <w:r>
        <w:t xml:space="preserve"> First &amp; Last Name Ruth Wilson &amp; email address is  RuthWilson@GMAIL.COM the Phone Number is 701-103-6697 The Driver License Number is SD 82025434 The address is 957 Joannie Way, Baumbachbury, AK 31877-4373 </w:t>
        <w:br/>
        <w:t xml:space="preserve"> </w:t>
      </w:r>
    </w:p>
    <w:p>
      <w:r>
        <w:t xml:space="preserve"> First &amp; Last Name Rachel Barnes &amp; email address is  RachelBarnes@GMAIL.COM the Phone Number is 202-389-1668 The Driver License Number is NV 5794565980 The address is 39131 Krystal Road, Boyerfort, NC 23394 </w:t>
        <w:br/>
        <w:t xml:space="preserve"> </w:t>
      </w:r>
    </w:p>
    <w:p>
      <w:r>
        <w:t xml:space="preserve"> First &amp; Last Name Richard Campbell &amp; email address is  RichardCampbell@GMAIL.COM the Phone Number is 615-430-5343 The Driver License Number is CO 74-395-9425 The address is 458 Morton Rapid Suite 063, Powlowskiborough, SC 74499 </w:t>
        <w:br/>
        <w:t xml:space="preserve"> </w:t>
      </w:r>
    </w:p>
    <w:p>
      <w:r>
        <w:t xml:space="preserve"> First &amp; Last Name Paul Evans &amp; email address is  Paul_Evans@HOTMAIL.COM the Phone Number is 769 114 8136 The Driver License Number is IN 3300-03-0152 The address is 4296 Abigayle Neck, Lake Kittytown, MS 54536-5173 </w:t>
        <w:br/>
        <w:t xml:space="preserve"> </w:t>
      </w:r>
    </w:p>
    <w:p>
      <w:r>
        <w:t xml:space="preserve"> First &amp; Last Name Ashley Evans &amp; email address is  Ashley.Evans@AOL.COM the Phone Number is 314-862-3885 The Driver License Number is AL 9574014 The address is 977 Labadie Island Suite 627, East Vitoville, TX 31411-0249 </w:t>
        <w:br/>
        <w:t xml:space="preserve"> </w:t>
      </w:r>
    </w:p>
    <w:p>
      <w:r>
        <w:t xml:space="preserve"> First &amp; Last Name Betty Sanders &amp; email address is  Betty.Sanders@AOL.COM the Phone Number is 6621478734 The Driver License Number is MD M-293-665-160-591 The address is 359 Cathryn Mountain, West Kaylinchester, AR 35693 </w:t>
        <w:br/>
        <w:t xml:space="preserve"> </w:t>
      </w:r>
    </w:p>
    <w:p>
      <w:r>
        <w:t xml:space="preserve"> First &amp; Last Name Kevin Fisher &amp; email address is  KevinFisher@AOL.COM the Phone Number is 872 673 6996 The Driver License Number is OH JR229194 The address is 1978 Dudley Ports Suite 931, North Alexandroside, WY 07483-9389 </w:t>
        <w:br/>
        <w:t xml:space="preserve"> </w:t>
      </w:r>
    </w:p>
    <w:p>
      <w:r>
        <w:t xml:space="preserve"> First &amp; Last Name Carl Myers &amp; email address is  Carl.Myers@HOTMAIL.COM the Phone Number is 3102175280 The Driver License Number is MD P-694-659-293-543 The address is 704 Will Manor Suite 373, South Zack, ME 81234 </w:t>
        <w:br/>
        <w:t xml:space="preserve"> </w:t>
      </w:r>
    </w:p>
    <w:p>
      <w:r>
        <w:t xml:space="preserve"> First &amp; Last Name Kayla Wilson &amp; email address is  Kayla_Wilson@HOTMAIL.COM the Phone Number is 442 558 5159 The Driver License Number is CO 74-395-9425 The address is 854 Aufderhar Crescent Apt. 373, Carolynemouth, OK 26836 </w:t>
        <w:br/>
        <w:t xml:space="preserve"> </w:t>
      </w:r>
    </w:p>
    <w:p>
      <w:r>
        <w:t xml:space="preserve"> First &amp; Last Name Brandon Barnes &amp; email address is  BrandonBarnes@GMAIL.COM the Phone Number is 424-722-3979 The Driver License Number is MI D 272 913 772 261 The address is 99695 Tromp Hills Suite 599, East Lavadaberg, MN 73946 </w:t>
        <w:br/>
        <w:t xml:space="preserve"> </w:t>
      </w:r>
    </w:p>
    <w:p>
      <w:r>
        <w:t xml:space="preserve"> First &amp; Last Name Jacob Lopez &amp; email address is  Jacob_Lopez@HOTMAIL.COM the Phone Number is 775-483-9383 The Driver License Number is MI G 011 012 150 036 The address is 25268 Ullrich Lodge Apt. 124, West Sharonchester, ND 65785 </w:t>
        <w:br/>
        <w:t xml:space="preserve"> </w:t>
      </w:r>
    </w:p>
    <w:p>
      <w:r>
        <w:t xml:space="preserve"> First &amp; Last Name Gloria Allen &amp; email address is  Gloria_Allen@HOTMAIL.COM the Phone Number is 740 759 4856 The Driver License Number is FL U821-166-58-950-0 The address is 296 Wehner Branch, Gutkowskibury, OK 52509 </w:t>
        <w:br/>
        <w:t xml:space="preserve"> </w:t>
      </w:r>
    </w:p>
    <w:p>
      <w:r>
        <w:t xml:space="preserve"> First &amp; Last Name Nancy Cox &amp; email address is  Nancy_Cox@GMAIL.COM the Phone Number is 509-960-4364 The Driver License Number is MT 6616237565630 The address is 99695 Tromp Hills Suite 599, East Lavadaberg, MN 73946 </w:t>
        <w:br/>
        <w:t xml:space="preserve"> </w:t>
      </w:r>
    </w:p>
    <w:p>
      <w:r>
        <w:t xml:space="preserve"> First &amp; Last Name Amber Moore &amp; email address is  Amber_Moore@HOTMAIL.COM the Phone Number is 9412906337 The Driver License Number is IL W633-6743-7629 The address is 6392 Prosacco Crescent Suite 735, Cruickshankside, MT 28609-1813 </w:t>
        <w:br/>
        <w:t xml:space="preserve"> </w:t>
      </w:r>
    </w:p>
    <w:p>
      <w:r>
        <w:t xml:space="preserve"> First &amp; Last Name Amber Martin &amp; email address is  Amber_Martin@GMAIL.COM the Phone Number is 830 441 6899 The Driver License Number is SD 82025434 The address is 663 Bogan Stravenue, Douglasside, CA 64504 </w:t>
        <w:br/>
        <w:t xml:space="preserve"> </w:t>
      </w:r>
    </w:p>
    <w:p>
      <w:r>
        <w:t xml:space="preserve"> First &amp; Last Name Daniel Thomas &amp; email address is  Daniel_Thomas@AOL.COM the Phone Number is 347-292-7760 The Driver License Number is WI A7095756018228 The address is 7963 Xander Meadow, Pollichbury, SD 26906 </w:t>
        <w:br/>
        <w:t xml:space="preserve"> </w:t>
      </w:r>
    </w:p>
    <w:p>
      <w:r>
        <w:t xml:space="preserve"> First &amp; Last Name Pamela Phillips &amp; email address is  PamelaPhillips@HOTMAIL.COM the Phone Number is 726 270 4584 The Driver License Number is MI G 011 012 150 036 The address is 1479 Joaquin Mountains, South Reilly, VA 63389-6830 </w:t>
        <w:br/>
        <w:t xml:space="preserve"> </w:t>
      </w:r>
    </w:p>
    <w:p>
      <w:r>
        <w:t xml:space="preserve"> First &amp; Last Name Amy Gonzalez &amp; email address is  AmyGonzalez@HOTMAIL.COM the Phone Number is 3102866937 The Driver License Number is FL U821-166-58-950-0 The address is 89949 VonRueden Ramp, North Alyssonton, VA 30931 </w:t>
        <w:br/>
        <w:t xml:space="preserve"> </w:t>
      </w:r>
    </w:p>
    <w:p>
      <w:r>
        <w:t xml:space="preserve"> First &amp; Last Name Alexander Lee &amp; email address is  Alexander.Lee@AOL.COM the Phone Number is 4708913631 The Driver License Number is OH YB556264 The address is 95409 Reid Stravenue Apt. 214, New Imastad, OR 15980 </w:t>
        <w:br/>
        <w:t xml:space="preserve"> </w:t>
      </w:r>
    </w:p>
    <w:p>
      <w:r>
        <w:t xml:space="preserve"> First &amp; Last Name Brian Cruz &amp; email address is  BrianCruz@HOTMAIL.COM the Phone Number is 727-105-3717 The Driver License Number is CA L8880908 The address is 347 Macejkovic Place, Raumouth, MN 65998 </w:t>
        <w:br/>
        <w:t xml:space="preserve"> </w:t>
      </w:r>
    </w:p>
    <w:p>
      <w:r>
        <w:t xml:space="preserve"> First &amp; Last Name Debra Hughes &amp; email address is  Debra_Hughes@HOTMAIL.COM the Phone Number is 930 624 8037 The Driver License Number is NV 2758690144 The address is 6719 Hickle Plaza Apt. 686, New Lenoreshire, WY 18854-1622 </w:t>
        <w:br/>
        <w:t xml:space="preserve"> </w:t>
      </w:r>
    </w:p>
    <w:p>
      <w:r>
        <w:t xml:space="preserve"> First &amp; Last Name Nathan Rodriguez &amp; email address is  Nathan.Rodriguez@HOTMAIL.COM the Phone Number is 4407137751 The Driver License Number is PA 67 376 891 The address is 5570 Parisian Point, West Roberta, AK 29849-1154 </w:t>
        <w:br/>
        <w:t xml:space="preserve"> </w:t>
      </w:r>
    </w:p>
    <w:p>
      <w:r>
        <w:t xml:space="preserve"> First &amp; Last Name Amanda Foster &amp; email address is  Amanda_Foster@HOTMAIL.COM the Phone Number is 863 829 3530 The Driver License Number is CO 49-821-6530 The address is 1298 Farrell Mountains Suite 388, Nienowfort, LA 17095 </w:t>
        <w:br/>
        <w:t xml:space="preserve"> </w:t>
      </w:r>
    </w:p>
    <w:p>
      <w:r>
        <w:t xml:space="preserve"> First &amp; Last Name Brenda Morales &amp; email address is  Brenda_Morales@AOL.COM the Phone Number is 203-768-6748 The Driver License Number is OK U950403276 The address is 8057 Ernser Creek Suite 950, Elnabury, FL 17037-1618 </w:t>
        <w:br/>
        <w:t xml:space="preserve"> </w:t>
      </w:r>
    </w:p>
    <w:p>
      <w:r>
        <w:t xml:space="preserve"> First &amp; Last Name Joe Kelly &amp; email address is  JoeKelly@HOTMAIL.COM the Phone Number is 512-817-5043 The Driver License Number is AZ R70513397 The address is 7467 Dorothy Plaza Apt. 334, North Reba, CT 87640-9101 </w:t>
        <w:br/>
        <w:t xml:space="preserve"> </w:t>
      </w:r>
    </w:p>
    <w:p>
      <w:r>
        <w:t xml:space="preserve"> First &amp; Last Name Angela King &amp; email address is  AngelaKing@HOTMAIL.COM the Phone Number is 2085844319 The Driver License Number is NJ M5678 21265 20707 The address is 65200 Sonya Pike, Port Beulahport, TX 11684 </w:t>
        <w:br/>
        <w:t xml:space="preserve"> </w:t>
      </w:r>
    </w:p>
    <w:p>
      <w:r>
        <w:t xml:space="preserve"> First &amp; Last Name Shirley Murphy &amp; email address is  Shirley.Murphy@HOTMAIL.COM the Phone Number is 508-853-1014 The Driver License Number is NV 5794565980 The address is 33407 Botsford Cape Suite 783, South Shanna, MI 46430 </w:t>
        <w:br/>
        <w:t xml:space="preserve"> </w:t>
      </w:r>
    </w:p>
    <w:p>
      <w:r>
        <w:t xml:space="preserve"> First &amp; Last Name Kimberly Jenkins &amp; email address is  KimberlyJenkins@GMAIL.COM the Phone Number is 712 414 9910 The Driver License Number is MA S26839755 The address is 711 Mckayla Overpass Apt. 307, New Jillian, FL  </w:t>
        <w:br/>
        <w:t xml:space="preserve"> </w:t>
      </w:r>
    </w:p>
    <w:p>
      <w:r>
        <w:t xml:space="preserve"> First &amp; Last Name Heather Murphy &amp; email address is  Heather.Murphy@AOL.COM the Phone Number is 878-285-9768 The Driver License Number is MT 6616237565630 The address is 23924 Walker Parkways, Mariloushire, MI 45137 </w:t>
        <w:br/>
        <w:t xml:space="preserve"> </w:t>
      </w:r>
    </w:p>
    <w:p>
      <w:r>
        <w:t xml:space="preserve"> First &amp; Last Name Donna Moore &amp; email address is  Donna.Moore@HOTMAIL.COM the Phone Number is 720 386 1075 The Driver License Number is MO 420661892 The address is 95318 Jack Fort, Boyleland, PA 00292 </w:t>
        <w:br/>
        <w:t xml:space="preserve"> </w:t>
      </w:r>
    </w:p>
    <w:p>
      <w:r>
        <w:t xml:space="preserve"> First &amp; Last Name Vincent Hughes &amp; email address is  Vincent.Hughes@GMAIL.COM the Phone Number is 315-581-6156 The Driver License Number is UT 3148472384 The address is 6392 Prosacco Crescent Suite 735, Cruickshankside, MT 28609-1813 </w:t>
        <w:br/>
        <w:t xml:space="preserve"> </w:t>
      </w:r>
    </w:p>
    <w:p>
      <w:r>
        <w:t xml:space="preserve"> First &amp; Last Name Margaret Reyes &amp; email address is  Margaret.Reyes@AOL.COM the Phone Number is 947-349-7470 The Driver License Number is NJ M5678 21265 20707 The address is 5456 Haley Rapids, Wilfridton, IL 89166 </w:t>
        <w:br/>
        <w:t xml:space="preserve"> </w:t>
      </w:r>
    </w:p>
    <w:p>
      <w:r>
        <w:t xml:space="preserve"> First &amp; Last Name Heather Rogers &amp; email address is  Heather_Rogers@GMAIL.COM the Phone Number is 313-195-3861 The Driver License Number is SD 34420004 The address is 843 Carolyn Dam, Koeppborough, MA 37308 </w:t>
        <w:br/>
        <w:t xml:space="preserve"> </w:t>
      </w:r>
    </w:p>
    <w:p>
      <w:r>
        <w:t xml:space="preserve"> First &amp; Last Name Billy Carter &amp; email address is  Billy_Carter@GMAIL.COM the Phone Number is 862 319 4629 The Driver License Number is IN 6694-51-9752 The address is 513 Florida Rapids, Bergstromview, MS 72464-1757 </w:t>
        <w:br/>
        <w:t xml:space="preserve"> </w:t>
      </w:r>
    </w:p>
    <w:p>
      <w:r>
        <w:t xml:space="preserve"> First &amp; Last Name Andrea Allen &amp; email address is  Andrea_Allen@HOTMAIL.COM the Phone Number is 8782413153 The Driver License Number is NC 415106035519 The address is 2927 Shields Ville, Rhettborough, NJ 53889 </w:t>
        <w:br/>
        <w:t xml:space="preserve"> </w:t>
      </w:r>
    </w:p>
    <w:p>
      <w:r>
        <w:t xml:space="preserve"> First &amp; Last Name Patrick Rivera &amp; email address is  Patrick_Rivera@HOTMAIL.COM the Phone Number is 805-558-8681 The Driver License Number is ME 2250347 The address is 82796 Swaniawski Falls Suite 080, Liambury, MD 72440 </w:t>
        <w:br/>
        <w:t xml:space="preserve"> </w:t>
      </w:r>
    </w:p>
    <w:p>
      <w:r>
        <w:t xml:space="preserve"> First &amp; Last Name Billy Morales &amp; email address is  Billy_Morales@HOTMAIL.COM the Phone Number is 503 305 7140 The Driver License Number is MN X838786368395 The address is 861 Friesen Heights Apt. 306, South Damarisburgh, KY 28804-5137 </w:t>
        <w:br/>
        <w:t xml:space="preserve"> </w:t>
      </w:r>
    </w:p>
    <w:p>
      <w:r>
        <w:t xml:space="preserve"> First &amp; Last Name Michelle Bennett &amp; email address is  Michelle.Bennett@HOTMAIL.COM the Phone Number is 7087844458 The Driver License Number is HI H11341187 The address is 4437 Danial Lodge Apt. 197, South Westleytown, IL 90432 </w:t>
        <w:br/>
        <w:t xml:space="preserve"> </w:t>
      </w:r>
    </w:p>
    <w:p>
      <w:r>
        <w:t xml:space="preserve"> First &amp; Last Name Lauren Ross &amp; email address is  Lauren_Ross@AOL.COM the Phone Number is 870 853 8664 The Driver License Number is NY 669 190 967 The address is 23924 Walker Parkways, Mariloushire, MI 45137 </w:t>
        <w:br/>
        <w:t xml:space="preserve"> </w:t>
      </w:r>
    </w:p>
    <w:p>
      <w:r>
        <w:t xml:space="preserve"> First &amp; Last Name Susan Gonzalez &amp; email address is  Susan.Gonzalez@HOTMAIL.COM the Phone Number is 732-797-3794 The Driver License Number is HI H72201730 The address is 3804 Gerhold Shore Apt. 177, South Verna, VT 24861 </w:t>
        <w:br/>
        <w:t xml:space="preserve"> </w:t>
      </w:r>
    </w:p>
    <w:p>
      <w:r>
        <w:t xml:space="preserve"> First &amp; Last Name Amanda Fisher &amp; email address is  AmandaFisher@GMAIL.COM the Phone Number is 8176563948 The Driver License Number is WI K7256481173214 The address is 65334 Dorothy Hill, West Granvillemouth, OH 63431-7125 </w:t>
        <w:br/>
        <w:t xml:space="preserve"> </w:t>
      </w:r>
    </w:p>
    <w:p>
      <w:r>
        <w:t xml:space="preserve"> First &amp; Last Name David Richardson &amp; email address is  DavidRichardson@HOTMAIL.COM the Phone Number is 8566353128 The Driver License Number is IA 592AF3431 The address is 5783 Cole Corners Apt. 833, Bradyside, OR 18894-6666 </w:t>
        <w:br/>
        <w:t xml:space="preserve"> </w:t>
      </w:r>
    </w:p>
    <w:p>
      <w:r>
        <w:t xml:space="preserve"> First &amp; Last Name Debra Long &amp; email address is  DebraLong@HOTMAIL.COM the Phone Number is 585 378 2312 The Driver License Number is WI A7095756018228 The address is 957 Joannie Way, Baumbachbury, AK 31877-4373 </w:t>
        <w:br/>
        <w:t xml:space="preserve"> </w:t>
      </w:r>
    </w:p>
    <w:p>
      <w:r>
        <w:t xml:space="preserve"> First &amp; Last Name John Ortiz &amp; email address is  JohnOrtiz@HOTMAIL.COM the Phone Number is 316-553-1880 The Driver License Number is WI V7490802626385 The address is 85153 Marlon Trail Suite 859, West Cleora, NM 23307-6990 </w:t>
        <w:br/>
        <w:t xml:space="preserve"> </w:t>
      </w:r>
    </w:p>
    <w:p>
      <w:r>
        <w:t xml:space="preserve"> First &amp; Last Name Janet Sanders &amp; email address is  Janet_Sanders@HOTMAIL.COM the Phone Number is 534 885 7673 The Driver License Number is TN 863074980 The address is 977 Labadie Island Suite 627, East Vitoville, TX 31411-0249 </w:t>
        <w:br/>
        <w:t xml:space="preserve"> </w:t>
      </w:r>
    </w:p>
    <w:p>
      <w:r>
        <w:t xml:space="preserve"> First &amp; Last Name Justin Gonzalez &amp; email address is  JustinGonzalez@HOTMAIL.COM the Phone Number is 8021407963 The Driver License Number is NY 746 713 726 The address is 726 Jayson Stravenue, North Lonnybury, NM 28711-9736 </w:t>
        <w:br/>
        <w:t xml:space="preserve"> </w:t>
      </w:r>
    </w:p>
    <w:p>
      <w:r>
        <w:t xml:space="preserve"> First &amp; Last Name Steven Barnes &amp; email address is  Steven_Barnes@HOTMAIL.COM the Phone Number is 681 128 5068 The Driver License Number is MA S26839755 The address is 296 Wehner Branch, Gutkowskibury, OK 52509 </w:t>
        <w:br/>
        <w:t xml:space="preserve"> </w:t>
      </w:r>
    </w:p>
    <w:p>
      <w:r>
        <w:t xml:space="preserve"> First &amp; Last Name Wayne Brown &amp; email address is  Wayne.Brown@HOTMAIL.COM the Phone Number is 973-717-5682 The Driver License Number is GA 529979219 The address is 1182 Wyman Mountain, East Kaela, DE 94609 </w:t>
        <w:br/>
        <w:t xml:space="preserve"> </w:t>
      </w:r>
    </w:p>
    <w:p>
      <w:r>
        <w:t xml:space="preserve"> First &amp; Last Name Melissa Bennett &amp; email address is  MelissaBennett@AOL.COM the Phone Number is 205 222 5515 The Driver License Number is NJ M5678 21265 20707 The address is 83713 Beahan Tunnel, Geoton, PA 91383 </w:t>
        <w:br/>
        <w:t xml:space="preserve"> </w:t>
      </w:r>
    </w:p>
    <w:p>
      <w:r>
        <w:t xml:space="preserve"> First &amp; Last Name Ann Lewis &amp; email address is  Ann.Lewis@HOTMAIL.COM the Phone Number is 256-810-2455 The Driver License Number is SD 34420004 The address is 7323 Gorczany Field, North Shirley, KS 34185 </w:t>
        <w:br/>
        <w:t xml:space="preserve"> </w:t>
      </w:r>
    </w:p>
    <w:p>
      <w:r>
        <w:t xml:space="preserve"> First &amp; Last Name Mark Barnes &amp; email address is  Mark_Barnes@HOTMAIL.COM the Phone Number is 7744782906 The Driver License Number is SC 944677497 The address is 7342 Lulu Club, Rosettafort, MD 86819 </w:t>
        <w:br/>
        <w:t xml:space="preserve"> </w:t>
      </w:r>
    </w:p>
    <w:p>
      <w:r>
        <w:t xml:space="preserve"> First &amp; Last Name Ryan Gray &amp; email address is  Ryan.Gray@AOL.COM the Phone Number is 6054231059348 The Driver License Number is ND PKE-57-9106 The address is 48796 Donnelly Underpass Suite 069, Nienowberg, AZ 22099 </w:t>
        <w:br/>
        <w:t xml:space="preserve"> </w:t>
      </w:r>
    </w:p>
    <w:p>
      <w:r>
        <w:t xml:space="preserve"> First &amp; Last Name Jack Rogers &amp; email address is  Jack.Rogers@AOL.COM the Phone Number is 3081097804 The Driver License Number is ID FL165470G The address is 2927 Shields Ville, Rhettborough, NJ 53889 </w:t>
        <w:br/>
        <w:t xml:space="preserve"> </w:t>
      </w:r>
    </w:p>
    <w:p>
      <w:r>
        <w:t xml:space="preserve"> First &amp; Last Name Kathleen Turner &amp; email address is  Kathleen_Turner@GMAIL.COM the Phone Number is 7371982746 The Driver License Number is HI H11341187 The address is 513 Florida Rapids, Bergstromview, MS 72464-1757 </w:t>
        <w:br/>
        <w:t xml:space="preserve"> </w:t>
      </w:r>
    </w:p>
    <w:p>
      <w:r>
        <w:t xml:space="preserve"> First &amp; Last Name Ruth Martin &amp; email address is  RuthMartin@GMAIL.COM the Phone Number is 608 934 3876 The Driver License Number is TX 21746385 The address is 25066 Malika Trail Apt. 736, Kieranport, VT 84497 </w:t>
        <w:br/>
        <w:t xml:space="preserve"> </w:t>
      </w:r>
    </w:p>
    <w:p>
      <w:r>
        <w:t xml:space="preserve"> First &amp; Last Name Betty Powell &amp; email address is  Betty_Powell@AOL.COM the Phone Number is 2482477790 The Driver License Number is WY 677320-535 The address is 707 Hackett Drive, North Monicaton, MS 26130 </w:t>
        <w:br/>
        <w:t xml:space="preserve"> </w:t>
      </w:r>
    </w:p>
    <w:p>
      <w:r>
        <w:t xml:space="preserve"> First &amp; Last Name Juan Jackson &amp; email address is  Juan.Jackson@AOL.COM the Phone Number is 3173684976 The Driver License Number is ND IGP-81-1700 The address is 989 Jaycee Alley Suite 200, Port Henrietteton, KS 03416 </w:t>
        <w:br/>
        <w:t xml:space="preserve"> </w:t>
      </w:r>
    </w:p>
    <w:p>
      <w:r>
        <w:t xml:space="preserve"> First &amp; Last Name Tyler Morgan &amp; email address is  Tyler_Morgan@GMAIL.COM the Phone Number is 986-942-6022 The Driver License Number is ME 0881013 The address is 5783 Cole Corners Apt. 833, Bradyside, OR 18894-6666 </w:t>
        <w:br/>
        <w:t xml:space="preserve"> </w:t>
      </w:r>
    </w:p>
    <w:p>
      <w:r>
        <w:t xml:space="preserve"> First &amp; Last Name Victoria Robinson &amp; email address is  VictoriaRobinson@AOL.COM the Phone Number is 516 336 6594 The Driver License Number is IL R786-2183-6879 The address is 11545 Mosciski Viaduct Apt. 941, South Lucindahaven, RI 52180 </w:t>
        <w:br/>
        <w:t xml:space="preserve"> </w:t>
      </w:r>
    </w:p>
    <w:p>
      <w:r>
        <w:t xml:space="preserve"> First &amp; Last Name Donald Turner &amp; email address is  DonaldTurner@AOL.COM the Phone Number is 774 993 1991 The Driver License Number is MN E507058938584 The address is 296 Wehner Branch, Gutkowskibury, OK 52509 </w:t>
        <w:br/>
        <w:t xml:space="preserve"> </w:t>
      </w:r>
    </w:p>
    <w:p>
      <w:r>
        <w:t xml:space="preserve"> First &amp; Last Name Melissa Edwards &amp; email address is  MelissaEdwards@HOTMAIL.COM the Phone Number is 854-945-5405 The Driver License Number is TN 562762506 The address is 281 Gaylord Throughway, East Lenore, NY 27706 </w:t>
        <w:br/>
        <w:t xml:space="preserve"> </w:t>
      </w:r>
    </w:p>
    <w:p>
      <w:r>
        <w:t xml:space="preserve"> First &amp; Last Name Christina Harris &amp; email address is  Christina_Harris@HOTMAIL.COM the Phone Number is 332-176-8927 The Driver License Number is FL I614-197-61-993-1 The address is 513 Florida Rapids, Bergstromview, MS 72464-1757 </w:t>
        <w:br/>
        <w:t xml:space="preserve"> </w:t>
      </w:r>
    </w:p>
    <w:p>
      <w:r>
        <w:t xml:space="preserve"> First &amp; Last Name Danielle Moore &amp; email address is  Danielle_Moore@HOTMAIL.COM the Phone Number is 580 518 9663 The Driver License Number is ME 2250347 The address is 605 Imelda Corners, Wymanshire, IN 99176-1801 </w:t>
        <w:br/>
        <w:t xml:space="preserve"> </w:t>
      </w:r>
    </w:p>
    <w:p>
      <w:r>
        <w:t xml:space="preserve"> First &amp; Last Name Zachary Campbell &amp; email address is  Zachary_Campbell@GMAIL.COM the Phone Number is 276-251-5110 The Driver License Number is VT 64278820 The address is 198 Turcotte Curve, Raynorton, SD 71242 </w:t>
        <w:br/>
        <w:t xml:space="preserve"> </w:t>
      </w:r>
    </w:p>
    <w:p>
      <w:r>
        <w:t xml:space="preserve"> First &amp; Last Name Joan Williams &amp; email address is  Joan_Williams@AOL.COM the Phone Number is 321 667 8199 The Driver License Number is IN 3300-03-0152 The address is 702 Rosenbaum Green Suite 253, North Lavadafurt, VA 74331-0081 </w:t>
        <w:br/>
        <w:t xml:space="preserve"> </w:t>
      </w:r>
    </w:p>
    <w:p>
      <w:r>
        <w:t xml:space="preserve"> First &amp; Last Name Catherine Howard &amp; email address is  Catherine.Howard@AOL.COM the Phone Number is 517-896-7871 The Driver License Number is CO 74-395-9425 The address is 85153 Marlon Trail Suite 859, West Cleora, NM 23307-6990 </w:t>
        <w:br/>
        <w:t xml:space="preserve"> </w:t>
      </w:r>
    </w:p>
    <w:p>
      <w:r>
        <w:t xml:space="preserve"> First &amp; Last Name Natalie Powell &amp; email address is  Natalie_Powell@HOTMAIL.COM the Phone Number is 8587875236 The Driver License Number is WY 036880-984 The address is 14218 Elaina Hollow, East Devinland, GA 43292-2999 </w:t>
        <w:br/>
        <w:t xml:space="preserve"> </w:t>
      </w:r>
    </w:p>
    <w:p>
      <w:r>
        <w:t xml:space="preserve"> First &amp; Last Name Lawrence Watson &amp; email address is  LawrenceWatson@GMAIL.COM the Phone Number is 708 650 1116 The Driver License Number is MA S64816372 The address is 482 Luigi Ports Suite 472, Lynchborough, NH 79589 </w:t>
        <w:br/>
        <w:t xml:space="preserve"> </w:t>
      </w:r>
    </w:p>
    <w:p>
      <w:r>
        <w:t xml:space="preserve"> First &amp; Last Name Virginia Hernandez &amp; email address is  Virginia.Hernandez@HOTMAIL.COM the Phone Number is 4079665807 The Driver License Number is CO 46-420-3014 The address is 997 McClure Meadow Apt. 060, Lake Coyshire, ME 87127-7001 </w:t>
        <w:br/>
        <w:t xml:space="preserve"> </w:t>
      </w:r>
    </w:p>
    <w:p>
      <w:r>
        <w:t xml:space="preserve"> First &amp; Last Name Maria Thompson &amp; email address is  Maria_Thompson@AOL.COM the Phone Number is 518 113 1602 The Driver License Number is OH UL929739 The address is 863 Lueilwitz Club Apt. 472, New Aileen, ID 75238-7537 </w:t>
        <w:br/>
        <w:t xml:space="preserve"> </w:t>
      </w:r>
    </w:p>
    <w:p>
      <w:r>
        <w:t xml:space="preserve"> First &amp; Last Name Tyler Flores &amp; email address is  Tyler.Flores@AOL.COM the Phone Number is 9345567087 The Driver License Number is KY R12-926-110 The address is 2927 Shields Ville, Rhettborough, NJ 53889 </w:t>
        <w:br/>
        <w:t xml:space="preserve"> </w:t>
      </w:r>
    </w:p>
    <w:p>
      <w:r>
        <w:t xml:space="preserve"> First &amp; Last Name Samantha Cox &amp; email address is  Samantha_Cox@HOTMAIL.COM the Phone Number is 610 951 6490 The Driver License Number is AK 3364062 The address is 605 Imelda Corners, Wymanshire, IN 99176-1801 </w:t>
        <w:br/>
        <w:t xml:space="preserve"> </w:t>
      </w:r>
    </w:p>
    <w:p>
      <w:r>
        <w:t xml:space="preserve"> First &amp; Last Name Heather Collins &amp; email address is  HeatherCollins@HOTMAIL.COM the Phone Number is 4045576049 The Driver License Number is WY 677320-535 The address is 340 Upton Turnpike, Brekkestad, CO 48214-7753 </w:t>
        <w:br/>
        <w:t xml:space="preserve"> </w:t>
      </w:r>
    </w:p>
    <w:p>
      <w:r>
        <w:t xml:space="preserve"> First &amp; Last Name Matthew Scott &amp; email address is  Matthew_Scott@AOL.COM the Phone Number is 928-782-3883 The Driver License Number is VT 64278820 The address is 7207 Beulah Dale Suite 085, Pfannerstillville, IA 19486 </w:t>
        <w:br/>
        <w:t xml:space="preserve"> </w:t>
      </w:r>
    </w:p>
    <w:p>
      <w:r>
        <w:t xml:space="preserve"> First &amp; Last Name Beverly Robinson &amp; email address is  Beverly_Robinson@AOL.COM the Phone Number is 928 628 6388 The Driver License Number is AZ C77461916 The address is 7207 Beulah Dale Suite 085, Pfannerstillville, IA 19486 </w:t>
        <w:br/>
        <w:t xml:space="preserve"> </w:t>
      </w:r>
    </w:p>
    <w:p>
      <w:r>
        <w:t xml:space="preserve"> First &amp; Last Name Randy Johnson &amp; email address is  Randy.Johnson@GMAIL.COM the Phone Number is 937 984 4118 The Driver License Number is WV 6451559 The address is 2708 Amaya Circle, Port Mose, NC 57067 </w:t>
        <w:br/>
        <w:t xml:space="preserve"> </w:t>
      </w:r>
    </w:p>
    <w:p>
      <w:r>
        <w:t xml:space="preserve"> First &amp; Last Name Lisa Hernandez &amp; email address is  Lisa.Hernandez@HOTMAIL.COM the Phone Number is 9299587193 The Driver License Number is OK Q734764234 The address is 5783 Cole Corners Apt. 833, Bradyside, OR 18894-6666 </w:t>
        <w:br/>
        <w:t xml:space="preserve"> </w:t>
      </w:r>
    </w:p>
    <w:p>
      <w:r>
        <w:t xml:space="preserve"> First &amp; Last Name Ryan Jackson &amp; email address is  Ryan.Jackson@GMAIL.COM the Phone Number is 203 210 9889 The Driver License Number is SD 15558131 The address is 702 Rosenbaum Green Suite 253, North Lavadafurt, VA 74331-0081 </w:t>
        <w:br/>
        <w:t xml:space="preserve"> </w:t>
      </w:r>
    </w:p>
    <w:p>
      <w:r>
        <w:t xml:space="preserve"> First &amp; Last Name Diane Cook &amp; email address is  DianeCook@AOL.COM the Phone Number is 812 776 3637 The Driver License Number is NJ P9268 63411 68928 The address is 33407 Botsford Cape Suite 783, South Shanna, MI 46430 </w:t>
        <w:br/>
        <w:t xml:space="preserve"> </w:t>
      </w:r>
    </w:p>
    <w:p>
      <w:r>
        <w:t xml:space="preserve"> First &amp; Last Name Gary Cox &amp; email address is  GaryCox@HOTMAIL.COM the Phone Number is 8308217007 The Driver License Number is OK Q734764234 The address is 877 Turcotte Circles Suite 930, Emoryview, NE 62045-8332 </w:t>
        <w:br/>
        <w:t xml:space="preserve"> </w:t>
      </w:r>
    </w:p>
    <w:p>
      <w:r>
        <w:t xml:space="preserve"> First &amp; Last Name Edward Ramirez &amp; email address is  EdwardRamirez@AOL.COM the Phone Number is 406-749-5090 The Driver License Number is IA 592AF3431 The address is 711 Mckayla Overpass Apt. 307, New Jillian, FL  </w:t>
        <w:br/>
        <w:t xml:space="preserve"> </w:t>
      </w:r>
    </w:p>
    <w:p>
      <w:r>
        <w:t xml:space="preserve"> First &amp; Last Name Carol Phillips &amp; email address is  Carol_Phillips@AOL.COM the Phone Number is 681 103 9584 The Driver License Number is AR 929933783 The address is 11545 Mosciski Viaduct Apt. 941, South Lucindahaven, RI 52180 </w:t>
        <w:br/>
        <w:t xml:space="preserve"> </w:t>
      </w:r>
    </w:p>
    <w:p>
      <w:r>
        <w:t xml:space="preserve"> First &amp; Last Name Keith Butler &amp; email address is  KeithButler@HOTMAIL.COM the Phone Number is 5805831202 The Driver License Number is NY 746 713 726 The address is 95318 Jack Fort, Boyleland, PA 00292 </w:t>
        <w:br/>
        <w:t xml:space="preserve"> </w:t>
      </w:r>
    </w:p>
    <w:p>
      <w:r>
        <w:t xml:space="preserve"> First &amp; Last Name Carol James &amp; email address is  CarolJames@HOTMAIL.COM the Phone Number is 8156933804 The Driver License Number is AR 967355604 The address is 5783 Cole Corners Apt. 833, Bradyside, OR 18894-6666 </w:t>
        <w:br/>
        <w:t xml:space="preserve"> </w:t>
      </w:r>
    </w:p>
    <w:p>
      <w:r>
        <w:t xml:space="preserve"> First &amp; Last Name Jane Lee &amp; email address is  JaneLee@HOTMAIL.COM the Phone Number is 330 859 9424 The Driver License Number is HI H72201730 The address is 2417 Ryan Spurs Suite 851, Ondrickamouth, MD 68326-0257 </w:t>
        <w:br/>
        <w:t xml:space="preserve"> </w:t>
      </w:r>
    </w:p>
    <w:p>
      <w:r>
        <w:t xml:space="preserve"> First &amp; Last Name Timothy Turner &amp; email address is  Timothy.Turner@HOTMAIL.COM the Phone Number is 7603773206 The Driver License Number is HI H11341187 The address is 3470 Juwan Lights, Schuppefurt, WI 85841 </w:t>
        <w:br/>
        <w:t xml:space="preserve"> </w:t>
      </w:r>
    </w:p>
    <w:p>
      <w:r>
        <w:t xml:space="preserve"> First &amp; Last Name Julia Bennett &amp; email address is  Julia.Bennett@HOTMAIL.COM the Phone Number is 313 207 4273 The Driver License Number is FL L697-898-54-696-1 The address is 486 Grant Grove, Port Maximus, HI 80321 </w:t>
        <w:br/>
        <w:t xml:space="preserve"> </w:t>
      </w:r>
    </w:p>
    <w:p>
      <w:r>
        <w:t xml:space="preserve"> First &amp; Last Name Catherine Jenkins &amp; email address is  CatherineJenkins@HOTMAIL.COM the Phone Number is 936-262-5947 The Driver License Number is MN X838786368395 The address is 23924 Walker Parkways, Mariloushire, MI 45137 </w:t>
        <w:br/>
        <w:t xml:space="preserve"> </w:t>
      </w:r>
    </w:p>
    <w:p>
      <w:r>
        <w:t xml:space="preserve"> First &amp; Last Name Karen Mitchell &amp; email address is  Karen.Mitchell@GMAIL.COM the Phone Number is 856 874 9772 The Driver License Number is IN 5281-19-3637 The address is 33039 Fadel Estate Apt. 020, Spencerfort, WI 79657-5443 </w:t>
        <w:br/>
        <w:t xml:space="preserve"> </w:t>
      </w:r>
    </w:p>
    <w:p>
      <w:r>
        <w:t xml:space="preserve"> First &amp; Last Name Jeremy Richardson &amp; email address is  Jeremy_Richardson@HOTMAIL.COM the Phone Number is 620-674-9225 The Driver License Number is NJ S1154 08467 40207 The address is 646 Romaine Rest Apt. 862, West Orvilleborough, MO 50092 </w:t>
        <w:br/>
        <w:t xml:space="preserve"> </w:t>
      </w:r>
    </w:p>
    <w:p>
      <w:r>
        <w:t xml:space="preserve"> First &amp; Last Name Sophia Clark &amp; email address is  Sophia_Clark@AOL.COM the Phone Number is 315-900-4657 The Driver License Number is WA ZLWPYUU00805 The address is 5733 Holden Springs, New Blair, SC 65139-1462 </w:t>
        <w:br/>
        <w:t xml:space="preserve"> </w:t>
      </w:r>
    </w:p>
    <w:p>
      <w:r>
        <w:t xml:space="preserve"> First &amp; Last Name Zachary Miller &amp; email address is  Zachary.Miller@HOTMAIL.COM the Phone Number is 575 196 1427 The Driver License Number is CO 74-395-9425 The address is 198 Ebert Islands Apt. 888, Adrianamouth, WV 07342-7588 </w:t>
        <w:br/>
        <w:t xml:space="preserve"> </w:t>
      </w:r>
    </w:p>
    <w:p>
      <w:r>
        <w:t xml:space="preserve"> First &amp; Last Name Frank Bell &amp; email address is  Frank.Bell@HOTMAIL.COM the Phone Number is 8313956247 The Driver License Number is UT 0098666453 The address is 28050 Hills Route, South Anita, KY 56433-5232 </w:t>
        <w:br/>
        <w:t xml:space="preserve"> </w:t>
      </w:r>
    </w:p>
    <w:p>
      <w:r>
        <w:t xml:space="preserve"> First &amp; Last Name Alexander Gutierrez &amp; email address is  AlexanderGutierrez@HOTMAIL.COM the Phone Number is 934 957 1973 The Driver License Number is VA 370-30-1640 The address is 25766 Gibson Glen, North Erahaven, WV 46365 </w:t>
        <w:br/>
        <w:t xml:space="preserve"> </w:t>
      </w:r>
    </w:p>
    <w:p>
      <w:r>
        <w:t xml:space="preserve"> First &amp; Last Name Amber Torres &amp; email address is  AmberTorres@HOTMAIL.COM the Phone Number is 319 833 2914 The Driver License Number is NJ M5678 21265 20707 The address is 76290 Will View Suite 472, East Porter, UT 63555 </w:t>
        <w:br/>
        <w:t xml:space="preserve"> </w:t>
      </w:r>
    </w:p>
    <w:p>
      <w:r>
        <w:t xml:space="preserve"> First &amp; Last Name Christine Brooks &amp; email address is  ChristineBrooks@HOTMAIL.COM the Phone Number is 478 146 7348 The Driver License Number is AZ C77461916 The address is 2850 Scarlett Divide Suite 856, West Shannonchester, IN 94924 </w:t>
        <w:br/>
        <w:t xml:space="preserve"> </w:t>
      </w:r>
    </w:p>
    <w:p>
      <w:r>
        <w:t xml:space="preserve"> First &amp; Last Name Brittany Bell &amp; email address is  Brittany.Bell@AOL.COM the Phone Number is 2404537834 The Driver License Number is IN 6694-51-9752 The address is 63598 Prosacco Points Suite 071, West Cletaview, TX 66704-6143 </w:t>
        <w:br/>
        <w:t xml:space="preserve"> </w:t>
      </w:r>
    </w:p>
    <w:p>
      <w:r>
        <w:t xml:space="preserve"> First &amp; Last Name Kathleen Richardson &amp; email address is  Kathleen.Richardson@HOTMAIL.COM the Phone Number is 512 816 6966 The Driver License Number is MT 6740212305080 The address is 997 McClure Meadow Apt. 060, Lake Coyshire, ME 87127-7001 </w:t>
        <w:br/>
        <w:t xml:space="preserve"> </w:t>
      </w:r>
    </w:p>
    <w:p>
      <w:r>
        <w:t xml:space="preserve"> First &amp; Last Name Kayla Wilson &amp; email address is  Kayla_Wilson@GMAIL.COM the Phone Number is 7177428221 The Driver License Number is TX 21746385 The address is 783 Cayla Islands, Port Celineside, OH 61992-2265 </w:t>
        <w:br/>
        <w:t xml:space="preserve"> </w:t>
      </w:r>
    </w:p>
    <w:p>
      <w:r>
        <w:t xml:space="preserve"> First &amp; Last Name Susan Perry &amp; email address is  Susan.Perry@HOTMAIL.COM the Phone Number is 9719356305 The Driver License Number is NM 758003344 The address is 25176 Ruecker Crossroad Apt. 208, South Dillanbury, VT 78965-0549 </w:t>
        <w:br/>
        <w:t xml:space="preserve"> </w:t>
      </w:r>
    </w:p>
    <w:p>
      <w:r>
        <w:t xml:space="preserve"> First &amp; Last Name Gerald Scott &amp; email address is  Gerald_Scott@HOTMAIL.COM the Phone Number is 9042203981 The Driver License Number is MN E507058938584 The address is 68980 Maryse Plaza, South Maximilian, WY 33752 </w:t>
        <w:br/>
        <w:t xml:space="preserve"> </w:t>
      </w:r>
    </w:p>
    <w:p>
      <w:r>
        <w:t xml:space="preserve"> First &amp; Last Name Cheryl Williams &amp; email address is  CherylWilliams@HOTMAIL.COM the Phone Number is 385-847-4198 The Driver License Number is RI 8369581 The address is 1978 Dudley Ports Suite 931, North Alexandroside, WY 07483-9389 </w:t>
        <w:br/>
        <w:t xml:space="preserve"> </w:t>
      </w:r>
    </w:p>
    <w:p>
      <w:r>
        <w:t xml:space="preserve"> First &amp; Last Name Andrea Morgan &amp; email address is  AndreaMorgan@GMAIL.COM the Phone Number is 657-331-3381 The Driver License Number is TX 21746385 The address is 711 Mckayla Overpass Apt. 307, New Jillian, FL  </w:t>
        <w:br/>
        <w:t xml:space="preserve"> </w:t>
      </w:r>
    </w:p>
    <w:p>
      <w:r>
        <w:t xml:space="preserve"> First &amp; Last Name Douglas Lee &amp; email address is  Douglas.Lee@GMAIL.COM the Phone Number is 9288909408 The Driver License Number is KS K16-28-1631 The address is 9236 Considine Terrace Apt. 268, North Reinaberg, NH 98132 </w:t>
        <w:br/>
        <w:t xml:space="preserve"> </w:t>
      </w:r>
    </w:p>
    <w:p>
      <w:r>
        <w:t xml:space="preserve"> First &amp; Last Name Bobby Hughes &amp; email address is  Bobby_Hughes@HOTMAIL.COM the Phone Number is 3321444091 The Driver License Number is PA 29 850 100 The address is 67487 Trever Mount, Winifredburgh, NY 12535-6985 </w:t>
        <w:br/>
        <w:t xml:space="preserve"> </w:t>
      </w:r>
    </w:p>
    <w:p>
      <w:r>
        <w:t xml:space="preserve"> First &amp; Last Name Beverly Hall &amp; email address is  Beverly.Hall@AOL.COM the Phone Number is 641-680-6196 The Driver License Number is OK U950403276 The address is 48796 Donnelly Underpass Suite 069, Nienowberg, AZ 22099 </w:t>
        <w:br/>
        <w:t xml:space="preserve"> </w:t>
      </w:r>
    </w:p>
    <w:p>
      <w:r>
        <w:t xml:space="preserve"> First &amp; Last Name Sandra Johnson &amp; email address is  Sandra_Johnson@GMAIL.COM the Phone Number is 2532526321 The Driver License Number is OR 317181758 The address is 67487 Trever Mount, Winifredburgh, NY 12535-6985 </w:t>
        <w:br/>
        <w:t xml:space="preserve"> </w:t>
      </w:r>
    </w:p>
    <w:p>
      <w:r>
        <w:t xml:space="preserve"> First &amp; Last Name Sandra King &amp; email address is  SandraKing@GMAIL.COM the Phone Number is 334-748-9525 The Driver License Number is NJ M5678 21265 20707 The address is 1122 Orn Lodge Suite 105, Port Francisca, NM 09195 </w:t>
        <w:br/>
        <w:t xml:space="preserve"> </w:t>
      </w:r>
    </w:p>
    <w:p>
      <w:r>
        <w:t xml:space="preserve"> First &amp; Last Name Debra Murphy &amp; email address is  DebraMurphy@HOTMAIL.COM the Phone Number is 9184873180 The Driver License Number is CO 44-266-0069 The address is 38618 Chelsea Harbors Suite 698, Michelleville, CA 09887 </w:t>
        <w:br/>
        <w:t xml:space="preserve"> </w:t>
      </w:r>
    </w:p>
    <w:p>
      <w:r>
        <w:t xml:space="preserve"> First &amp; Last Name Frances Hill &amp; email address is  Frances.Hill@HOTMAIL.COM the Phone Number is 850 411 3700 The Driver License Number is AR 967355604 The address is 7323 Gorczany Field, North Shirley, KS 34185 </w:t>
        <w:br/>
        <w:t xml:space="preserve"> </w:t>
      </w:r>
    </w:p>
    <w:p>
      <w:r>
        <w:t xml:space="preserve"> First &amp; Last Name Larry Morales &amp; email address is  Larry_Morales@AOL.COM the Phone Number is 419-120-1753 The Driver License Number is MO S445864076 The address is 9908 Glennie Mission Apt. 211, Port Noe, GA 15425-7305 </w:t>
        <w:br/>
        <w:t xml:space="preserve"> </w:t>
      </w:r>
    </w:p>
    <w:p>
      <w:r>
        <w:t xml:space="preserve"> First &amp; Last Name Andrew Davis &amp; email address is  AndrewDavis@HOTMAIL.COM the Phone Number is 256 838 9869 The Driver License Number is AR 929933783 The address is 925 Rowe Flat, South Claudia, FL 76289 </w:t>
        <w:br/>
        <w:t xml:space="preserve"> </w:t>
      </w:r>
    </w:p>
    <w:p>
      <w:r>
        <w:t xml:space="preserve"> First &amp; Last Name Mary Flores &amp; email address is  MaryFlores@GMAIL.COM the Phone Number is 3475487572 The Driver License Number is KY G43-689-102 The address is 67554 Wuckert Hills, Rosenbaumfurt, KY 42596 </w:t>
        <w:br/>
        <w:t xml:space="preserve"> </w:t>
      </w:r>
    </w:p>
    <w:p>
      <w:r>
        <w:t xml:space="preserve"> First &amp; Last Name Richard Smith &amp; email address is  Richard_Smith@HOTMAIL.COM the Phone Number is 214-811-7823 The Driver License Number is NM 758003344 The address is 199 Ewald Shoal Apt. 449, Raegantown, NV 53302-2681 </w:t>
        <w:br/>
        <w:t xml:space="preserve"> </w:t>
      </w:r>
    </w:p>
    <w:p>
      <w:r>
        <w:t xml:space="preserve"> First &amp; Last Name Karen Rogers &amp; email address is  Karen_Rogers@HOTMAIL.COM the Phone Number is 856-657-6770 The Driver License Number is MS 872366468 The address is 2814 Lueilwitz Villages Suite 716, Port Camden, MA 77460 </w:t>
        <w:br/>
        <w:t xml:space="preserve"> </w:t>
      </w:r>
    </w:p>
    <w:p>
      <w:r>
        <w:t xml:space="preserve"> First &amp; Last Name Sophia Richardson &amp; email address is  Sophia_Richardson@AOL.COM the Phone Number is 7852323032 The Driver License Number is NV 7957443174 The address is 989 Jaycee Alley Suite 200, Port Henrietteton, KS 03416 </w:t>
        <w:br/>
        <w:t xml:space="preserve"> </w:t>
      </w:r>
    </w:p>
    <w:p>
      <w:r>
        <w:t xml:space="preserve"> First &amp; Last Name Alice Powell &amp; email address is  Alice.Powell@HOTMAIL.COM the Phone Number is 351 925 7385 The Driver License Number is GA 633903474 The address is 783 Cayla Islands, Port Celineside, OH 61992-2265 </w:t>
        <w:br/>
        <w:t xml:space="preserve"> </w:t>
      </w:r>
    </w:p>
    <w:p>
      <w:r>
        <w:t xml:space="preserve"> First &amp; Last Name Diane Williams &amp; email address is  Diane_Williams@GMAIL.COM the Phone Number is 7542774184 The Driver License Number is MD J-148-230-988-115 The address is 5570 Parisian Point, West Roberta, AK 29849-1154 </w:t>
        <w:br/>
        <w:t xml:space="preserve"> </w:t>
      </w:r>
    </w:p>
    <w:p>
      <w:r>
        <w:t xml:space="preserve"> First &amp; Last Name Marilyn Lee &amp; email address is  Marilyn.Lee@AOL.COM the Phone Number is 820 678 6103 The Driver License Number is AR 967355604 The address is 861 Friesen Heights Apt. 306, South Damarisburgh, KY 28804-5137 </w:t>
        <w:br/>
        <w:t xml:space="preserve"> </w:t>
      </w:r>
    </w:p>
    <w:p>
      <w:r>
        <w:t xml:space="preserve"> First &amp; Last Name Debra Jackson &amp; email address is  Debra_Jackson@HOTMAIL.COM the Phone Number is 270-379-3738 The Driver License Number is OH UL929739 The address is 1978 Dudley Ports Suite 931, North Alexandroside, WY 07483-9389 </w:t>
        <w:br/>
        <w:t xml:space="preserve"> </w:t>
      </w:r>
    </w:p>
    <w:p>
      <w:r>
        <w:t xml:space="preserve"> First &amp; Last Name Zachary Flores &amp; email address is  Zachary.Flores@HOTMAIL.COM the Phone Number is 213 963 7829 The Driver License Number is OR 290124327 The address is 83713 Beahan Tunnel, Geoton, PA 91383 </w:t>
        <w:br/>
        <w:t xml:space="preserve"> </w:t>
      </w:r>
    </w:p>
    <w:p>
      <w:r>
        <w:t xml:space="preserve"> First &amp; Last Name Austin Campbell &amp; email address is  Austin.Campbell@HOTMAIL.COM the Phone Number is 5038309730 The Driver License Number is IA 900PR4919 The address is 513 Florida Rapids, Bergstromview, MS 72464-1757 </w:t>
        <w:br/>
        <w:t xml:space="preserve"> </w:t>
      </w:r>
    </w:p>
    <w:p>
      <w:r>
        <w:t xml:space="preserve"> First &amp; Last Name Barbara Turner &amp; email address is  Barbara.Turner@HOTMAIL.COM the Phone Number is 207 364 6146 The Driver License Number is NC 239990037991 The address is 33413 Bernhard Inlet Apt. 798, Caliborough, NY 85157-8268 </w:t>
        <w:br/>
        <w:t xml:space="preserve"> </w:t>
      </w:r>
    </w:p>
    <w:p>
      <w:r>
        <w:t xml:space="preserve"> First &amp; Last Name Paul Edwards &amp; email address is  Paul.Edwards@GMAIL.COM the Phone Number is 586 487 4511 The Driver License Number is UT 8280012416 The address is 2708 Amaya Circle, Port Mose, NC 57067 </w:t>
        <w:br/>
        <w:t xml:space="preserve"> </w:t>
      </w:r>
    </w:p>
    <w:p>
      <w:r>
        <w:t xml:space="preserve"> First &amp; Last Name Beverly White &amp; email address is  Beverly.White@HOTMAIL.COM the Phone Number is 865 531 1590 The Driver License Number is OH UL929739 The address is 2814 Lueilwitz Villages Suite 716, Port Camden, MA 77460 </w:t>
        <w:br/>
        <w:t xml:space="preserve"> </w:t>
      </w:r>
    </w:p>
    <w:p>
      <w:r>
        <w:t xml:space="preserve"> First &amp; Last Name Ryan Brown &amp; email address is  Ryan.Brown@GMAIL.COM the Phone Number is 7011481044 The Driver License Number is MT 6740212305080 The address is 6392 Prosacco Crescent Suite 735, Cruickshankside, MT 28609-1813 </w:t>
        <w:br/>
        <w:t xml:space="preserve"> </w:t>
      </w:r>
    </w:p>
    <w:p>
      <w:r>
        <w:t xml:space="preserve"> First &amp; Last Name Brenda Hall &amp; email address is  Brenda.Hall@AOL.COM the Phone Number is 502-492-9323 The Driver License Number is IN 6694-51-9752 The address is 460 Blanca Land, Lake Laurenceland, IA 32783-0807 </w:t>
        <w:br/>
        <w:t xml:space="preserve"> </w:t>
      </w:r>
    </w:p>
    <w:p>
      <w:r>
        <w:t xml:space="preserve"> First &amp; Last Name Rose Garcia &amp; email address is  Rose_Garcia@HOTMAIL.COM the Phone Number is 9139421554 The Driver License Number is OH JR229194 The address is 78904 Edna Orchard Suite 555, West Kaylie, WV 72654-2171 </w:t>
        <w:br/>
        <w:t xml:space="preserve"> </w:t>
      </w:r>
    </w:p>
    <w:p>
      <w:r>
        <w:t xml:space="preserve"> First &amp; Last Name Virginia Jackson &amp; email address is  Virginia.Jackson@HOTMAIL.COM the Phone Number is 2166789358 The Driver License Number is CO 44-266-0069 The address is 34402 Peyton Bridge Suite 825, Katarinashire, NC 64688 </w:t>
        <w:br/>
        <w:t xml:space="preserve"> </w:t>
      </w:r>
    </w:p>
    <w:p>
      <w:r>
        <w:t xml:space="preserve"> First &amp; Last Name Randy Morgan &amp; email address is  Randy.Morgan@GMAIL.COM the Phone Number is 409-537-1896 The Driver License Number is AK 3364062 The address is 863 Lueilwitz Club Apt. 472, New Aileen, ID 75238-7537 </w:t>
        <w:br/>
        <w:t xml:space="preserve"> </w:t>
      </w:r>
    </w:p>
    <w:p>
      <w:r>
        <w:t xml:space="preserve"> First &amp; Last Name Thomas Hall &amp; email address is  Thomas.Hall@GMAIL.COM the Phone Number is 9348239676 The Driver License Number is SC 584155867 The address is 39131 Krystal Road, Boyerfort, NC 23394 </w:t>
        <w:br/>
        <w:t xml:space="preserve"> </w:t>
      </w:r>
    </w:p>
    <w:p>
      <w:r>
        <w:t xml:space="preserve"> First &amp; Last Name Roy Adams &amp; email address is  Roy_Adams@HOTMAIL.COM the Phone Number is 3645494041 The Driver License Number is VT 64278820 The address is 877 Turcotte Circles Suite 930, Emoryview, NE 62045-8332 </w:t>
        <w:br/>
        <w:t xml:space="preserve"> </w:t>
      </w:r>
    </w:p>
    <w:p>
      <w:r>
        <w:t xml:space="preserve"> First &amp; Last Name Ryan Roberts &amp; email address is  RyanRoberts@AOL.COM the Phone Number is 605423-297-5326 The Driver License Number is ID TS206277D The address is 7467 Dorothy Plaza Apt. 334, North Reba, CT 87640-9101 </w:t>
        <w:br/>
        <w:t xml:space="preserve"> </w:t>
      </w:r>
    </w:p>
    <w:p>
      <w:r>
        <w:t xml:space="preserve"> First &amp; Last Name Rachel Allen &amp; email address is  RachelAllen@AOL.COM the Phone Number is 804 603 9693 The Driver License Number is MI G 011 012 150 036 The address is 63598 Prosacco Points Suite 071, West Cletaview, TX 66704-6143 </w:t>
        <w:br/>
        <w:t xml:space="preserve"> </w:t>
      </w:r>
    </w:p>
    <w:p>
      <w:r>
        <w:t xml:space="preserve"> First &amp; Last Name Elizabeth Thomas &amp; email address is  Elizabeth_Thomas@AOL.COM the Phone Number is 260-124-9807 The Driver License Number is ME 2250347 The address is 1182 Wyman Mountain, East Kaela, DE 94609 </w:t>
        <w:br/>
        <w:t xml:space="preserve"> </w:t>
      </w:r>
    </w:p>
    <w:p>
      <w:r>
        <w:t xml:space="preserve"> First &amp; Last Name Patricia Wood &amp; email address is  PatriciaWood@GMAIL.COM the Phone Number is 5102233764 The Driver License Number is PA 67 376 891 The address is 486 Grant Grove, Port Maximus, HI 80321 </w:t>
        <w:br/>
        <w:t xml:space="preserve"> </w:t>
      </w:r>
    </w:p>
    <w:p>
      <w:r>
        <w:t xml:space="preserve"> First &amp; Last Name Kyle Russell &amp; email address is  Kyle_Russell@AOL.COM the Phone Number is 279-609-2379 The Driver License Number is CT 771952658 The address is 2708 Amaya Circle, Port Mose, NC 57067 </w:t>
        <w:br/>
        <w:t xml:space="preserve"> </w:t>
      </w:r>
    </w:p>
    <w:p>
      <w:r>
        <w:t xml:space="preserve"> First &amp; Last Name Abigail Adams &amp; email address is  Abigail.Adams@GMAIL.COM the Phone Number is 978 384 7994 The Driver License Number is MS 816804620 The address is 8057 Ernser Creek Suite 950, Elnabury, FL 17037-1618 </w:t>
        <w:br/>
        <w:t xml:space="preserve"> </w:t>
      </w:r>
    </w:p>
    <w:p>
      <w:r>
        <w:t xml:space="preserve"> First &amp; Last Name Albert Hughes &amp; email address is  Albert_Hughes@HOTMAIL.COM the Phone Number is 2146161679 The Driver License Number is CO 46-420-3014 The address is 1920 Arielle Hills Apt. 113, New Brownfort, RI 54756-8630 </w:t>
        <w:br/>
        <w:t xml:space="preserve"> </w:t>
      </w:r>
    </w:p>
    <w:p>
      <w:r>
        <w:t xml:space="preserve"> First &amp; Last Name Grace Green &amp; email address is  Grace_Green@HOTMAIL.COM the Phone Number is 3086101470 The Driver License Number is ME 0081617 The address is 25766 Gibson Glen, North Erahaven, WV 46365 </w:t>
        <w:br/>
        <w:t xml:space="preserve"> </w:t>
      </w:r>
    </w:p>
    <w:p>
      <w:r>
        <w:t xml:space="preserve"> First &amp; Last Name Kimberly Wilson &amp; email address is  KimberlyWilson@HOTMAIL.COM the Phone Number is 505-527-6266 The Driver License Number is SC 930467741 The address is 486 Grant Grove, Port Maximus, HI 80321 </w:t>
        <w:br/>
        <w:t xml:space="preserve"> </w:t>
      </w:r>
    </w:p>
    <w:p>
      <w:r>
        <w:t xml:space="preserve"> First &amp; Last Name Gabriel Reyes &amp; email address is  Gabriel.Reyes@HOTMAIL.COM the Phone Number is 8543853834 The Driver License Number is VA 370-30-1640 The address is 38885 Hane Cape, Lake Jeffreychester, MO 55592-9887 </w:t>
        <w:br/>
        <w:t xml:space="preserve"> </w:t>
      </w:r>
    </w:p>
    <w:p>
      <w:r>
        <w:t xml:space="preserve"> First &amp; Last Name Kyle Rivera &amp; email address is  KyleRivera@HOTMAIL.COM the Phone Number is 620 553 2438 The Driver License Number is ME 0081617 The address is 40993 Shields Greens Apt. 338, Bartellton, WA 96177 </w:t>
        <w:br/>
        <w:t xml:space="preserve"> </w:t>
      </w:r>
    </w:p>
    <w:p>
      <w:r>
        <w:t xml:space="preserve"> First &amp; Last Name Joan Sanchez &amp; email address is  Joan_Sanchez@HOTMAIL.COM the Phone Number is 469 164 9841 The Driver License Number is MS 816804620 The address is 2417 Ryan Spurs Suite 851, Ondrickamouth, MD 68326-0257 </w:t>
        <w:br/>
        <w:t xml:space="preserve"> </w:t>
      </w:r>
    </w:p>
    <w:p>
      <w:r>
        <w:t xml:space="preserve"> First &amp; Last Name Lawrence Walker &amp; email address is  Lawrence.Walker@HOTMAIL.COM the Phone Number is 201 962 8564 The Driver License Number is HI H72201730 The address is 38618 Chelsea Harbors Suite 698, Michelleville, CA 09887 </w:t>
        <w:br/>
        <w:t xml:space="preserve"> </w:t>
      </w:r>
    </w:p>
    <w:p>
      <w:r>
        <w:t xml:space="preserve"> First &amp; Last Name Heather Martinez &amp; email address is  Heather_Martinez@HOTMAIL.COM the Phone Number is 912 638 7422 The Driver License Number is OH JR229194 The address is 198 Turcotte Curve, Raynorton, SD 71242 </w:t>
        <w:br/>
        <w:t xml:space="preserve"> </w:t>
      </w:r>
    </w:p>
    <w:p>
      <w:r>
        <w:t xml:space="preserve"> First &amp; Last Name Ralph Hill &amp; email address is  Ralph_Hill@GMAIL.COM the Phone Number is 661 398 3177 The Driver License Number is MO T589244673 The address is 458 Morton Rapid Suite 063, Powlowskiborough, SC 74499 </w:t>
        <w:br/>
        <w:t xml:space="preserve"> </w:t>
      </w:r>
    </w:p>
    <w:p>
      <w:r>
        <w:t xml:space="preserve"> First &amp; Last Name Rose Wilson &amp; email address is  Rose_Wilson@HOTMAIL.COM the Phone Number is 601-498-8491 The Driver License Number is AK 6349712 The address is 783 Cayla Islands, Port Celineside, OH 61992-2265 </w:t>
        <w:br/>
        <w:t xml:space="preserve"> </w:t>
      </w:r>
    </w:p>
    <w:p>
      <w:r>
        <w:t xml:space="preserve"> First &amp; Last Name Kathleen Scott &amp; email address is  Kathleen.Scott@GMAIL.COM the Phone Number is 480 613 1323 The Driver License Number is NE E18966331 The address is 78904 Edna Orchard Suite 555, West Kaylie, WV 72654-2171 </w:t>
        <w:br/>
        <w:t xml:space="preserve"> </w:t>
      </w:r>
    </w:p>
    <w:p>
      <w:r>
        <w:t xml:space="preserve"> First &amp; Last Name Christian Bell &amp; email address is  ChristianBell@AOL.COM the Phone Number is 740-248-6077 The Driver License Number is NC 415106035519 The address is 83713 Beahan Tunnel, Geoton, PA 91383 </w:t>
        <w:br/>
        <w:t xml:space="preserve"> </w:t>
      </w:r>
    </w:p>
    <w:p>
      <w:r>
        <w:t xml:space="preserve"> First &amp; Last Name Stephen Ward &amp; email address is  StephenWard@AOL.COM the Phone Number is 6572852453 The Driver License Number is MT 6616237565630 The address is 2850 Scarlett Divide Suite 856, West Shannonchester, IN 94924 </w:t>
        <w:br/>
        <w:t xml:space="preserve"> </w:t>
      </w:r>
    </w:p>
    <w:p>
      <w:r>
        <w:t xml:space="preserve"> First &amp; Last Name George Young &amp; email address is  George_Young@GMAIL.COM the Phone Number is 254-359-3368 The Driver License Number is AR 967355604 The address is 145 Junior Rapids Apt. 289, North Kathlyn, NE 82642 </w:t>
        <w:br/>
        <w:t xml:space="preserve"> </w:t>
      </w:r>
    </w:p>
    <w:p>
      <w:r>
        <w:t xml:space="preserve"> First &amp; Last Name Bradley Peterson &amp; email address is  BradleyPeterson@HOTMAIL.COM the Phone Number is 680 657 6674 The Driver License Number is PA 67 376 891 The address is 6719 Hickle Plaza Apt. 686, New Lenoreshire, WY 18854-1622 </w:t>
        <w:br/>
        <w:t xml:space="preserve"> </w:t>
      </w:r>
    </w:p>
    <w:p>
      <w:r>
        <w:t xml:space="preserve"> First &amp; Last Name Jordan Morris &amp; email address is  Jordan.Morris@HOTMAIL.COM the Phone Number is 985-586-3237 The Driver License Number is AZ R70513397 The address is 863 Lueilwitz Club Apt. 472, New Aileen, ID 75238-7537 </w:t>
        <w:br/>
        <w:t xml:space="preserve"> </w:t>
      </w:r>
    </w:p>
    <w:p>
      <w:r>
        <w:t xml:space="preserve"> First &amp; Last Name Brittany Stewart &amp; email address is  BrittanyStewart@HOTMAIL.COM the Phone Number is 8202635805 The Driver License Number is NH 12DVM09471 The address is 896 Carmelo Hill, Brownfort, SC 86532-8248 </w:t>
        <w:br/>
        <w:t xml:space="preserve"> </w:t>
      </w:r>
    </w:p>
    <w:p>
      <w:r>
        <w:t xml:space="preserve"> First &amp; Last Name Harold Anderson &amp; email address is  HaroldAnderson@GMAIL.COM the Phone Number is 843 245 9701 The Driver License Number is AK 6349712 The address is 5783 Cole Corners Apt. 833, Bradyside, OR 18894-6666 </w:t>
        <w:br/>
        <w:t xml:space="preserve"> </w:t>
      </w:r>
    </w:p>
    <w:p>
      <w:r>
        <w:t xml:space="preserve"> First &amp; Last Name Heather Hill &amp; email address is  HeatherHill@AOL.COM the Phone Number is 562 210 6925 The Driver License Number is MI D 272 913 772 261 The address is 9236 Considine Terrace Apt. 268, North Reinaberg, NH 98132 </w:t>
        <w:br/>
        <w:t xml:space="preserve"> </w:t>
      </w:r>
    </w:p>
    <w:p>
      <w:r>
        <w:t xml:space="preserve"> First &amp; Last Name Jeffrey Campbell &amp; email address is  JeffreyCampbell@GMAIL.COM the Phone Number is 351 433 7307 The Driver License Number is KS K87-07-4639 The address is 95318 Jack Fort, Boyleland, PA 00292 </w:t>
        <w:br/>
        <w:t xml:space="preserve"> </w:t>
      </w:r>
    </w:p>
    <w:p>
      <w:r>
        <w:t xml:space="preserve"> First &amp; Last Name Stephanie Parker &amp; email address is  Stephanie_Parker@HOTMAIL.COM the Phone Number is 603 219 2664 The Driver License Number is SD 34420004 The address is 40993 Shields Greens Apt. 338, Bartellton, WA 96177 </w:t>
        <w:br/>
        <w:t xml:space="preserve"> </w:t>
      </w:r>
    </w:p>
    <w:p>
      <w:r>
        <w:t xml:space="preserve"> First &amp; Last Name Frances Scott &amp; email address is  FrancesScott@GMAIL.COM the Phone Number is 231 521 2354 The Driver License Number is DE 5571146 The address is 25679 Terrance Coves Suite 295, Keshaunstad, CT 24481-8873 </w:t>
        <w:br/>
        <w:t xml:space="preserve"> </w:t>
      </w:r>
    </w:p>
    <w:p>
      <w:r>
        <w:t xml:space="preserve"> First &amp; Last Name Austin Stewart &amp; email address is  AustinStewart@HOTMAIL.COM the Phone Number is 5748863013 The Driver License Number is NC 239990037991 The address is 780 Beverly Cliffs Suite 552, South Trycia, NE 97407-3626 </w:t>
        <w:br/>
        <w:t xml:space="preserve"> </w:t>
      </w:r>
    </w:p>
    <w:p>
      <w:r>
        <w:t xml:space="preserve"> First &amp; Last Name Elizabeth James &amp; email address is  Elizabeth.James@HOTMAIL.COM the Phone Number is 337-335-4480 The Driver License Number is TX 21746385 The address is 896 Carmelo Hill, Brownfort, SC 86532-8248 </w:t>
        <w:br/>
        <w:t xml:space="preserve"> </w:t>
      </w:r>
    </w:p>
    <w:p>
      <w:r>
        <w:t xml:space="preserve"> First &amp; Last Name Dylan Perry &amp; email address is  DylanPerry@HOTMAIL.COM the Phone Number is 734-179-5302 The Driver License Number is WY 036880-984 The address is 7342 Lulu Club, Rosettafort, MD 86819 </w:t>
        <w:br/>
        <w:t xml:space="preserve"> </w:t>
      </w:r>
    </w:p>
    <w:p>
      <w:r>
        <w:t xml:space="preserve"> First &amp; Last Name Joshua Ortiz &amp; email address is  JoshuaOrtiz@HOTMAIL.COM the Phone Number is 7031541011 The Driver License Number is MT 5898044968335 The address is 4986 West Plains, Port Josephine, AZ 18206-1423 </w:t>
        <w:br/>
        <w:t xml:space="preserve"> </w:t>
      </w:r>
    </w:p>
    <w:p>
      <w:r>
        <w:t xml:space="preserve"> First &amp; Last Name Joseph Thompson &amp; email address is  JosephThompson@GMAIL.COM the Phone Number is 443-456-8667 The Driver License Number is DE 6475840 The address is 33539 Ernser Valley, North Retaport, UT 43156 </w:t>
        <w:br/>
        <w:t xml:space="preserve"> </w:t>
      </w:r>
    </w:p>
    <w:p>
      <w:r>
        <w:t xml:space="preserve"> First &amp; Last Name Nathan Jackson &amp; email address is  NathanJackson@HOTMAIL.COM the Phone Number is 7699877821 The Driver License Number is WI A7095756018228 The address is 3470 Juwan Lights, Schuppefurt, WI 85841 </w:t>
        <w:br/>
        <w:t xml:space="preserve"> </w:t>
      </w:r>
    </w:p>
    <w:p>
      <w:r>
        <w:t xml:space="preserve"> First &amp; Last Name Jonathan Sanchez &amp; email address is  Jonathan.Sanchez@GMAIL.COM the Phone Number is 8188992932 The Driver License Number is IN 5281-19-3637 The address is 989 Jaycee Alley Suite 200, Port Henrietteton, KS 03416 </w:t>
        <w:br/>
        <w:t xml:space="preserve"> </w:t>
      </w:r>
    </w:p>
    <w:p>
      <w:r>
        <w:t xml:space="preserve"> First &amp; Last Name Justin Scott &amp; email address is  Justin.Scott@HOTMAIL.COM the Phone Number is 512-624-2847 The Driver License Number is KS K36-50-3831 The address is 68980 Maryse Plaza, South Maximilian, WY 33752 </w:t>
        <w:br/>
        <w:t xml:space="preserve"> </w:t>
      </w:r>
    </w:p>
    <w:p>
      <w:r>
        <w:t xml:space="preserve"> First &amp; Last Name Doris Rogers &amp; email address is  Doris_Rogers@AOL.COM the Phone Number is 272 659 4012 The Driver License Number is WI V7490802626385 The address is 2850 Scarlett Divide Suite 856, West Shannonchester, IN 94924 </w:t>
        <w:br/>
        <w:t xml:space="preserve"> </w:t>
      </w:r>
    </w:p>
    <w:p>
      <w:r>
        <w:t xml:space="preserve"> First &amp; Last Name Heather Robinson &amp; email address is  HeatherRobinson@HOTMAIL.COM the Phone Number is 563 852 8738 The Driver License Number is OK V940352692 The address is 919 Brooklyn Mission, Port Marahaven, CO 14446-0510 </w:t>
        <w:br/>
        <w:t xml:space="preserve"> </w:t>
      </w:r>
    </w:p>
    <w:p>
      <w:r>
        <w:t xml:space="preserve"> First &amp; Last Name Bryan Sullivan &amp; email address is  Bryan.Sullivan@GMAIL.COM the Phone Number is 419 753 6910 The Driver License Number is OK V940352692 The address is 198 Ebert Islands Apt. 888, Adrianamouth, WV 07342-7588 </w:t>
        <w:br/>
        <w:t xml:space="preserve"> </w:t>
      </w:r>
    </w:p>
    <w:p>
      <w:r>
        <w:t xml:space="preserve"> First &amp; Last Name Eric Morales &amp; email address is  Eric_Morales@GMAIL.COM the Phone Number is 516 266 1254 The Driver License Number is WA VBEGCXO83756 The address is 65200 Sonya Pike, Port Beulahport, TX 11684 </w:t>
        <w:br/>
        <w:t xml:space="preserve"> </w:t>
      </w:r>
    </w:p>
    <w:p>
      <w:r>
        <w:t xml:space="preserve"> First &amp; Last Name Austin Barnes &amp; email address is  Austin.Barnes@HOTMAIL.COM the Phone Number is 623-427-7339 The Driver License Number is CT 104413706 The address is 25066 Malika Trail Apt. 736, Kieranport, VT 84497 </w:t>
        <w:br/>
        <w:t xml:space="preserve"> </w:t>
      </w:r>
    </w:p>
    <w:p>
      <w:r>
        <w:t xml:space="preserve"> First &amp; Last Name Bradley Turner &amp; email address is  Bradley_Turner@AOL.COM the Phone Number is 316-649-2388 The Driver License Number is ND PKE-57-9106 The address is 23924 Walker Parkways, Mariloushire, MI 45137 </w:t>
        <w:br/>
        <w:t xml:space="preserve"> </w:t>
      </w:r>
    </w:p>
    <w:p>
      <w:r>
        <w:t xml:space="preserve"> First &amp; Last Name Joshua Reed &amp; email address is  Joshua_Reed@AOL.COM the Phone Number is 651 314 9635 The Driver License Number is IA 592AF3431 The address is 13587 Rolfson Place, Lake Marina, CT 99813-6770 </w:t>
        <w:br/>
        <w:t xml:space="preserve"> </w:t>
      </w:r>
    </w:p>
    <w:p>
      <w:r>
        <w:t xml:space="preserve"> First &amp; Last Name Adam Torres &amp; email address is  Adam.Torres@GMAIL.COM the Phone Number is 2181774939 The Driver License Number is SD 82025434 The address is 39131 Krystal Road, Boyerfort, NC 23394 </w:t>
        <w:br/>
        <w:t xml:space="preserve"> </w:t>
      </w:r>
    </w:p>
    <w:p>
      <w:r>
        <w:t xml:space="preserve"> First &amp; Last Name Grace Lopez &amp; email address is  GraceLopez@HOTMAIL.COM the Phone Number is 951-284-8831 The Driver License Number is ME 2250347 The address is 7467 Dorothy Plaza Apt. 334, North Reba, CT 87640-9101 </w:t>
        <w:br/>
        <w:t xml:space="preserve"> </w:t>
      </w:r>
    </w:p>
    <w:p>
      <w:r>
        <w:t xml:space="preserve"> First &amp; Last Name Ruth Hill &amp; email address is  RuthHill@GMAIL.COM the Phone Number is 9593125753 The Driver License Number is VT 27782973 The address is 14218 Elaina Hollow, East Devinland, GA 43292-2999 </w:t>
        <w:br/>
        <w:t xml:space="preserve"> </w:t>
      </w:r>
    </w:p>
    <w:p>
      <w:r>
        <w:t xml:space="preserve"> First &amp; Last Name Brittany Anderson &amp; email address is  Brittany_Anderson@AOL.COM the Phone Number is 313-906-8503 The Driver License Number is NV 2758690144 The address is 63598 Prosacco Points Suite 071, West Cletaview, TX 66704-6143 </w:t>
        <w:br/>
        <w:t xml:space="preserve"> </w:t>
      </w:r>
    </w:p>
    <w:p>
      <w:r>
        <w:t xml:space="preserve"> First &amp; Last Name Louis Gutierrez &amp; email address is  LouisGutierrez@GMAIL.COM the Phone Number is 445 490 6136 The Driver License Number is WA TDFLGCT31678 The address is 7963 Xander Meadow, Pollichbury, SD 26906 </w:t>
        <w:br/>
        <w:t xml:space="preserve"> </w:t>
      </w:r>
    </w:p>
    <w:p>
      <w:r>
        <w:t xml:space="preserve"> First &amp; Last Name Rachel Anderson &amp; email address is  Rachel.Anderson@GMAIL.COM the Phone Number is 240 892 9704 The Driver License Number is VT 64278820 The address is 95409 Reid Stravenue Apt. 214, New Imastad, OR 15980 </w:t>
        <w:br/>
        <w:t xml:space="preserve"> </w:t>
      </w:r>
    </w:p>
    <w:p>
      <w:r>
        <w:t xml:space="preserve"> First &amp; Last Name Deborah Walker &amp; email address is  Deborah_Walker@GMAIL.COM the Phone Number is 630 890 2777 The Driver License Number is NY 746 078 274 The address is 33039 Fadel Estate Apt. 020, Spencerfort, WI 79657-5443 </w:t>
        <w:br/>
        <w:t xml:space="preserve"> </w:t>
      </w:r>
    </w:p>
    <w:p>
      <w:r>
        <w:t xml:space="preserve"> First &amp; Last Name Ryan Ross &amp; email address is  RyanRoss@GMAIL.COM the Phone Number is 484 656 6888 The Driver License Number is MN R688630802897 The address is 9760 Daron Summit Apt. 691, Okunevachester, GA 14069-6902 </w:t>
        <w:br/>
        <w:t xml:space="preserve"> </w:t>
      </w:r>
    </w:p>
    <w:p>
      <w:r>
        <w:t xml:space="preserve"> First &amp; Last Name Jerry Moore &amp; email address is  Jerry_Moore@GMAIL.COM the Phone Number is 9866693638 The Driver License Number is AZ C77461916 The address is 843 Carolyn Dam, Koeppborough, MA 37308 </w:t>
        <w:br/>
        <w:t xml:space="preserve"> </w:t>
      </w:r>
    </w:p>
    <w:p>
      <w:r>
        <w:t xml:space="preserve"> First &amp; Last Name Dylan Bailey &amp; email address is  Dylan_Bailey@GMAIL.COM the Phone Number is 2133929971 The Driver License Number is AK 3364062 The address is 281 Gaylord Throughway, East Lenore, NY 27706 </w:t>
        <w:br/>
        <w:t xml:space="preserve"> </w:t>
      </w:r>
    </w:p>
    <w:p>
      <w:r>
        <w:t xml:space="preserve"> First &amp; Last Name Steven Wright &amp; email address is  StevenWright@HOTMAIL.COM the Phone Number is 916-607-8036 The Driver License Number is OK V940352692 The address is 711 Mckayla Overpass Apt. 307, New Jillian, FL  </w:t>
        <w:br/>
        <w:t xml:space="preserve"> </w:t>
      </w:r>
    </w:p>
    <w:p>
      <w:r>
        <w:t xml:space="preserve"> First &amp; Last Name Willie Flores &amp; email address is  Willie.Flores@GMAIL.COM the Phone Number is 857 722 2874 The Driver License Number is IN 3300-03-0152 The address is 783 Cayla Islands, Port Celineside, OH 61992-2265 </w:t>
        <w:br/>
        <w:t xml:space="preserve"> </w:t>
      </w:r>
    </w:p>
    <w:p>
      <w:r>
        <w:t xml:space="preserve"> First &amp; Last Name Jose Wood &amp; email address is  Jose.Wood@AOL.COM the Phone Number is 6814886852 The Driver License Number is MA S64816372 The address is 6945 Melyssa Drive Suite 045, Hodkiewiczfort, LA 37911-5358 </w:t>
        <w:br/>
        <w:t xml:space="preserve"> </w:t>
      </w:r>
    </w:p>
    <w:p>
      <w:r>
        <w:t xml:space="preserve"> First &amp; Last Name Nicholas Barnes &amp; email address is  Nicholas_Barnes@GMAIL.COM the Phone Number is 8146266224 The Driver License Number is IA 644BQ9124 The address is 263 Antonio Plains, Sydnieburgh, KS 60820 </w:t>
        <w:br/>
        <w:t xml:space="preserve"> </w:t>
      </w:r>
    </w:p>
    <w:p>
      <w:r>
        <w:t xml:space="preserve"> First &amp; Last Name Joyce Powell &amp; email address is  Joyce_Powell@AOL.COM the Phone Number is 952 176 5040 The Driver License Number is ND GGY-01-1770 The address is 707 Hackett Drive, North Monicaton, MS 26130 </w:t>
        <w:br/>
        <w:t xml:space="preserve"> </w:t>
      </w:r>
    </w:p>
    <w:p>
      <w:r>
        <w:t xml:space="preserve"> First &amp; Last Name Heather Cooper &amp; email address is  HeatherCooper@GMAIL.COM the Phone Number is 5021268895 The Driver License Number is VT 64278820 The address is 198 Turcotte Curve, Raynorton, SD 71242 </w:t>
        <w:br/>
        <w:t xml:space="preserve"> </w:t>
      </w:r>
    </w:p>
    <w:p>
      <w:r>
        <w:t xml:space="preserve"> First &amp; Last Name Sandra Cruz &amp; email address is  Sandra.Cruz@HOTMAIL.COM the Phone Number is 669-262-7284 The Driver License Number is NV 5794565980 The address is 896 Carmelo Hill, Brownfort, SC 86532-8248 </w:t>
        <w:br/>
        <w:t xml:space="preserve"> </w:t>
      </w:r>
    </w:p>
    <w:p>
      <w:r>
        <w:t xml:space="preserve"> First &amp; Last Name Lori Clark &amp; email address is  Lori.Clark@AOL.COM the Phone Number is 808 254 2360 The Driver License Number is WY 463626-992 The address is 711 Mckayla Overpass Apt. 307, New Jillian, FL  </w:t>
        <w:br/>
        <w:t xml:space="preserve"> </w:t>
      </w:r>
    </w:p>
    <w:p>
      <w:r>
        <w:t xml:space="preserve"> First &amp; Last Name Benjamin Smith &amp; email address is  Benjamin_Smith@HOTMAIL.COM the Phone Number is 838 551 3207 The Driver License Number is OR 317181758 The address is 81037 O Keefe Turnpike Suite 996, Destinfort, DE 50391 </w:t>
        <w:br/>
        <w:t xml:space="preserve"> </w:t>
      </w:r>
    </w:p>
    <w:p>
      <w:r>
        <w:t xml:space="preserve"> First &amp; Last Name Natalie Long &amp; email address is  Natalie_Long@HOTMAIL.COM the Phone Number is 463-246-9338 The Driver License Number is TX 34973134 The address is 263 Antonio Plains, Sydnieburgh, KS 60820 </w:t>
        <w:br/>
        <w:t xml:space="preserve"> </w:t>
      </w:r>
    </w:p>
    <w:p>
      <w:r>
        <w:t xml:space="preserve"> First &amp; Last Name Samantha Cook &amp; email address is  SamanthaCook@HOTMAIL.COM the Phone Number is 810-341-1553 The Driver License Number is AK 6349712 The address is 7467 Dorothy Plaza Apt. 334, North Reba, CT 87640-9101 </w:t>
        <w:br/>
        <w:t xml:space="preserve"> </w:t>
      </w:r>
    </w:p>
    <w:p>
      <w:r>
        <w:t xml:space="preserve"> First &amp; Last Name Kimberly Walker &amp; email address is  Kimberly.Walker@HOTMAIL.COM the Phone Number is 4028588857 The Driver License Number is MI D 272 913 772 261 The address is 99695 Tromp Hills Suite 599, East Lavadaberg, MN 73946 </w:t>
        <w:br/>
        <w:t xml:space="preserve"> </w:t>
      </w:r>
    </w:p>
    <w:p>
      <w:r>
        <w:t xml:space="preserve"> First &amp; Last Name Sophia Martinez &amp; email address is  SophiaMartinez@HOTMAIL.COM the Phone Number is 610 956 7270 The Driver License Number is WV 6563957 The address is 2708 Amaya Circle, Port Mose, NC 57067 </w:t>
        <w:br/>
        <w:t xml:space="preserve"> </w:t>
      </w:r>
    </w:p>
    <w:p>
      <w:r>
        <w:t xml:space="preserve"> First &amp; Last Name Dennis White &amp; email address is  DennisWhite@HOTMAIL.COM the Phone Number is 2038578235 The Driver License Number is MD P-694-659-293-543 The address is 30526 Hudson Passage Apt. 141, East Adah, HI 39055 </w:t>
        <w:br/>
        <w:t xml:space="preserve"> </w:t>
      </w:r>
    </w:p>
    <w:p>
      <w:r>
        <w:t xml:space="preserve"> First &amp; Last Name Amber Baker &amp; email address is  Amber_Baker@HOTMAIL.COM the Phone Number is 206-425-7222 The Driver License Number is WV 6563957 The address is 1182 Wyman Mountain, East Kaela, DE 94609 </w:t>
        <w:br/>
        <w:t xml:space="preserve"> </w:t>
      </w:r>
    </w:p>
    <w:p>
      <w:r>
        <w:t xml:space="preserve"> First &amp; Last Name Lisa Rogers &amp; email address is  Lisa_Rogers@HOTMAIL.COM the Phone Number is 936-767-3133 The Driver License Number is WI V7490802626385 The address is 33413 Bernhard Inlet Apt. 798, Caliborough, NY 85157-8268 </w:t>
        <w:br/>
        <w:t xml:space="preserve"> </w:t>
      </w:r>
    </w:p>
    <w:p>
      <w:r>
        <w:t xml:space="preserve"> First &amp; Last Name Peter Collins &amp; email address is  Peter.Collins@HOTMAIL.COM the Phone Number is 2249688479 The Driver License Number is AK 6349712 The address is 142 Friesen Ridges, Emmiechester, DE 91398 </w:t>
        <w:br/>
        <w:t xml:space="preserve"> </w:t>
      </w:r>
    </w:p>
    <w:p>
      <w:r>
        <w:t xml:space="preserve"> First &amp; Last Name Pamela Roberts &amp; email address is  PamelaRoberts@HOTMAIL.COM the Phone Number is 417-989-3696 The Driver License Number is TX 21746385 The address is 3404 Sanford Underpass Suite 295, Ludwigchester, ND 52567 </w:t>
        <w:br/>
        <w:t xml:space="preserve"> </w:t>
      </w:r>
    </w:p>
    <w:p>
      <w:r>
        <w:t xml:space="preserve"> First &amp; Last Name Patricia Sullivan &amp; email address is  Patricia.Sullivan@AOL.COM the Phone Number is 915-301-1392 The Driver License Number is OR 290124327 The address is 217 Maci Streets, Smithburgh, TN 20431-2459 </w:t>
        <w:br/>
        <w:t xml:space="preserve"> </w:t>
      </w:r>
    </w:p>
    <w:p>
      <w:r>
        <w:t xml:space="preserve"> First &amp; Last Name Stephen Lewis &amp; email address is  StephenLewis@AOL.COM the Phone Number is 763-723-7828 The Driver License Number is WV 6563957 The address is 39131 Krystal Road, Boyerfort, NC 23394 </w:t>
        <w:br/>
        <w:t xml:space="preserve"> </w:t>
      </w:r>
    </w:p>
    <w:p>
      <w:r>
        <w:t xml:space="preserve"> First &amp; Last Name Russell Wood &amp; email address is  Russell.Wood@AOL.COM the Phone Number is 952 176 5443 The Driver License Number is FL U821-166-58-950-0 The address is 862 Abernathy Square Suite 768, East Andreannehaven, PA 72644-4168 </w:t>
        <w:br/>
        <w:t xml:space="preserve"> </w:t>
      </w:r>
    </w:p>
    <w:p>
      <w:r>
        <w:t xml:space="preserve"> First &amp; Last Name Doris Ramirez &amp; email address is  DorisRamirez@HOTMAIL.COM the Phone Number is 5079963273 The Driver License Number is MS 816804620 The address is 482 Luigi Ports Suite 472, Lynchborough, NH 79589 </w:t>
        <w:br/>
        <w:t xml:space="preserve"> </w:t>
      </w:r>
    </w:p>
    <w:p>
      <w:r>
        <w:t xml:space="preserve"> First &amp; Last Name Michael James &amp; email address is  Michael.James@HOTMAIL.COM the Phone Number is 458-553-4291 The Driver License Number is HI H11341187 The address is 40058 Nikolaus Points, Lake Pascalefurt, OH 29960 </w:t>
        <w:br/>
        <w:t xml:space="preserve"> </w:t>
      </w:r>
    </w:p>
    <w:p>
      <w:r>
        <w:t xml:space="preserve"> First &amp; Last Name Rebecca Ward &amp; email address is  RebeccaWard@GMAIL.COM the Phone Number is 989 915 4632 The Driver License Number is NY 746 078 274 The address is 2850 Scarlett Divide Suite 856, West Shannonchester, IN 94924 </w:t>
        <w:br/>
        <w:t xml:space="preserve"> </w:t>
      </w:r>
    </w:p>
    <w:p>
      <w:r>
        <w:t xml:space="preserve"> First &amp; Last Name Abigail Cox &amp; email address is  Abigail.Cox@AOL.COM the Phone Number is 740 781 3397 The Driver License Number is CA O7133864 The address is 7895 Klocko Throughway Suite 572, Marlinville, TN 63149-1567 </w:t>
        <w:br/>
        <w:t xml:space="preserve"> </w:t>
      </w:r>
    </w:p>
    <w:p>
      <w:r>
        <w:t xml:space="preserve"> First &amp; Last Name Bradley Johnson &amp; email address is  BradleyJohnson@AOL.COM the Phone Number is 305 194 5487 The Driver License Number is FL U821-166-58-950-0 The address is 7895 Klocko Throughway Suite 572, Marlinville, TN 63149-1567 </w:t>
        <w:br/>
        <w:t xml:space="preserve"> </w:t>
      </w:r>
    </w:p>
    <w:p>
      <w:r>
        <w:t xml:space="preserve"> First &amp; Last Name Madison Cruz &amp; email address is  Madison.Cruz@GMAIL.COM the Phone Number is 9478335070 The Driver License Number is MN X838786368395 The address is 513 Florida Rapids, Bergstromview, MS 72464-1757 </w:t>
        <w:br/>
        <w:t xml:space="preserve"> </w:t>
      </w:r>
    </w:p>
    <w:p>
      <w:r>
        <w:t xml:space="preserve"> First &amp; Last Name Alexander Harris &amp; email address is  Alexander_Harris@GMAIL.COM the Phone Number is 5514425464 The Driver License Number is KY G43-689-102 The address is 14246 Ricardo Underpass, Kassulketown, WA 59998-9480 </w:t>
        <w:br/>
        <w:t xml:space="preserve"> </w:t>
      </w:r>
    </w:p>
    <w:p>
      <w:r>
        <w:t xml:space="preserve"> First &amp; Last Name Melissa Morales &amp; email address is  Melissa.Morales@HOTMAIL.COM the Phone Number is 5865281455 The Driver License Number is MN R688630802897 The address is 95318 Jack Fort, Boyleland, PA 00292 </w:t>
        <w:br/>
        <w:t xml:space="preserve"> </w:t>
      </w:r>
    </w:p>
    <w:p>
      <w:r>
        <w:t xml:space="preserve"> First &amp; Last Name Jesse Nelson &amp; email address is  Jesse_Nelson@HOTMAIL.COM the Phone Number is 7375754139 The Driver License Number is ME 2250347 The address is 460 Blanca Land, Lake Laurenceland, IA 32783-0807 </w:t>
        <w:br/>
        <w:t xml:space="preserve"> </w:t>
      </w:r>
    </w:p>
    <w:p>
      <w:r>
        <w:t xml:space="preserve"> First &amp; Last Name Raymond Williams &amp; email address is  RaymondWilliams@AOL.COM the Phone Number is 314-579-1716 The Driver License Number is OH YB556264 The address is 40058 Nikolaus Points, Lake Pascalefurt, OH 29960 </w:t>
        <w:br/>
        <w:t xml:space="preserve"> </w:t>
      </w:r>
    </w:p>
    <w:p>
      <w:r>
        <w:t xml:space="preserve"> First &amp; Last Name Melissa Allen &amp; email address is  MelissaAllen@HOTMAIL.COM the Phone Number is 402-676-3287 The Driver License Number is TX 21746385 The address is 997 McClure Meadow Apt. 060, Lake Coyshire, ME 87127-7001 </w:t>
        <w:br/>
        <w:t xml:space="preserve"> </w:t>
      </w:r>
    </w:p>
    <w:p>
      <w:r>
        <w:t xml:space="preserve"> First &amp; Last Name Melissa Young &amp; email address is  Melissa.Young@GMAIL.COM the Phone Number is 385-132-2975 The Driver License Number is IN 5281-19-3637 The address is 99695 Tromp Hills Suite 599, East Lavadaberg, MN 73946 </w:t>
        <w:br/>
        <w:t xml:space="preserve"> </w:t>
      </w:r>
    </w:p>
    <w:p>
      <w:r>
        <w:t xml:space="preserve"> First &amp; Last Name Jennifer Gonzalez &amp; email address is  JenniferGonzalez@GMAIL.COM the Phone Number is 3132622660 The Driver License Number is OK V940352692 The address is 217 Maci Streets, Smithburgh, TN 20431-2459 </w:t>
        <w:br/>
        <w:t xml:space="preserve"> </w:t>
      </w:r>
    </w:p>
    <w:p>
      <w:r>
        <w:t xml:space="preserve"> First &amp; Last Name Zachary White &amp; email address is  Zachary_White@AOL.COM the Phone Number is 406 276 5593 The Driver License Number is NV 2758690144 The address is 296 Wehner Branch, Gutkowskibury, OK 52509 </w:t>
        <w:br/>
        <w:t xml:space="preserve"> </w:t>
      </w:r>
    </w:p>
    <w:p>
      <w:r>
        <w:t xml:space="preserve"> First &amp; Last Name Elizabeth Ramirez &amp; email address is  Elizabeth_Ramirez@HOTMAIL.COM the Phone Number is 302 561 5276 The Driver License Number is WI A7095756018228 The address is 263 Antonio Plains, Sydnieburgh, KS 60820 </w:t>
        <w:br/>
        <w:t xml:space="preserve"> </w:t>
      </w:r>
    </w:p>
    <w:p>
      <w:r>
        <w:t xml:space="preserve"> First &amp; Last Name Joseph Kelly &amp; email address is  JosephKelly@HOTMAIL.COM the Phone Number is 954 889 6916 The Driver License Number is CO 44-266-0069 The address is 199 Ewald Shoal Apt. 449, Raegantown, NV 53302-2681 </w:t>
        <w:br/>
        <w:t xml:space="preserve"> </w:t>
      </w:r>
    </w:p>
    <w:p>
      <w:r>
        <w:t xml:space="preserve"> First &amp; Last Name Jacqueline Scott &amp; email address is  Jacqueline_Scott@AOL.COM the Phone Number is 7694785520 The Driver License Number is PA 19 854 179 The address is 1479 Joaquin Mountains, South Reilly, VA 63389-6830 </w:t>
        <w:br/>
        <w:t xml:space="preserve"> </w:t>
      </w:r>
    </w:p>
    <w:p>
      <w:r>
        <w:t xml:space="preserve"> First &amp; Last Name Ann Gonzalez &amp; email address is  Ann.Gonzalez@AOL.COM the Phone Number is 6158142277 The Driver License Number is OR 317181758 The address is 85153 Marlon Trail Suite 859, West Cleora, NM 23307-6990 </w:t>
        <w:br/>
        <w:t xml:space="preserve"> </w:t>
      </w:r>
    </w:p>
    <w:p>
      <w:r>
        <w:t xml:space="preserve"> First &amp; Last Name Carl Collins &amp; email address is  CarlCollins@HOTMAIL.COM the Phone Number is 503 895 6778 The Driver License Number is AZ R70513397 The address is 2472 Stroman Haven Suite 169, Nadershire, OK 45251-3234 </w:t>
        <w:br/>
        <w:t xml:space="preserve"> </w:t>
      </w:r>
    </w:p>
    <w:p>
      <w:r>
        <w:t xml:space="preserve"> First &amp; Last Name Sean Brown &amp; email address is  SeanBrown@HOTMAIL.COM the Phone Number is 747-778-7561 The Driver License Number is SC 930467741 The address is 6945 Melyssa Drive Suite 045, Hodkiewiczfort, LA 37911-5358 </w:t>
        <w:br/>
        <w:t xml:space="preserve"> </w:t>
      </w:r>
    </w:p>
    <w:p>
      <w:r>
        <w:t xml:space="preserve"> First &amp; Last Name Shirley Baker &amp; email address is  Shirley.Baker@GMAIL.COM the Phone Number is 262-836-4481 The Driver License Number is ID OB577564F The address is 65334 Dorothy Hill, West Granvillemouth, OH 63431-7125 </w:t>
        <w:br/>
        <w:t xml:space="preserve"> </w:t>
      </w:r>
    </w:p>
    <w:p>
      <w:r>
        <w:t xml:space="preserve"> First &amp; Last Name Jerry Edwards &amp; email address is  JerryEdwards@HOTMAIL.COM the Phone Number is 469-182-8907 The Driver License Number is VA 881-23-0207 The address is 702 Rosenbaum Green Suite 253, North Lavadafurt, VA 74331-0081 </w:t>
        <w:br/>
        <w:t xml:space="preserve"> </w:t>
      </w:r>
    </w:p>
    <w:p>
      <w:r>
        <w:t xml:space="preserve"> First &amp; Last Name Paul Watson &amp; email address is  Paul.Watson@HOTMAIL.COM the Phone Number is 424-304-8198 The Driver License Number is VA 849-74-3605 The address is 72626 Christiansen Passage, West Mariah, IL 00266 </w:t>
        <w:br/>
        <w:t xml:space="preserve"> </w:t>
      </w:r>
    </w:p>
    <w:p>
      <w:r>
        <w:t xml:space="preserve"> First &amp; Last Name Samantha Sanders &amp; email address is  SamanthaSanders@HOTMAIL.COM the Phone Number is 838-784-2610 The Driver License Number is CT 104413706 The address is 925 Rowe Flat, South Claudia, FL 76289 </w:t>
        <w:br/>
        <w:t xml:space="preserve"> </w:t>
      </w:r>
    </w:p>
    <w:p>
      <w:r>
        <w:t xml:space="preserve"> First &amp; Last Name Judith Carter &amp; email address is  JudithCarter@HOTMAIL.COM the Phone Number is 334 605 9652 The Driver License Number is NC 026888113097 The address is 95409 Reid Stravenue Apt. 214, New Imastad, OR 15980 </w:t>
        <w:br/>
        <w:t xml:space="preserve"> </w:t>
      </w:r>
    </w:p>
    <w:p>
      <w:r>
        <w:t xml:space="preserve"> First &amp; Last Name Russell Sanders &amp; email address is  Russell_Sanders@GMAIL.COM the Phone Number is 628-414-2073 The Driver License Number is MS 816804620 The address is 78999 Legros Fall Suite 245, Rolfsonmouth, SD 94274-4512 </w:t>
        <w:br/>
        <w:t xml:space="preserve"> </w:t>
      </w:r>
    </w:p>
    <w:p>
      <w:r>
        <w:t xml:space="preserve"> First &amp; Last Name Louis Myers &amp; email address is  LouisMyers@HOTMAIL.COM the Phone Number is 212 440 6989 The Driver License Number is CO 44-266-0069 The address is 25066 Malika Trail Apt. 736, Kieranport, VT 84497 </w:t>
        <w:br/>
        <w:t xml:space="preserve"> </w:t>
      </w:r>
    </w:p>
    <w:p>
      <w:r>
        <w:t xml:space="preserve"> First &amp; Last Name Theresa Gonzalez &amp; email address is  Theresa_Gonzalez@HOTMAIL.COM the Phone Number is 6264964008 The Driver License Number is WA VBEGCXO83756 The address is 28935 Izabella Key Apt. 647, West Faeport, NH 75083-9718 </w:t>
        <w:br/>
        <w:t xml:space="preserve"> </w:t>
      </w:r>
    </w:p>
    <w:p>
      <w:r>
        <w:t xml:space="preserve"> First &amp; Last Name Joan Miller &amp; email address is  Joan_Miller@AOL.COM the Phone Number is 7194118257 The Driver License Number is NE G54814984 The address is 513 Florida Rapids, Bergstromview, MS 72464-1757 </w:t>
        <w:br/>
        <w:t xml:space="preserve"> </w:t>
      </w:r>
    </w:p>
    <w:p>
      <w:r>
        <w:t xml:space="preserve"> First &amp; Last Name Gloria Thomas &amp; email address is  Gloria.Thomas@AOL.COM the Phone Number is 214-149-4555 The Driver License Number is CO 74-395-9425 The address is 482 Luigi Ports Suite 472, Lynchborough, NH 79589 </w:t>
        <w:br/>
        <w:t xml:space="preserve"> </w:t>
      </w:r>
    </w:p>
    <w:p>
      <w:r>
        <w:t xml:space="preserve"> First &amp; Last Name Paul Nguyen &amp; email address is  Paul.Nguyen@AOL.COM the Phone Number is 503-343-4471 The Driver License Number is PA 29 850 100 The address is 5278 Gleichner Streets Suite 674, Lake Lisette, LA 26361-2649 </w:t>
        <w:br/>
        <w:t xml:space="preserve"> </w:t>
      </w:r>
    </w:p>
    <w:p>
      <w:r>
        <w:t xml:space="preserve"> First &amp; Last Name Kimberly Hall &amp; email address is  Kimberly_Hall@AOL.COM the Phone Number is 352 767 4347 The Driver License Number is IN 5281-19-3637 The address is 1122 Orn Lodge Suite 105, Port Francisca, NM 09195 </w:t>
        <w:br/>
        <w:t xml:space="preserve"> </w:t>
      </w:r>
    </w:p>
    <w:p>
      <w:r>
        <w:t xml:space="preserve"> First &amp; Last Name Rachel Sanchez &amp; email address is  RachelSanchez@HOTMAIL.COM the Phone Number is 628 302 4930 The Driver License Number is HI H72201730 The address is 862 Abernathy Square Suite 768, East Andreannehaven, PA 72644-4168 </w:t>
        <w:br/>
        <w:t xml:space="preserve"> </w:t>
      </w:r>
    </w:p>
    <w:p>
      <w:r>
        <w:t xml:space="preserve"> First &amp; Last Name Jerry Hall &amp; email address is  JerryHall@HOTMAIL.COM the Phone Number is 740-836-8950 The Driver License Number is NE E18966331 The address is 1978 Dudley Ports Suite 931, North Alexandroside, WY 07483-9389 </w:t>
        <w:br/>
        <w:t xml:space="preserve"> </w:t>
      </w:r>
    </w:p>
    <w:p>
      <w:r>
        <w:t xml:space="preserve"> First &amp; Last Name Nathan Clark &amp; email address is  Nathan.Clark@HOTMAIL.COM the Phone Number is 612 157 4841 The Driver License Number is NE W24418362 The address is 2472 Stroman Haven Suite 169, Nadershire, OK 45251-3234 </w:t>
        <w:br/>
        <w:t xml:space="preserve"> </w:t>
      </w:r>
    </w:p>
    <w:p>
      <w:r>
        <w:t xml:space="preserve"> First &amp; Last Name Russell Hill &amp; email address is  Russell_Hill@GMAIL.COM the Phone Number is 747 479 8796 The Driver License Number is KY Y12-418-143 The address is 513 Florida Rapids, Bergstromview, MS 72464-1757 </w:t>
        <w:br/>
        <w:t xml:space="preserve"> </w:t>
      </w:r>
    </w:p>
    <w:p>
      <w:r>
        <w:t xml:space="preserve"> First &amp; Last Name Victoria Diaz &amp; email address is  Victoria_Diaz@HOTMAIL.COM the Phone Number is 612 167 8930 The Driver License Number is FL U821-166-58-950-0 The address is 1978 Dudley Ports Suite 931, North Alexandroside, WY 07483-9389 </w:t>
        <w:br/>
        <w:t xml:space="preserve"> </w:t>
      </w:r>
    </w:p>
    <w:p>
      <w:r>
        <w:t xml:space="preserve"> First &amp; Last Name Anna Davis &amp; email address is  Anna_Davis@HOTMAIL.COM the Phone Number is 417 250 7416 The Driver License Number is MA S28701824 The address is 7323 Gorczany Field, North Shirley, KS 34185 </w:t>
        <w:br/>
        <w:t xml:space="preserve"> </w:t>
      </w:r>
    </w:p>
    <w:p>
      <w:r>
        <w:t xml:space="preserve"> First &amp; Last Name Charles Jackson &amp; email address is  Charles_Jackson@HOTMAIL.COM the Phone Number is 508 235 7772 The Driver License Number is NJ M5678 21265 20707 The address is 3404 Sanford Underpass Suite 295, Ludwigchester, ND 52567 </w:t>
        <w:br/>
        <w:t xml:space="preserve"> </w:t>
      </w:r>
    </w:p>
    <w:p>
      <w:r>
        <w:t xml:space="preserve"> First &amp; Last Name Stephanie Lopez &amp; email address is  Stephanie.Lopez@HOTMAIL.COM the Phone Number is 743 850 1080 The Driver License Number is IA 900PR4919 The address is 76290 Will View Suite 472, East Porter, UT 63555 </w:t>
        <w:br/>
        <w:t xml:space="preserve"> </w:t>
      </w:r>
    </w:p>
    <w:p>
      <w:r>
        <w:t xml:space="preserve"> First &amp; Last Name Arthur Ross &amp; email address is  Arthur_Ross@AOL.COM the Phone Number is 650-401-9484 The Driver License Number is TX 21746385 The address is 418 Robel Ville Suite 787, Port Lucasside, UT 14653-6177 </w:t>
        <w:br/>
        <w:t xml:space="preserve"> </w:t>
      </w:r>
    </w:p>
    <w:p>
      <w:r>
        <w:t xml:space="preserve"> First &amp; Last Name Jack Baker &amp; email address is  JackBaker@HOTMAIL.COM the Phone Number is 407 363 3109 The Driver License Number is MI D 272 913 772 261 The address is 67554 Wuckert Hills, Rosenbaumfurt, KY 42596 </w:t>
        <w:br/>
        <w:t xml:space="preserve"> </w:t>
      </w:r>
    </w:p>
    <w:p>
      <w:r>
        <w:t xml:space="preserve"> First &amp; Last Name Diana Wright &amp; email address is  Diana_Wright@GMAIL.COM the Phone Number is 501 677 8289 The Driver License Number is OR 317181758 The address is 702 Rosenbaum Green Suite 253, North Lavadafurt, VA 74331-0081 </w:t>
        <w:br/>
        <w:t xml:space="preserve"> </w:t>
      </w:r>
    </w:p>
    <w:p>
      <w:r>
        <w:t xml:space="preserve"> First &amp; Last Name Larry Cook &amp; email address is  Larry.Cook@HOTMAIL.COM the Phone Number is 959-329-2980 The Driver License Number is IN 3300-03-0152 The address is 711 Mckayla Overpass Apt. 307, New Jillian, FL  </w:t>
        <w:br/>
        <w:t xml:space="preserve"> </w:t>
      </w:r>
    </w:p>
    <w:p>
      <w:r>
        <w:t xml:space="preserve"> First &amp; Last Name Teresa Garcia &amp; email address is  Teresa.Garcia@GMAIL.COM the Phone Number is 310-994-6969 The Driver License Number is NJ M5678 21265 20707 The address is 20366 Roel Mill, Rebekahmouth, ME 10423 </w:t>
        <w:br/>
        <w:t xml:space="preserve"> </w:t>
      </w:r>
    </w:p>
    <w:p>
      <w:r>
        <w:t xml:space="preserve"> First &amp; Last Name Kevin Flores &amp; email address is  Kevin.Flores@HOTMAIL.COM the Phone Number is 707-601-2242 The Driver License Number is LA 006121831 The address is 1298 Farrell Mountains Suite 388, Nienowfort, LA 17095 </w:t>
        <w:br/>
        <w:t xml:space="preserve"> </w:t>
      </w:r>
    </w:p>
    <w:p>
      <w:r>
        <w:t xml:space="preserve"> First &amp; Last Name Jose Reyes &amp; email address is  Jose_Reyes@HOTMAIL.COM the Phone Number is 603-922-2392 The Driver License Number is NC 026888113097 The address is 198 Ebert Islands Apt. 888, Adrianamouth, WV 07342-7588 </w:t>
        <w:br/>
        <w:t xml:space="preserve"> </w:t>
      </w:r>
    </w:p>
    <w:p>
      <w:r>
        <w:t xml:space="preserve"> First &amp; Last Name Emma Martinez &amp; email address is  Emma.Martinez@GMAIL.COM the Phone Number is 805-239-5192 The Driver License Number is WI V7490802626385 The address is 8113 Rempel Isle, New Winnifred, WA 24477-4456 </w:t>
        <w:br/>
        <w:t xml:space="preserve"> </w:t>
      </w:r>
    </w:p>
    <w:p>
      <w:r>
        <w:t xml:space="preserve"> First &amp; Last Name Kathleen Barnes &amp; email address is  KathleenBarnes@GMAIL.COM the Phone Number is 715-832-3696 The Driver License Number is DE 6475840 The address is 2472 Stroman Haven Suite 169, Nadershire, OK 45251-3234 </w:t>
        <w:br/>
        <w:t xml:space="preserve"> </w:t>
      </w:r>
    </w:p>
    <w:p>
      <w:r>
        <w:t xml:space="preserve"> First &amp; Last Name Samuel Bennett &amp; email address is  Samuel.Bennett@GMAIL.COM the Phone Number is 518 172 1226 The Driver License Number is NE E18966331 The address is 33407 Botsford Cape Suite 783, South Shanna, MI 46430 </w:t>
        <w:br/>
        <w:t xml:space="preserve"> </w:t>
      </w:r>
    </w:p>
    <w:p>
      <w:r>
        <w:t xml:space="preserve"> First &amp; Last Name Donald Fisher &amp; email address is  Donald_Fisher@HOTMAIL.COM the Phone Number is 8573996825 The Driver License Number is AZ C77461916 The address is 83713 Beahan Tunnel, Geoton, PA 91383 </w:t>
        <w:br/>
        <w:t xml:space="preserve"> </w:t>
      </w:r>
    </w:p>
    <w:p>
      <w:r>
        <w:t xml:space="preserve"> First &amp; Last Name Bryan Kelly &amp; email address is  BryanKelly@GMAIL.COM the Phone Number is 8017309936 The Driver License Number is PA 19 854 179 The address is 347 Macejkovic Place, Raumouth, MN 65998 </w:t>
        <w:br/>
        <w:t xml:space="preserve"> </w:t>
      </w:r>
    </w:p>
    <w:p>
      <w:r>
        <w:t xml:space="preserve"> First &amp; Last Name Kevin Myers &amp; email address is  Kevin_Myers@AOL.COM the Phone Number is 6605149884 The Driver License Number is LA 006121831 The address is 142 Friesen Ridges, Emmiechester, DE 91398 </w:t>
        <w:br/>
        <w:t xml:space="preserve"> </w:t>
      </w:r>
    </w:p>
    <w:p>
      <w:r>
        <w:t xml:space="preserve"> First &amp; Last Name Zachary Martinez &amp; email address is  Zachary.Martinez@AOL.COM the Phone Number is 678 482 5706 The Driver License Number is RI 8369581 The address is 3404 Sanford Underpass Suite 295, Ludwigchester, ND 52567 </w:t>
        <w:br/>
        <w:t xml:space="preserve"> </w:t>
      </w:r>
    </w:p>
    <w:p>
      <w:r>
        <w:t xml:space="preserve"> First &amp; Last Name Austin Ross &amp; email address is  AustinRoss@AOL.COM the Phone Number is 408-623-3723 The Driver License Number is NJ S1154 08467 40207 The address is 801 Graham Place Apt. 248, North Jeanie, AL 97973-6456 </w:t>
        <w:br/>
        <w:t xml:space="preserve"> </w:t>
      </w:r>
    </w:p>
    <w:p>
      <w:r>
        <w:t xml:space="preserve"> First &amp; Last Name Christine Russell &amp; email address is  Christine.Russell@GMAIL.COM the Phone Number is 2196799146 The Driver License Number is WI V7490802626385 The address is 843 Carolyn Dam, Koeppborough, MA 37308 </w:t>
        <w:br/>
        <w:t xml:space="preserve"> </w:t>
      </w:r>
    </w:p>
    <w:p>
      <w:r>
        <w:t xml:space="preserve"> First &amp; Last Name Kenneth Martin &amp; email address is  Kenneth_Martin@HOTMAIL.COM the Phone Number is 640 456 7455 The Driver License Number is IL R786-2183-6879 The address is 11545 Mosciski Viaduct Apt. 941, South Lucindahaven, RI 52180 </w:t>
        <w:br/>
        <w:t xml:space="preserve"> </w:t>
      </w:r>
    </w:p>
    <w:p>
      <w:r>
        <w:t xml:space="preserve"> First &amp; Last Name Michelle Sanchez &amp; email address is  Michelle_Sanchez@HOTMAIL.COM the Phone Number is 504-710-7036 The Driver License Number is NE W24418362 The address is 11545 Mosciski Viaduct Apt. 941, South Lucindahaven, RI 52180 </w:t>
        <w:br/>
        <w:t xml:space="preserve"> </w:t>
      </w:r>
    </w:p>
    <w:p>
      <w:r>
        <w:t xml:space="preserve"> First &amp; Last Name Pamela Long &amp; email address is  Pamela_Long@HOTMAIL.COM the Phone Number is 9346527972 The Driver License Number is LA 006121831 The address is 41126 Jones View Apt. 184, Ressieborough, ID 51781 </w:t>
        <w:br/>
        <w:t xml:space="preserve"> </w:t>
      </w:r>
    </w:p>
    <w:p>
      <w:r>
        <w:t xml:space="preserve"> First &amp; Last Name Nancy White &amp; email address is  NancyWhite@AOL.COM the Phone Number is 9312995214 The Driver License Number is OK V940352692 The address is 33039 Fadel Estate Apt. 020, Spencerfort, WI 79657-5443 </w:t>
        <w:br/>
        <w:t xml:space="preserve"> </w:t>
      </w:r>
    </w:p>
    <w:p>
      <w:r>
        <w:t xml:space="preserve"> First &amp; Last Name Kathryn Cook &amp; email address is  Kathryn_Cook@HOTMAIL.COM the Phone Number is 714 746 9042 The Driver License Number is AL 8100243 The address is 3804 Gerhold Shore Apt. 177, South Verna, VT 24861 </w:t>
        <w:br/>
        <w:t xml:space="preserve"> </w:t>
      </w:r>
    </w:p>
    <w:p>
      <w:r>
        <w:t xml:space="preserve"> First &amp; Last Name Linda Phillips &amp; email address is  Linda_Phillips@HOTMAIL.COM the Phone Number is 9108822578 The Driver License Number is MO S445864076 The address is 63598 Prosacco Points Suite 071, West Cletaview, TX 66704-6143 </w:t>
        <w:br/>
        <w:t xml:space="preserve"> </w:t>
      </w:r>
    </w:p>
    <w:p>
      <w:r>
        <w:t xml:space="preserve"> First &amp; Last Name Jason Martin &amp; email address is  Jason_Martin@HOTMAIL.COM the Phone Number is 7634074298 The Driver License Number is NM 634434673 The address is 38885 Hane Cape, Lake Jeffreychester, MO 55592-9887 </w:t>
        <w:br/>
        <w:t xml:space="preserve"> </w:t>
      </w:r>
    </w:p>
    <w:p>
      <w:r>
        <w:t xml:space="preserve"> First &amp; Last Name Philip Turner &amp; email address is  PhilipTurner@HOTMAIL.COM the Phone Number is 9202488276 The Driver License Number is RI 2249806 The address is 925 Rowe Flat, South Claudia, FL 76289 </w:t>
        <w:br/>
        <w:t xml:space="preserve"> </w:t>
      </w:r>
    </w:p>
    <w:p>
      <w:r>
        <w:t xml:space="preserve"> First &amp; Last Name Olivia Cruz &amp; email address is  OliviaCruz@HOTMAIL.COM the Phone Number is 720 982 9966 The Driver License Number is MI D 272 913 772 261 The address is 482 Luigi Ports Suite 472, Lynchborough, NH 79589 </w:t>
        <w:br/>
        <w:t xml:space="preserve"> </w:t>
      </w:r>
    </w:p>
    <w:p>
      <w:r>
        <w:t xml:space="preserve"> First &amp; Last Name Pamela Bailey &amp; email address is  PamelaBailey@HOTMAIL.COM the Phone Number is 223-665-3198 The Driver License Number is ID FL165470G The address is 6945 Melyssa Drive Suite 045, Hodkiewiczfort, LA 37911-5358 </w:t>
        <w:br/>
        <w:t xml:space="preserve"> </w:t>
      </w:r>
    </w:p>
    <w:p>
      <w:r>
        <w:t xml:space="preserve"> First &amp; Last Name Rose Peterson &amp; email address is  Rose_Peterson@AOL.COM the Phone Number is 272 976 2542 The Driver License Number is IL R786-2183-6879 The address is 25766 Gibson Glen, North Erahaven, WV 46365 </w:t>
        <w:br/>
        <w:t xml:space="preserve"> </w:t>
      </w:r>
    </w:p>
    <w:p>
      <w:r>
        <w:t xml:space="preserve"> First &amp; Last Name Jessica Hernandez &amp; email address is  JessicaHernandez@HOTMAIL.COM the Phone Number is 941 811 7527 The Driver License Number is MI D 272 913 772 261 The address is 7467 Dorothy Plaza Apt. 334, North Reba, CT 87640-9101 </w:t>
        <w:br/>
        <w:t xml:space="preserve"> </w:t>
      </w:r>
    </w:p>
    <w:p>
      <w:r>
        <w:t xml:space="preserve"> First &amp; Last Name Amber Anderson &amp; email address is  AmberAnderson@AOL.COM the Phone Number is 2391228408 The Driver License Number is MO T589244673 The address is 81037 O Keefe Turnpike Suite 996, Destinfort, DE 50391 </w:t>
        <w:br/>
        <w:t xml:space="preserve"> </w:t>
      </w:r>
    </w:p>
    <w:p>
      <w:r>
        <w:t xml:space="preserve"> First &amp; Last Name Kevin White &amp; email address is  KevinWhite@AOL.COM the Phone Number is 302-666-9024 The Driver License Number is VA 881-23-0207 The address is 6988 Koepp Underpass, Chandlerville, MN 49610 </w:t>
        <w:br/>
        <w:t xml:space="preserve"> </w:t>
      </w:r>
    </w:p>
    <w:p>
      <w:r>
        <w:t xml:space="preserve"> First &amp; Last Name Elizabeth Rodriguez &amp; email address is  Elizabeth_Rodriguez@AOL.COM the Phone Number is 385-984-9398 The Driver License Number is SD 82025434 The address is 5037 Reynolds Grove Suite 981, West Lianamouth, NJ 30646 </w:t>
        <w:br/>
        <w:t xml:space="preserve"> </w:t>
      </w:r>
    </w:p>
    <w:p>
      <w:r>
        <w:t xml:space="preserve"> First &amp; Last Name Jordan Bell &amp; email address is  JordanBell@HOTMAIL.COM the Phone Number is 512-756-8831 The Driver License Number is CT 771952658 The address is 4986 West Plains, Port Josephine, AZ 18206-1423 </w:t>
        <w:br/>
        <w:t xml:space="preserve"> </w:t>
      </w:r>
    </w:p>
    <w:p>
      <w:r>
        <w:t xml:space="preserve"> First &amp; Last Name Henry Phillips &amp; email address is  HenryPhillips@GMAIL.COM the Phone Number is 442 904 1747 The Driver License Number is OH UL929739 The address is 8113 Rempel Isle, New Winnifred, WA 24477-4456 </w:t>
        <w:br/>
        <w:t xml:space="preserve"> </w:t>
      </w:r>
    </w:p>
    <w:p>
      <w:r>
        <w:t xml:space="preserve"> First &amp; Last Name James Torres &amp; email address is  James.Torres@AOL.COM the Phone Number is 330-278-2995 The Driver License Number is MI G 011 012 150 036 The address is 8819 Jeremie Hollow Apt. 978, Schulistville, CO 20819 </w:t>
        <w:br/>
        <w:t xml:space="preserve"> </w:t>
      </w:r>
    </w:p>
    <w:p>
      <w:r>
        <w:t xml:space="preserve"> First &amp; Last Name Pamela Williams &amp; email address is  Pamela.Williams@HOTMAIL.COM the Phone Number is 657 688 1475 The Driver License Number is MA S64816372 The address is 5037 Reynolds Grove Suite 981, West Lianamouth, NJ 30646 </w:t>
        <w:br/>
        <w:t xml:space="preserve"> </w:t>
      </w:r>
    </w:p>
    <w:p>
      <w:r>
        <w:t xml:space="preserve"> First &amp; Last Name Rose Martin &amp; email address is  Rose_Martin@HOTMAIL.COM the Phone Number is 678-303-5462 The Driver License Number is MS 603428765 The address is 919 Brooklyn Mission, Port Marahaven, CO 14446-0510 </w:t>
        <w:br/>
        <w:t xml:space="preserve"> </w:t>
      </w:r>
    </w:p>
    <w:p>
      <w:r>
        <w:t xml:space="preserve"> First &amp; Last Name Roger Adams &amp; email address is  Roger_Adams@AOL.COM the Phone Number is 914-105-8291 The Driver License Number is TX 15420096 The address is 2708 Amaya Circle, Port Mose, NC 57067 </w:t>
        <w:br/>
        <w:t xml:space="preserve"> </w:t>
      </w:r>
    </w:p>
    <w:p>
      <w:r>
        <w:t xml:space="preserve"> First &amp; Last Name Jordan Lee &amp; email address is  JordanLee@GMAIL.COM the Phone Number is 2101283723 The Driver License Number is MI D 272 913 772 261 The address is 3470 Juwan Lights, Schuppefurt, WI 85841 </w:t>
        <w:br/>
        <w:t xml:space="preserve"> </w:t>
      </w:r>
    </w:p>
    <w:p>
      <w:r>
        <w:t xml:space="preserve"> First &amp; Last Name Kevin Thompson &amp; email address is  Kevin.Thompson@GMAIL.COM the Phone Number is 251 147 2160 The Driver License Number is HI H11341187 The address is 40058 Nikolaus Points, Lake Pascalefurt, OH 29960 </w:t>
        <w:br/>
        <w:t xml:space="preserve"> </w:t>
      </w:r>
    </w:p>
    <w:p>
      <w:r>
        <w:t xml:space="preserve"> First &amp; Last Name Billy Mitchell &amp; email address is  Billy.Mitchell@HOTMAIL.COM the Phone Number is 732 269 2886 The Driver License Number is MA S64816372 The address is 40058 Nikolaus Points, Lake Pascalefurt, OH 29960 </w:t>
        <w:br/>
        <w:t xml:space="preserve"> </w:t>
      </w:r>
    </w:p>
    <w:p>
      <w:r>
        <w:t xml:space="preserve"> First &amp; Last Name Nicholas Wright &amp; email address is  Nicholas.Wright@HOTMAIL.COM the Phone Number is 517 283 5357 The Driver License Number is WY 036880-984 The address is 25268 Ullrich Lodge Apt. 124, West Sharonchester, ND 65785 </w:t>
        <w:br/>
        <w:t xml:space="preserve"> </w:t>
      </w:r>
    </w:p>
    <w:p>
      <w:r>
        <w:t xml:space="preserve"> First &amp; Last Name Margaret Rodriguez &amp; email address is  Margaret_Rodriguez@HOTMAIL.COM the Phone Number is 410 635 7194 The Driver License Number is TN 756699639 The address is 41126 Jones View Apt. 184, Ressieborough, ID 51781 </w:t>
        <w:br/>
        <w:t xml:space="preserve"> </w:t>
      </w:r>
    </w:p>
    <w:p>
      <w:r>
        <w:t xml:space="preserve"> First &amp; Last Name Justin Wilson &amp; email address is  Justin_Wilson@AOL.COM the Phone Number is 7013573336 The Driver License Number is AK 6349712 The address is 33407 Botsford Cape Suite 783, South Shanna, MI 46430 </w:t>
        <w:br/>
        <w:t xml:space="preserve"> </w:t>
      </w:r>
    </w:p>
    <w:p>
      <w:r>
        <w:t xml:space="preserve"> First &amp; Last Name Lauren Myers &amp; email address is  Lauren.Myers@HOTMAIL.COM the Phone Number is 4155008295 The Driver License Number is VA 370-30-1640 The address is 7895 Klocko Throughway Suite 572, Marlinville, TN 63149-1567 </w:t>
        <w:br/>
        <w:t xml:space="preserve"> </w:t>
      </w:r>
    </w:p>
    <w:p>
      <w:r>
        <w:t xml:space="preserve"> First &amp; Last Name Gerald Harris &amp; email address is  GeraldHarris@HOTMAIL.COM the Phone Number is 2021375100 The Driver License Number is SD 15558131 The address is 6719 Hickle Plaza Apt. 686, New Lenoreshire, WY 18854-1622 </w:t>
        <w:br/>
        <w:t xml:space="preserve"> </w:t>
      </w:r>
    </w:p>
    <w:p>
      <w:r>
        <w:t xml:space="preserve"> First &amp; Last Name William Ross &amp; email address is  William.Ross@HOTMAIL.COM the Phone Number is 229 679 6282 The Driver License Number is KS K16-28-1631 The address is 646 Romaine Rest Apt. 862, West Orvilleborough, MO 50092 </w:t>
        <w:br/>
        <w:t xml:space="preserve"> </w:t>
      </w:r>
    </w:p>
    <w:p>
      <w:r>
        <w:t xml:space="preserve"> First &amp; Last Name Gloria Jenkins &amp; email address is  Gloria_Jenkins@AOL.COM the Phone Number is 218 718 4191 The Driver License Number is RI 2249806 The address is 863 Lueilwitz Club Apt. 472, New Aileen, ID 75238-7537 </w:t>
        <w:br/>
        <w:t xml:space="preserve"> </w:t>
      </w:r>
    </w:p>
    <w:p>
      <w:r>
        <w:t xml:space="preserve"> First &amp; Last Name Patrick Cruz &amp; email address is  PatrickCruz@HOTMAIL.COM the Phone Number is 9296371048 The Driver License Number is UT 3148472384 The address is 7963 Xander Meadow, Pollichbury, SD 26906 </w:t>
        <w:br/>
        <w:t xml:space="preserve"> </w:t>
      </w:r>
    </w:p>
    <w:p>
      <w:r>
        <w:t xml:space="preserve"> First &amp; Last Name Brittany Sanchez &amp; email address is  BrittanySanchez@AOL.COM the Phone Number is 810 193 7268 The Driver License Number is WA TDFLGCT31678 The address is 2472 Stroman Haven Suite 169, Nadershire, OK 45251-3234 </w:t>
        <w:br/>
        <w:t xml:space="preserve"> </w:t>
      </w:r>
    </w:p>
    <w:p>
      <w:r>
        <w:t xml:space="preserve"> First &amp; Last Name Hannah Gray &amp; email address is  Hannah.Gray@AOL.COM the Phone Number is 845-584-7461 The Driver License Number is DE 5571146 The address is 166 Jana Knolls Suite 263, Savionbury, OR 11286 </w:t>
        <w:br/>
        <w:t xml:space="preserve"> </w:t>
      </w:r>
    </w:p>
    <w:p>
      <w:r>
        <w:t xml:space="preserve"> First &amp; Last Name Brian Gomez &amp; email address is  BrianGomez@HOTMAIL.COM the Phone Number is 380-679-5297 The Driver License Number is MD P-694-659-293-543 The address is 67100 Maurine Passage, Sauerchester, ID 86995-3695 </w:t>
        <w:br/>
        <w:t xml:space="preserve"> </w:t>
      </w:r>
    </w:p>
    <w:p>
      <w:r>
        <w:t xml:space="preserve"> First &amp; Last Name Andrew Reed &amp; email address is  Andrew_Reed@HOTMAIL.COM the Phone Number is 302 850 7090 The Driver License Number is RI 8369581 The address is 780 Beverly Cliffs Suite 552, South Trycia, NE 97407-3626 </w:t>
        <w:br/>
        <w:t xml:space="preserve"> </w:t>
      </w:r>
    </w:p>
    <w:p>
      <w:r>
        <w:t xml:space="preserve"> First &amp; Last Name John Rivera &amp; email address is  John.Rivera@AOL.COM the Phone Number is 708-270-8709 The Driver License Number is NC 239990037991 The address is 5783 Cole Corners Apt. 833, Bradyside, OR 18894-6666 </w:t>
        <w:br/>
        <w:t xml:space="preserve"> </w:t>
      </w:r>
    </w:p>
    <w:p>
      <w:r>
        <w:t xml:space="preserve"> First &amp; Last Name Julia Cruz &amp; email address is  JuliaCruz@HOTMAIL.COM the Phone Number is 832-588-1990 The Driver License Number is MI O 019 406 151 468 The address is 486 Grant Grove, Port Maximus, HI 80321 </w:t>
        <w:br/>
        <w:t xml:space="preserve"> </w:t>
      </w:r>
    </w:p>
    <w:p>
      <w:r>
        <w:t xml:space="preserve"> First &amp; Last Name Marie Ortiz &amp; email address is  Marie.Ortiz@AOL.COM the Phone Number is 3055059401 The Driver License Number is SD 82025434 The address is 8172 Kshlerin Square, Demarcofurt, NJ 40061 </w:t>
        <w:br/>
        <w:t xml:space="preserve"> </w:t>
      </w:r>
    </w:p>
    <w:p>
      <w:r>
        <w:t xml:space="preserve"> First &amp; Last Name Denise Hall &amp; email address is  DeniseHall@HOTMAIL.COM the Phone Number is 8382097734 The Driver License Number is OK V940352692 The address is 28050 Hills Route, South Anita, KY 56433-5232 </w:t>
        <w:br/>
        <w:t xml:space="preserve"> </w:t>
      </w:r>
    </w:p>
    <w:p>
      <w:r>
        <w:t xml:space="preserve"> First &amp; Last Name Emily Turner &amp; email address is  EmilyTurner@AOL.COM the Phone Number is 907 870 1844 The Driver License Number is CT 771952658 The address is 1298 Farrell Mountains Suite 388, Nienowfort, LA 17095 </w:t>
        <w:br/>
        <w:t xml:space="preserve"> </w:t>
      </w:r>
    </w:p>
    <w:p>
      <w:r>
        <w:t xml:space="preserve"> First &amp; Last Name Nicholas Young &amp; email address is  NicholasYoung@HOTMAIL.COM the Phone Number is 334 559 4034 The Driver License Number is GA 633903474 The address is 202 Leora Port Apt. 652, New Ervin, MO 09784 </w:t>
        <w:br/>
        <w:t xml:space="preserve"> </w:t>
      </w:r>
    </w:p>
    <w:p>
      <w:r>
        <w:t xml:space="preserve"> First &amp; Last Name Pamela Gutierrez &amp; email address is  PamelaGutierrez@GMAIL.COM the Phone Number is 7129288436 The Driver License Number is MI G 011 012 150 036 The address is 6719 Hickle Plaza Apt. 686, New Lenoreshire, WY 18854-1622 </w:t>
        <w:br/>
        <w:t xml:space="preserve"> </w:t>
      </w:r>
    </w:p>
    <w:p>
      <w:r>
        <w:t xml:space="preserve"> First &amp; Last Name Abigail Bailey &amp; email address is  Abigail_Bailey@HOTMAIL.COM the Phone Number is 731-417-5112 The Driver License Number is VT 92677442 The address is 16693 Mertz Ridges, Port Dominicside, NV 59404 </w:t>
        <w:br/>
        <w:t xml:space="preserve"> </w:t>
      </w:r>
    </w:p>
    <w:p>
      <w:r>
        <w:t xml:space="preserve"> First &amp; Last Name Austin Bennett &amp; email address is  Austin_Bennett@GMAIL.COM the Phone Number is 678 134 3834 The Driver License Number is NM 634434673 The address is 23924 Walker Parkways, Mariloushire, MI 45137 </w:t>
        <w:br/>
        <w:t xml:space="preserve"> </w:t>
      </w:r>
    </w:p>
    <w:p>
      <w:r>
        <w:t xml:space="preserve"> First &amp; Last Name Joe Brown &amp; email address is  JoeBrown@GMAIL.COM the Phone Number is 856-911-9976 The Driver License Number is WV 6563957 The address is 72626 Christiansen Passage, West Mariah, IL 00266 </w:t>
        <w:br/>
        <w:t xml:space="preserve"> </w:t>
      </w:r>
    </w:p>
    <w:p>
      <w:r>
        <w:t xml:space="preserve"> First &amp; Last Name Nathan Wright &amp; email address is  NathanWright@HOTMAIL.COM the Phone Number is 561 186 1024 The Driver License Number is ME 2250347 The address is 65200 Sonya Pike, Port Beulahport, TX 11684 </w:t>
        <w:br/>
        <w:t xml:space="preserve"> </w:t>
      </w:r>
    </w:p>
    <w:p>
      <w:r>
        <w:t xml:space="preserve"> First &amp; Last Name Wayne Baker &amp; email address is  WayneBaker@HOTMAIL.COM the Phone Number is 640 616 7814 The Driver License Number is IL B006-4211-1128 The address is 33413 Bernhard Inlet Apt. 798, Caliborough, NY 85157-8268 </w:t>
        <w:br/>
        <w:t xml:space="preserve"> </w:t>
      </w:r>
    </w:p>
    <w:p>
      <w:r>
        <w:t xml:space="preserve"> First &amp; Last Name Juan Martin &amp; email address is  JuanMartin@HOTMAIL.COM the Phone Number is 669-390-7386 The Driver License Number is NJ P9268 63411 68928 The address is 33413 Bernhard Inlet Apt. 798, Caliborough, NY 85157-8268 </w:t>
        <w:br/>
        <w:t xml:space="preserve"> </w:t>
      </w:r>
    </w:p>
    <w:p>
      <w:r>
        <w:t xml:space="preserve"> First &amp; Last Name Linda Thompson &amp; email address is  Linda.Thompson@HOTMAIL.COM the Phone Number is 650-500-7139 The Driver License Number is WA TDFLGCT31678 The address is 263 Antonio Plains, Sydnieburgh, KS 60820 </w:t>
        <w:br/>
        <w:t xml:space="preserve"> </w:t>
      </w:r>
    </w:p>
    <w:p>
      <w:r>
        <w:t xml:space="preserve"> First &amp; Last Name Andrew Lee &amp; email address is  Andrew_Lee@GMAIL.COM the Phone Number is 504-191-7790 The Driver License Number is NC 026888113097 The address is 421 Callie Forks Apt. 557, Framiburgh, NV 38290 </w:t>
        <w:br/>
        <w:t xml:space="preserve"> </w:t>
      </w:r>
    </w:p>
    <w:p>
      <w:r>
        <w:t xml:space="preserve"> First &amp; Last Name Martha Martinez &amp; email address is  MarthaMartinez@AOL.COM the Phone Number is 2562554155 The Driver License Number is MO T589244673 The address is 6392 Prosacco Crescent Suite 735, Cruickshankside, MT 28609-1813 </w:t>
        <w:br/>
        <w:t xml:space="preserve"> </w:t>
      </w:r>
    </w:p>
    <w:p>
      <w:r>
        <w:t xml:space="preserve"> First &amp; Last Name Louis Thomas &amp; email address is  Louis_Thomas@HOTMAIL.COM the Phone Number is 973-628-3140 The Driver License Number is KS K36-50-3831 The address is 23924 Walker Parkways, Mariloushire, MI 45137 </w:t>
        <w:br/>
        <w:t xml:space="preserve"> </w:t>
      </w:r>
    </w:p>
    <w:p>
      <w:r>
        <w:t xml:space="preserve"> First &amp; Last Name Gabriel Hill &amp; email address is  Gabriel_Hill@HOTMAIL.COM the Phone Number is 435 876 6074 The Driver License Number is ID FL165470G The address is 2417 Ryan Spurs Suite 851, Ondrickamouth, MD 68326-0257 </w:t>
        <w:br/>
        <w:t xml:space="preserve"> </w:t>
      </w:r>
    </w:p>
    <w:p>
      <w:r>
        <w:t xml:space="preserve"> First &amp; Last Name Ronald Ward &amp; email address is  Ronald_Ward@HOTMAIL.COM the Phone Number is 740-722-2086 The Driver License Number is ME 0081617 The address is 1298 Farrell Mountains Suite 388, Nienowfort, LA 17095 </w:t>
        <w:br/>
        <w:t xml:space="preserve"> </w:t>
      </w:r>
    </w:p>
    <w:p>
      <w:r>
        <w:t xml:space="preserve"> First &amp; Last Name Grace Butler &amp; email address is  GraceButler@AOL.COM the Phone Number is 916 894 4129 The Driver License Number is MI D 272 913 772 261 The address is 7963 Xander Meadow, Pollichbury, SD 26906 </w:t>
        <w:br/>
        <w:t xml:space="preserve"> </w:t>
      </w:r>
    </w:p>
    <w:p>
      <w:r>
        <w:t xml:space="preserve"> First &amp; Last Name Jane Rodriguez &amp; email address is  JaneRodriguez@HOTMAIL.COM the Phone Number is 2166976851 The Driver License Number is OH JR229194 The address is 340 Upton Turnpike, Brekkestad, CO 48214-7753 </w:t>
        <w:br/>
        <w:t xml:space="preserve"> </w:t>
      </w:r>
    </w:p>
    <w:p>
      <w:r>
        <w:t xml:space="preserve"> First &amp; Last Name Dorothy Wilson &amp; email address is  DorothyWilson@AOL.COM the Phone Number is 949-853-6555 The Driver License Number is MN R688630802897 The address is 217 Maci Streets, Smithburgh, TN 20431-2459 </w:t>
        <w:br/>
        <w:t xml:space="preserve"> </w:t>
      </w:r>
    </w:p>
    <w:p>
      <w:r>
        <w:t xml:space="preserve"> First &amp; Last Name Arthur Green &amp; email address is  Arthur_Green@AOL.COM the Phone Number is 618-141-6946 The Driver License Number is AL 8100243 The address is 33539 Ernser Valley, North Retaport, UT 43156 </w:t>
        <w:br/>
        <w:t xml:space="preserve"> </w:t>
      </w:r>
    </w:p>
    <w:p>
      <w:r>
        <w:t xml:space="preserve"> First &amp; Last Name David Barnes &amp; email address is  David_Barnes@HOTMAIL.COM the Phone Number is 9301948945 The Driver License Number is TX 21746385 The address is 989 Jaycee Alley Suite 200, Port Henrietteton, KS 03416 </w:t>
        <w:br/>
        <w:t xml:space="preserve"> </w:t>
      </w:r>
    </w:p>
    <w:p>
      <w:r>
        <w:t xml:space="preserve"> First &amp; Last Name Zachary Bennett &amp; email address is  ZacharyBennett@HOTMAIL.COM the Phone Number is 330-619-1751 The Driver License Number is NH 12DVM09471 The address is 843 Carolyn Dam, Koeppborough, MA 37308 </w:t>
        <w:br/>
        <w:t xml:space="preserve"> </w:t>
      </w:r>
    </w:p>
    <w:p>
      <w:r>
        <w:t xml:space="preserve"> First &amp; Last Name Dennis Martin &amp; email address is  Dennis_Martin@GMAIL.COM the Phone Number is 310 342 8119 The Driver License Number is NM 758003344 The address is 95318 Jack Fort, Boyleland, PA 00292 </w:t>
        <w:br/>
        <w:t xml:space="preserve"> </w:t>
      </w:r>
    </w:p>
    <w:p>
      <w:r>
        <w:t xml:space="preserve"> First &amp; Last Name Roger Turner &amp; email address is  Roger.Turner@AOL.COM the Phone Number is 614 272 3009 The Driver License Number is NC 239990037991 The address is 4437 Danial Lodge Apt. 197, South Westleytown, IL 90432 </w:t>
        <w:br/>
        <w:t xml:space="preserve"> </w:t>
      </w:r>
    </w:p>
    <w:p>
      <w:r>
        <w:t xml:space="preserve"> First &amp; Last Name Jane Allen &amp; email address is  Jane.Allen@AOL.COM the Phone Number is 6299806694 The Driver License Number is NC 239990037991 The address is 16693 Mertz Ridges, Port Dominicside, NV 59404 </w:t>
        <w:br/>
        <w:t xml:space="preserve"> </w:t>
      </w:r>
    </w:p>
    <w:p>
      <w:r>
        <w:t xml:space="preserve"> First &amp; Last Name Pamela Wright &amp; email address is  Pamela.Wright@GMAIL.COM the Phone Number is 7277508891 The Driver License Number is HI H21918479 The address is 862 Abernathy Square Suite 768, East Andreannehaven, PA 72644-4168 </w:t>
        <w:br/>
        <w:t xml:space="preserve"> </w:t>
      </w:r>
    </w:p>
    <w:p>
      <w:r>
        <w:t xml:space="preserve"> First &amp; Last Name Mary Murphy &amp; email address is  MaryMurphy@GMAIL.COM the Phone Number is 803 218 9449 The Driver License Number is NV 7957443174 The address is 14218 Elaina Hollow, East Devinland, GA 43292-2999 </w:t>
        <w:br/>
        <w:t xml:space="preserve"> </w:t>
      </w:r>
    </w:p>
    <w:p>
      <w:r>
        <w:t xml:space="preserve"> First &amp; Last Name Michael Smith &amp; email address is  MichaelSmith@HOTMAIL.COM the Phone Number is 7197098989 The Driver License Number is MD P-694-659-293-543 The address is 72626 Christiansen Passage, West Mariah, IL 00266 </w:t>
        <w:br/>
        <w:t xml:space="preserve"> </w:t>
      </w:r>
    </w:p>
    <w:p>
      <w:r>
        <w:t xml:space="preserve"> First &amp; Last Name Angela Gray &amp; email address is  AngelaGray@AOL.COM the Phone Number is 503-386-5964 The Driver License Number is MI D 272 913 772 261 The address is 33539 Ernser Valley, North Retaport, UT 43156 </w:t>
        <w:br/>
        <w:t xml:space="preserve"> </w:t>
      </w:r>
    </w:p>
    <w:p>
      <w:r>
        <w:t xml:space="preserve"> First &amp; Last Name Katherine Parker &amp; email address is  Katherine_Parker@HOTMAIL.COM the Phone Number is 539-623-8668 The Driver License Number is MA S26839755 The address is 3804 Gerhold Shore Apt. 177, South Verna, VT 24861 </w:t>
        <w:br/>
        <w:t xml:space="preserve"> </w:t>
      </w:r>
    </w:p>
    <w:p>
      <w:r>
        <w:t xml:space="preserve"> First &amp; Last Name Carolyn Torres &amp; email address is  Carolyn_Torres@GMAIL.COM the Phone Number is 7196034962 The Driver License Number is CT 832479798 The address is 989 Bins Mills Suite 320, Port Hiram, AR 76053 </w:t>
        <w:br/>
        <w:t xml:space="preserve"> </w:t>
      </w:r>
    </w:p>
    <w:p>
      <w:r>
        <w:t xml:space="preserve"> First &amp; Last Name Laura Collins &amp; email address is  Laura.Collins@HOTMAIL.COM the Phone Number is 2533642903 The Driver License Number is TN 863074980 The address is 957 Joannie Way, Baumbachbury, AK 31877-4373 </w:t>
        <w:br/>
        <w:t xml:space="preserve"> </w:t>
      </w:r>
    </w:p>
    <w:p>
      <w:r>
        <w:t xml:space="preserve"> First &amp; Last Name Victoria Johnson &amp; email address is  Victoria.Johnson@HOTMAIL.COM the Phone Number is 4154176349 The Driver License Number is UT 8280012416 The address is 142 Friesen Ridges, Emmiechester, DE 91398 </w:t>
        <w:br/>
        <w:t xml:space="preserve"> </w:t>
      </w:r>
    </w:p>
    <w:p>
      <w:r>
        <w:t xml:space="preserve"> First &amp; Last Name Amanda Walker &amp; email address is  AmandaWalker@HOTMAIL.COM the Phone Number is 415-549-5082 The Driver License Number is ND IGP-81-1700 The address is 997 McClure Meadow Apt. 060, Lake Coyshire, ME 87127-7001 </w:t>
        <w:br/>
        <w:t xml:space="preserve"> </w:t>
      </w:r>
    </w:p>
    <w:p>
      <w:r>
        <w:t xml:space="preserve"> First &amp; Last Name Brenda Martin &amp; email address is  Brenda_Martin@HOTMAIL.COM the Phone Number is 267-520-6520 The Driver License Number is NM 758003344 The address is 7467 Dorothy Plaza Apt. 334, North Reba, CT 87640-9101 </w:t>
        <w:br/>
        <w:t xml:space="preserve"> </w:t>
      </w:r>
    </w:p>
    <w:p>
      <w:r>
        <w:t xml:space="preserve"> First &amp; Last Name Christine Ortiz &amp; email address is  ChristineOrtiz@AOL.COM the Phone Number is 985-611-9200 The Driver License Number is KS K16-28-1631 The address is 5456 Haley Rapids, Wilfridton, IL 89166 </w:t>
        <w:br/>
        <w:t xml:space="preserve"> </w:t>
      </w:r>
    </w:p>
    <w:p>
      <w:r>
        <w:t xml:space="preserve"> First &amp; Last Name Ralph Clark &amp; email address is  Ralph.Clark@GMAIL.COM the Phone Number is 817 192 1487 The Driver License Number is LA 008243661 The address is 67100 Maurine Passage, Sauerchester, ID 86995-3695 </w:t>
        <w:br/>
        <w:t xml:space="preserve"> </w:t>
      </w:r>
    </w:p>
    <w:p>
      <w:r>
        <w:t xml:space="preserve"> First &amp; Last Name Walter Powell &amp; email address is  WalterPowell@GMAIL.COM the Phone Number is 307-211-1604 The Driver License Number is IN 5281-19-3637 The address is 33039 Fadel Estate Apt. 020, Spencerfort, WI 79657-5443 </w:t>
        <w:br/>
        <w:t xml:space="preserve"> </w:t>
      </w:r>
    </w:p>
    <w:p>
      <w:r>
        <w:t xml:space="preserve"> First &amp; Last Name Emily Powell &amp; email address is  Emily.Powell@AOL.COM the Phone Number is 215 182 3836 The Driver License Number is GA 633903474 The address is 3804 Gerhold Shore Apt. 177, South Verna, VT 24861 </w:t>
        <w:br/>
        <w:t xml:space="preserve"> </w:t>
      </w:r>
    </w:p>
    <w:p>
      <w:r>
        <w:t xml:space="preserve"> First &amp; Last Name Jean Bennett &amp; email address is  JeanBennett@AOL.COM the Phone Number is 251 515 3455 The Driver License Number is CO 46-420-3014 The address is 11545 Mosciski Viaduct Apt. 941, South Lucindahaven, RI 52180 </w:t>
        <w:br/>
        <w:t xml:space="preserve"> </w:t>
      </w:r>
    </w:p>
    <w:p>
      <w:r>
        <w:t xml:space="preserve"> First &amp; Last Name Rachel Harris &amp; email address is  Rachel.Harris@HOTMAIL.COM the Phone Number is 2545465100 The Driver License Number is MI O 019 406 151 468 The address is 281 Gaylord Throughway, East Lenore, NY 27706 </w:t>
        <w:br/>
        <w:t xml:space="preserve"> </w:t>
      </w:r>
    </w:p>
    <w:p>
      <w:r>
        <w:t xml:space="preserve"> First &amp; Last Name Gregory Cook &amp; email address is  Gregory.Cook@AOL.COM the Phone Number is 7853962188 The Driver License Number is AK 6349712 The address is 25066 Malika Trail Apt. 736, Kieranport, VT 84497 </w:t>
        <w:br/>
        <w:t xml:space="preserve"> </w:t>
      </w:r>
    </w:p>
    <w:p>
      <w:r>
        <w:t xml:space="preserve"> First &amp; Last Name Aaron Gray &amp; email address is  Aaron.Gray@GMAIL.COM the Phone Number is 979 265 7897 The Driver License Number is NJ M5678 21265 20707 The address is 1182 Wyman Mountain, East Kaela, DE 94609 </w:t>
        <w:br/>
        <w:t xml:space="preserve"> </w:t>
      </w:r>
    </w:p>
    <w:p>
      <w:r>
        <w:t xml:space="preserve"> First &amp; Last Name Timothy Bennett &amp; email address is  Timothy_Bennett@HOTMAIL.COM the Phone Number is 3211919431 The Driver License Number is PA 67 376 891 The address is 9236 Considine Terrace Apt. 268, North Reinaberg, NH 98132 </w:t>
        <w:br/>
        <w:t xml:space="preserve"> </w:t>
      </w:r>
    </w:p>
    <w:p>
      <w:r>
        <w:t xml:space="preserve"> First &amp; Last Name Jeremy Price &amp; email address is  JeremyPrice@HOTMAIL.COM the Phone Number is 559-231-7056 The Driver License Number is UT 3148472384 The address is 4986 West Plains, Port Josephine, AZ 18206-1423 </w:t>
        <w:br/>
        <w:t xml:space="preserve"> </w:t>
      </w:r>
    </w:p>
    <w:p>
      <w:r>
        <w:t xml:space="preserve"> First &amp; Last Name Carl Ramirez &amp; email address is  CarlRamirez@HOTMAIL.COM the Phone Number is 2518991422 The Driver License Number is FL U821-166-58-950-0 The address is 863 Lueilwitz Club Apt. 472, New Aileen, ID 75238-7537 </w:t>
        <w:br/>
        <w:t xml:space="preserve"> </w:t>
      </w:r>
    </w:p>
    <w:p>
      <w:r>
        <w:t xml:space="preserve"> First &amp; Last Name Theresa Thomas &amp; email address is  TheresaThomas@HOTMAIL.COM the Phone Number is 262 871 9450 The Driver License Number is WI V7490802626385 The address is 854 Aufderhar Crescent Apt. 373, Carolynemouth, OK 26836 </w:t>
        <w:br/>
        <w:t xml:space="preserve"> </w:t>
      </w:r>
    </w:p>
    <w:p>
      <w:r>
        <w:t xml:space="preserve"> First &amp; Last Name Carl Lopez &amp; email address is  CarlLopez@AOL.COM the Phone Number is 607 304 9681 The Driver License Number is NY 746 078 274 The address is 40993 Shields Greens Apt. 338, Bartellton, WA 96177 </w:t>
        <w:br/>
        <w:t xml:space="preserve"> </w:t>
      </w:r>
    </w:p>
    <w:p>
      <w:r>
        <w:t xml:space="preserve"> First &amp; Last Name Laura Barnes &amp; email address is  Laura.Barnes@HOTMAIL.COM the Phone Number is 5517515928 The Driver License Number is AR 967355604 The address is 198 Turcotte Curve, Raynorton, SD 71242 </w:t>
        <w:br/>
        <w:t xml:space="preserve"> </w:t>
      </w:r>
    </w:p>
    <w:p>
      <w:r>
        <w:t xml:space="preserve"> First &amp; Last Name Johnny Campbell &amp; email address is  Johnny.Campbell@HOTMAIL.COM the Phone Number is 6503725006 The Driver License Number is NC 026888113097 The address is 2850 Scarlett Divide Suite 856, West Shannonchester, IN 94924 </w:t>
        <w:br/>
        <w:t xml:space="preserve"> </w:t>
      </w:r>
    </w:p>
    <w:p>
      <w:r>
        <w:t xml:space="preserve"> First &amp; Last Name Marilyn Sullivan &amp; email address is  MarilynSullivan@AOL.COM the Phone Number is 347-901-8561 The Driver License Number is ND PKE-57-9106 The address is 28050 Hills Route, South Anita, KY 56433-5232 </w:t>
        <w:br/>
        <w:t xml:space="preserve"> </w:t>
      </w:r>
    </w:p>
    <w:p>
      <w:r>
        <w:t xml:space="preserve"> First &amp; Last Name Robert Taylor &amp; email address is  Robert_Taylor@HOTMAIL.COM the Phone Number is 618 609 9857 The Driver License Number is DE 2255622 The address is 5037 Reynolds Grove Suite 981, West Lianamouth, NJ 30646 </w:t>
        <w:br/>
        <w:t xml:space="preserve"> </w:t>
      </w:r>
    </w:p>
    <w:p>
      <w:r>
        <w:t xml:space="preserve"> First &amp; Last Name Rose Myers &amp; email address is  Rose.Myers@HOTMAIL.COM the Phone Number is 3464603815 The Driver License Number is NY 746 078 274 The address is 6945 Melyssa Drive Suite 045, Hodkiewiczfort, LA 37911-5358 </w:t>
        <w:br/>
        <w:t xml:space="preserve"> </w:t>
      </w:r>
    </w:p>
    <w:p>
      <w:r>
        <w:t xml:space="preserve"> First &amp; Last Name Nicholas Lee &amp; email address is  Nicholas_Lee@HOTMAIL.COM the Phone Number is 2791901074 The Driver License Number is OK Q734764234 The address is 896 Carmelo Hill, Brownfort, SC 86532-8248 </w:t>
        <w:br/>
        <w:t xml:space="preserve"> </w:t>
      </w:r>
    </w:p>
    <w:p>
      <w:r>
        <w:t xml:space="preserve"> First &amp; Last Name Elizabeth Rivera &amp; email address is  Elizabeth.Rivera@HOTMAIL.COM the Phone Number is 858-262-4288 The Driver License Number is MS 872366468 The address is 40993 Shields Greens Apt. 338, Bartellton, WA 96177 </w:t>
        <w:br/>
        <w:t xml:space="preserve"> </w:t>
      </w:r>
    </w:p>
    <w:p>
      <w:r>
        <w:t xml:space="preserve"> First &amp; Last Name George Kelly &amp; email address is  GeorgeKelly@HOTMAIL.COM the Phone Number is 636-440-1403 The Driver License Number is MA S28701824 The address is 217 Maci Streets, Smithburgh, TN 20431-2459 </w:t>
        <w:br/>
        <w:t xml:space="preserve"> </w:t>
      </w:r>
    </w:p>
    <w:p>
      <w:r>
        <w:t xml:space="preserve"> First &amp; Last Name Jason Thompson &amp; email address is  Jason_Thompson@HOTMAIL.COM the Phone Number is 563-311-9457 The Driver License Number is OH UL929739 The address is 486 Grant Grove, Port Maximus, HI 80321 </w:t>
        <w:br/>
        <w:t xml:space="preserve"> </w:t>
      </w:r>
    </w:p>
    <w:p>
      <w:r>
        <w:t xml:space="preserve"> First &amp; Last Name Sarah Martin &amp; email address is  Sarah.Martin@GMAIL.COM the Phone Number is 6038268604 The Driver License Number is SC 584155867 The address is 780 Beverly Cliffs Suite 552, South Trycia, NE 97407-3626 </w:t>
        <w:br/>
        <w:t xml:space="preserve"> </w:t>
      </w:r>
    </w:p>
    <w:p>
      <w:r>
        <w:t xml:space="preserve"> First &amp; Last Name Emma Ross &amp; email address is  EmmaRoss@GMAIL.COM the Phone Number is 682 504 1966 The Driver License Number is RI 8369581 The address is 5865 McLaughlin Mount Apt. 730, Sanfordland, MA 03811 </w:t>
        <w:br/>
        <w:t xml:space="preserve"> </w:t>
      </w:r>
    </w:p>
    <w:p>
      <w:r>
        <w:t xml:space="preserve"> First &amp; Last Name Emma Morris &amp; email address is  EmmaMorris@AOL.COM the Phone Number is 430-649-3350 The Driver License Number is OR 317181758 The address is 8057 Ernser Creek Suite 950, Elnabury, FL 17037-1618 </w:t>
        <w:br/>
        <w:t xml:space="preserve"> </w:t>
      </w:r>
    </w:p>
    <w:p>
      <w:r>
        <w:t xml:space="preserve"> First &amp; Last Name Dorothy Richardson &amp; email address is  DorothyRichardson@HOTMAIL.COM the Phone Number is 239-366-7112 The Driver License Number is AL 8100243 The address is 14218 Elaina Hollow, East Devinland, GA 43292-2999 </w:t>
        <w:br/>
        <w:t xml:space="preserve"> </w:t>
      </w:r>
    </w:p>
    <w:p>
      <w:r>
        <w:t xml:space="preserve"> First &amp; Last Name Anna Cruz &amp; email address is  Anna.Cruz@HOTMAIL.COM the Phone Number is 505 682 6979 The Driver License Number is MA S64816372 The address is 85153 Marlon Trail Suite 859, West Cleora, NM 23307-6990 </w:t>
        <w:br/>
        <w:t xml:space="preserve"> </w:t>
      </w:r>
    </w:p>
    <w:p>
      <w:r>
        <w:t xml:space="preserve"> First &amp; Last Name Brian Morgan &amp; email address is  BrianMorgan@HOTMAIL.COM the Phone Number is 8108076250 The Driver License Number is ID FL165470G The address is 1920 Arielle Hills Apt. 113, New Brownfort, RI 54756-8630 </w:t>
        <w:br/>
        <w:t xml:space="preserve"> </w:t>
      </w:r>
    </w:p>
    <w:p>
      <w:r>
        <w:t xml:space="preserve"> First &amp; Last Name Billy Harris &amp; email address is  BillyHarris@HOTMAIL.COM the Phone Number is 6293039877 The Driver License Number is KS K16-28-1631 The address is 862 Abernathy Square Suite 768, East Andreannehaven, PA 72644-4168 </w:t>
        <w:br/>
        <w:t xml:space="preserve"> </w:t>
      </w:r>
    </w:p>
    <w:p>
      <w:r>
        <w:t xml:space="preserve"> First &amp; Last Name Gerald Gonzalez &amp; email address is  GeraldGonzalez@HOTMAIL.COM the Phone Number is 5181955585 The Driver License Number is PA 29 850 100 The address is 6782 Lind Causeway Suite 180, East Guymouth, IN 66242 </w:t>
        <w:br/>
        <w:t xml:space="preserve"> </w:t>
      </w:r>
    </w:p>
    <w:p>
      <w:r>
        <w:t xml:space="preserve"> First &amp; Last Name Eugene Clark &amp; email address is  Eugene.Clark@HOTMAIL.COM the Phone Number is 9135898916 The Driver License Number is RI 2249806 The address is 1122 Orn Lodge Suite 105, Port Francisca, NM 09195 </w:t>
        <w:br/>
        <w:t xml:space="preserve"> </w:t>
      </w:r>
    </w:p>
    <w:p>
      <w:r>
        <w:t xml:space="preserve"> First &amp; Last Name Judy Bailey &amp; email address is  Judy.Bailey@HOTMAIL.COM the Phone Number is 6469093948 The Driver License Number is DE 5571146 The address is 863 Lueilwitz Club Apt. 472, New Aileen, ID 75238-7537 </w:t>
        <w:br/>
        <w:t xml:space="preserve"> </w:t>
      </w:r>
    </w:p>
    <w:p>
      <w:r>
        <w:t xml:space="preserve"> First &amp; Last Name Janice James &amp; email address is  Janice_James@GMAIL.COM the Phone Number is 631-296-1701 The Driver License Number is ND GGY-01-1770 The address is 95318 Jack Fort, Boyleland, PA 00292 </w:t>
        <w:br/>
        <w:t xml:space="preserve"> </w:t>
      </w:r>
    </w:p>
    <w:p>
      <w:r>
        <w:t xml:space="preserve"> First &amp; Last Name Kyle Phillips &amp; email address is  Kyle_Phillips@HOTMAIL.COM the Phone Number is 901 728 3135 The Driver License Number is TN 863074980 The address is 7963 Xander Meadow, Pollichbury, SD 26906 </w:t>
        <w:br/>
        <w:t xml:space="preserve"> </w:t>
      </w:r>
    </w:p>
    <w:p>
      <w:r>
        <w:t xml:space="preserve"> First &amp; Last Name Teresa Bell &amp; email address is  Teresa_Bell@AOL.COM the Phone Number is 9472623576 The Driver License Number is AR 967355604 The address is 9908 Glennie Mission Apt. 211, Port Noe, GA 15425-7305 </w:t>
        <w:br/>
        <w:t xml:space="preserve"> </w:t>
      </w:r>
    </w:p>
    <w:p>
      <w:r>
        <w:t xml:space="preserve"> First &amp; Last Name Shirley Walker &amp; email address is  Shirley_Walker@HOTMAIL.COM the Phone Number is 317-999-2013 The Driver License Number is NH 70UHJ56419 The address is 863 Lueilwitz Club Apt. 472, New Aileen, ID 75238-7537 </w:t>
        <w:br/>
        <w:t xml:space="preserve"> </w:t>
      </w:r>
    </w:p>
    <w:p>
      <w:r>
        <w:t xml:space="preserve"> First &amp; Last Name Christian Butler &amp; email address is  ChristianButler@GMAIL.COM the Phone Number is 3092225393 The Driver License Number is ME 0881013 The address is 30526 Hudson Passage Apt. 141, East Adah, HI 39055 </w:t>
        <w:br/>
        <w:t xml:space="preserve"> </w:t>
      </w:r>
    </w:p>
    <w:p>
      <w:r>
        <w:t xml:space="preserve"> First &amp; Last Name Joshua Turner &amp; email address is  JoshuaTurner@GMAIL.COM the Phone Number is 312-723-9599 The Driver License Number is TX 34973134 The address is 8113 Rempel Isle, New Winnifred, WA 24477-4456 </w:t>
        <w:br/>
        <w:t xml:space="preserve"> </w:t>
      </w:r>
    </w:p>
    <w:p>
      <w:r>
        <w:t xml:space="preserve"> First &amp; Last Name Scott Nelson &amp; email address is  ScottNelson@AOL.COM the Phone Number is 6089589139 The Driver License Number is NE G54814984 The address is 39131 Krystal Road, Boyerfort, NC 23394 </w:t>
        <w:br/>
        <w:t xml:space="preserve"> </w:t>
      </w:r>
    </w:p>
    <w:p>
      <w:r>
        <w:t xml:space="preserve"> First &amp; Last Name Debra Baker &amp; email address is  Debra_Baker@GMAIL.COM the Phone Number is 865-191-1090 The Driver License Number is IA 644BQ9124 The address is 783 Cayla Islands, Port Celineside, OH 61992-2265 </w:t>
        <w:br/>
        <w:t xml:space="preserve"> </w:t>
      </w:r>
    </w:p>
    <w:p>
      <w:r>
        <w:t xml:space="preserve"> First &amp; Last Name Gabriel Miller &amp; email address is  GabrielMiller@GMAIL.COM the Phone Number is 857 814 2603 The Driver License Number is WA VBEGCXO83756 The address is 711 Mckayla Overpass Apt. 307, New Jillian, FL  </w:t>
        <w:br/>
        <w:t xml:space="preserve"> </w:t>
      </w:r>
    </w:p>
    <w:p>
      <w:r>
        <w:t xml:space="preserve"> First &amp; Last Name Susan Kelly &amp; email address is  Susan_Kelly@GMAIL.COM the Phone Number is 225 247 4482 The Driver License Number is AR 907337748 The address is 780 Beverly Cliffs Suite 552, South Trycia, NE 97407-3626 </w:t>
        <w:br/>
        <w:t xml:space="preserve"> </w:t>
      </w:r>
    </w:p>
    <w:p>
      <w:r>
        <w:t xml:space="preserve"> First &amp; Last Name Noah Carter &amp; email address is  Noah_Carter@GMAIL.COM the Phone Number is 801 344 5447 The Driver License Number is LA 008243661 The address is 347 Macejkovic Place, Raumouth, MN 65998 </w:t>
        <w:br/>
        <w:t xml:space="preserve"> </w:t>
      </w:r>
    </w:p>
    <w:p>
      <w:r>
        <w:t xml:space="preserve"> First &amp; Last Name Stephen Stewart &amp; email address is  StephenStewart@HOTMAIL.COM the Phone Number is 706 157 3730 The Driver License Number is OR 176307212 The address is 9236 Considine Terrace Apt. 268, North Reinaberg, NH 98132 </w:t>
        <w:br/>
        <w:t xml:space="preserve"> </w:t>
      </w:r>
    </w:p>
    <w:p>
      <w:r>
        <w:t xml:space="preserve"> First &amp; Last Name Michael Allen &amp; email address is  Michael.Allen@AOL.COM the Phone Number is 5122733735 The Driver License Number is AR 967355604 The address is 646 Romaine Rest Apt. 862, West Orvilleborough, MO 50092 </w:t>
        <w:br/>
        <w:t xml:space="preserve"> </w:t>
      </w:r>
    </w:p>
    <w:p>
      <w:r>
        <w:t xml:space="preserve"> First &amp; Last Name Gerald Harris &amp; email address is  GeraldHarris@GMAIL.COM the Phone Number is 404-405-3936 The Driver License Number is WA TDFLGCT31678 The address is 989 Jaycee Alley Suite 200, Port Henrietteton, KS 03416 </w:t>
        <w:br/>
        <w:t xml:space="preserve"> </w:t>
      </w:r>
    </w:p>
    <w:p>
      <w:r>
        <w:t xml:space="preserve"> First &amp; Last Name Kimberly Gonzalez &amp; email address is  Kimberly_Gonzalez@HOTMAIL.COM the Phone Number is 480-575-4239 The Driver License Number is VT 92677442 The address is 14218 Elaina Hollow, East Devinland, GA 43292-2999 </w:t>
        <w:br/>
        <w:t xml:space="preserve"> </w:t>
      </w:r>
    </w:p>
    <w:p>
      <w:r>
        <w:t xml:space="preserve"> First &amp; Last Name Aaron Roberts &amp; email address is  AaronRoberts@GMAIL.COM the Phone Number is 6315446956 The Driver License Number is MD M-293-665-160-591 The address is 2927 Shields Ville, Rhettborough, NJ 53889 </w:t>
        <w:br/>
        <w:t xml:space="preserve"> </w:t>
      </w:r>
    </w:p>
    <w:p>
      <w:r>
        <w:t xml:space="preserve"> First &amp; Last Name Patrick Flores &amp; email address is  Patrick_Flores@HOTMAIL.COM the Phone Number is 385-864-4772 The Driver License Number is AR 929933783 The address is 2814 Lueilwitz Villages Suite 716, Port Camden, MA 77460 </w:t>
        <w:br/>
        <w:t xml:space="preserve"> </w:t>
      </w:r>
    </w:p>
    <w:p>
      <w:r>
        <w:t xml:space="preserve"> First &amp; Last Name Virginia Barnes &amp; email address is  VirginiaBarnes@GMAIL.COM the Phone Number is 934-681-8577 The Driver License Number is AZ C77461916 The address is 8057 Ernser Creek Suite 950, Elnabury, FL 17037-1618 </w:t>
        <w:br/>
        <w:t xml:space="preserve"> </w:t>
      </w:r>
    </w:p>
    <w:p>
      <w:r>
        <w:t xml:space="preserve"> First &amp; Last Name Dylan Robinson &amp; email address is  DylanRobinson@HOTMAIL.COM the Phone Number is 984 869 3756 The Driver License Number is TX 15420096 The address is 28050 Hills Route, South Anita, KY 56433-5232 </w:t>
        <w:br/>
        <w:t xml:space="preserve"> </w:t>
      </w:r>
    </w:p>
    <w:p>
      <w:r>
        <w:t xml:space="preserve"> First &amp; Last Name Logan Perry &amp; email address is  LoganPerry@HOTMAIL.COM the Phone Number is 5349295359 The Driver License Number is IN 5281-19-3637 The address is 7207 Beulah Dale Suite 085, Pfannerstillville, IA 19486 </w:t>
        <w:br/>
        <w:t xml:space="preserve"> </w:t>
      </w:r>
    </w:p>
    <w:p>
      <w:r>
        <w:t xml:space="preserve"> First &amp; Last Name Donna Lewis &amp; email address is  Donna_Lewis@HOTMAIL.COM the Phone Number is 712-680-1377 The Driver License Number is PA 29 850 100 The address is 48796 Donnelly Underpass Suite 069, Nienowberg, AZ 22099 </w:t>
        <w:br/>
        <w:t xml:space="preserve"> </w:t>
      </w:r>
    </w:p>
    <w:p>
      <w:r>
        <w:t xml:space="preserve"> First &amp; Last Name Alan Flores &amp; email address is  Alan_Flores@HOTMAIL.COM the Phone Number is 9081066173 The Driver License Number is KS K87-07-4639 The address is 95318 Jack Fort, Boyleland, PA 00292 </w:t>
        <w:br/>
        <w:t xml:space="preserve"> </w:t>
      </w:r>
    </w:p>
    <w:p>
      <w:r>
        <w:t xml:space="preserve"> First &amp; Last Name Willie Bell &amp; email address is  WillieBell@HOTMAIL.COM the Phone Number is 2678488307 The Driver License Number is MS 816804620 The address is 2417 Ryan Spurs Suite 851, Ondrickamouth, MD 68326-0257 </w:t>
        <w:br/>
        <w:t xml:space="preserve"> </w:t>
      </w:r>
    </w:p>
    <w:p>
      <w:r>
        <w:t xml:space="preserve"> First &amp; Last Name Daniel Howard &amp; email address is  DanielHoward@GMAIL.COM the Phone Number is 984-184-6572 The Driver License Number is VT 27782973 The address is 8113 Rempel Isle, New Winnifred, WA 24477-4456 </w:t>
        <w:br/>
        <w:t xml:space="preserve"> </w:t>
      </w:r>
    </w:p>
    <w:p>
      <w:r>
        <w:t xml:space="preserve"> First &amp; Last Name Dorothy Davis &amp; email address is  Dorothy.Davis@GMAIL.COM the Phone Number is 541-446-1811 The Driver License Number is MA S28701824 The address is 296 Wehner Branch, Gutkowskibury, OK 52509 </w:t>
        <w:br/>
        <w:t xml:space="preserve"> </w:t>
      </w:r>
    </w:p>
    <w:p>
      <w:r>
        <w:t xml:space="preserve"> First &amp; Last Name Janice Sullivan &amp; email address is  Janice.Sullivan@HOTMAIL.COM the Phone Number is 760 971 8108 The Driver License Number is SD 34420004 The address is 67487 Trever Mount, Winifredburgh, NY 12535-6985 </w:t>
        <w:br/>
        <w:t xml:space="preserve"> </w:t>
      </w:r>
    </w:p>
    <w:p>
      <w:r>
        <w:t xml:space="preserve"> First &amp; Last Name Dylan Evans &amp; email address is  Dylan_Evans@HOTMAIL.COM the Phone Number is 214-976-7855 The Driver License Number is HI H72201730 The address is 702 Rosenbaum Green Suite 253, North Lavadafurt, VA 74331-0081 </w:t>
        <w:br/>
        <w:t xml:space="preserve"> </w:t>
      </w:r>
    </w:p>
    <w:p>
      <w:r>
        <w:t xml:space="preserve"> First &amp; Last Name Willie Turner &amp; email address is  Willie_Turner@HOTMAIL.COM the Phone Number is 661-499-1969 The Driver License Number is AR 967355604 The address is 925 Rowe Flat, South Claudia, FL 76289 </w:t>
        <w:br/>
        <w:t xml:space="preserve"> </w:t>
      </w:r>
    </w:p>
    <w:p>
      <w:r>
        <w:t xml:space="preserve"> First &amp; Last Name Austin Jenkins &amp; email address is  Austin_Jenkins@HOTMAIL.COM the Phone Number is 402 699 7072 The Driver License Number is WV 5333660 The address is 5456 Haley Rapids, Wilfridton, IL 89166 </w:t>
        <w:br/>
        <w:t xml:space="preserve"> </w:t>
      </w:r>
    </w:p>
    <w:p>
      <w:r>
        <w:t xml:space="preserve"> First &amp; Last Name Shirley Green &amp; email address is  ShirleyGreen@HOTMAIL.COM the Phone Number is 317-362-9561 The Driver License Number is CA O7133864 The address is 359 Cathryn Mountain, West Kaylinchester, AR 35693 </w:t>
        <w:br/>
        <w:t xml:space="preserve"> </w:t>
      </w:r>
    </w:p>
    <w:p>
      <w:r>
        <w:t xml:space="preserve"> First &amp; Last Name Christina Rogers &amp; email address is  ChristinaRogers@GMAIL.COM the Phone Number is 628 331 6472 The Driver License Number is NY 746 713 726 The address is 33039 Fadel Estate Apt. 020, Spencerfort, WI 79657-5443 </w:t>
        <w:br/>
        <w:t xml:space="preserve"> </w:t>
      </w:r>
    </w:p>
    <w:p>
      <w:r>
        <w:t xml:space="preserve"> First &amp; Last Name Nancy Martinez &amp; email address is  NancyMartinez@HOTMAIL.COM the Phone Number is 347-807-7540 The Driver License Number is MD P-694-659-293-543 The address is 2417 Ryan Spurs Suite 851, Ondrickamouth, MD 68326-0257 </w:t>
        <w:br/>
        <w:t xml:space="preserve"> </w:t>
      </w:r>
    </w:p>
    <w:p>
      <w:r>
        <w:t xml:space="preserve"> First &amp; Last Name Eric Davis &amp; email address is  Eric.Davis@HOTMAIL.COM the Phone Number is 838 860 4060 The Driver License Number is DE 2255622 The address is 957 Joannie Way, Baumbachbury, AK 31877-4373 </w:t>
        <w:br/>
        <w:t xml:space="preserve"> </w:t>
      </w:r>
    </w:p>
    <w:p>
      <w:r>
        <w:t xml:space="preserve"> First &amp; Last Name Doris Myers &amp; email address is  DorisMyers@GMAIL.COM the Phone Number is 3344335050 The Driver License Number is NJ S1154 08467 40207 The address is 5570 Parisian Point, West Roberta, AK 29849-1154 </w:t>
        <w:br/>
        <w:t xml:space="preserve"> </w:t>
      </w:r>
    </w:p>
    <w:p>
      <w:r>
        <w:t xml:space="preserve"> First &amp; Last Name Janet Richardson &amp; email address is  JanetRichardson@AOL.COM the Phone Number is 225 374 3040 The Driver License Number is KY R12-926-110 The address is 340 Upton Turnpike, Brekkestad, CO 48214-7753 </w:t>
        <w:br/>
        <w:t xml:space="preserve"> </w:t>
      </w:r>
    </w:p>
    <w:p>
      <w:r>
        <w:t xml:space="preserve"> First &amp; Last Name Jordan Harris &amp; email address is  Jordan_Harris@GMAIL.COM the Phone Number is 561-300-7092 The Driver License Number is AZ R70513397 The address is 5456 Haley Rapids, Wilfridton, IL 89166 </w:t>
        <w:br/>
        <w:t xml:space="preserve"> </w:t>
      </w:r>
    </w:p>
    <w:p>
      <w:r>
        <w:t xml:space="preserve"> First &amp; Last Name Jonathan Morgan &amp; email address is  JonathanMorgan@HOTMAIL.COM the Phone Number is 531 863 9379 The Driver License Number is VT 92677442 The address is 1978 Dudley Ports Suite 931, North Alexandroside, WY 07483-9389 </w:t>
        <w:br/>
        <w:t xml:space="preserve"> </w:t>
      </w:r>
    </w:p>
    <w:p>
      <w:r>
        <w:t xml:space="preserve"> First &amp; Last Name Sara Flores &amp; email address is  Sara_Flores@GMAIL.COM the Phone Number is 217 383 6856 The Driver License Number is KY Y12-418-143 The address is 40058 Nikolaus Points, Lake Pascalefurt, OH 29960 </w:t>
        <w:br/>
        <w:t xml:space="preserve"> </w:t>
      </w:r>
    </w:p>
    <w:p>
      <w:r>
        <w:t xml:space="preserve"> First &amp; Last Name Susan Wood &amp; email address is  SusanWood@HOTMAIL.COM the Phone Number is 984-287-7030 The Driver License Number is WI K7256481173214 The address is 801 Graham Place Apt. 248, North Jeanie, AL 97973-6456 </w:t>
        <w:br/>
        <w:t xml:space="preserve"> </w:t>
      </w:r>
    </w:p>
    <w:p>
      <w:r>
        <w:t xml:space="preserve"> First &amp; Last Name Willie Thomas &amp; email address is  Willie_Thomas@HOTMAIL.COM the Phone Number is 727-303-5191 The Driver License Number is ME 2250347 The address is 1479 Joaquin Mountains, South Reilly, VA 63389-6830 </w:t>
        <w:br/>
        <w:t xml:space="preserve"> </w:t>
      </w:r>
    </w:p>
    <w:p>
      <w:r>
        <w:t xml:space="preserve"> First &amp; Last Name Carl Ross &amp; email address is  CarlRoss@GMAIL.COM the Phone Number is 317-280-7922 The Driver License Number is VA 849-74-3605 The address is 792 Torrey Plains Suite 939, Alenahaven, HI 97698 </w:t>
        <w:br/>
        <w:t xml:space="preserve"> </w:t>
      </w:r>
    </w:p>
    <w:p>
      <w:r>
        <w:t xml:space="preserve"> First &amp; Last Name Noah Robinson &amp; email address is  NoahRobinson@HOTMAIL.COM the Phone Number is 9388587426 The Driver License Number is MT 6740212305080 The address is 4986 West Plains, Port Josephine, AZ 18206-1423 </w:t>
        <w:br/>
        <w:t xml:space="preserve"> </w:t>
      </w:r>
    </w:p>
    <w:p>
      <w:r>
        <w:t xml:space="preserve"> First &amp; Last Name Russell Cooper &amp; email address is  Russell.Cooper@HOTMAIL.COM the Phone Number is 2134493396 The Driver License Number is NH 70UHJ56419 The address is 4296 Abigayle Neck, Lake Kittytown, MS 54536-5173 </w:t>
        <w:br/>
        <w:t xml:space="preserve"> </w:t>
      </w:r>
    </w:p>
    <w:p>
      <w:r>
        <w:t xml:space="preserve"> First &amp; Last Name Cynthia Bailey &amp; email address is  Cynthia.Bailey@HOTMAIL.COM the Phone Number is 701 419 4471 The Driver License Number is MO T589244673 The address is 1182 Wyman Mountain, East Kaela, DE 94609 </w:t>
        <w:br/>
        <w:t xml:space="preserve"> </w:t>
      </w:r>
    </w:p>
    <w:p>
      <w:r>
        <w:t xml:space="preserve"> First &amp; Last Name Bradley Collins &amp; email address is  Bradley.Collins@HOTMAIL.COM the Phone Number is 6507941896 The Driver License Number is MI D 272 913 772 261 The address is 347 Macejkovic Place, Raumouth, MN 65998 </w:t>
        <w:br/>
        <w:t xml:space="preserve"> </w:t>
      </w:r>
    </w:p>
    <w:p>
      <w:r>
        <w:t xml:space="preserve"> First &amp; Last Name Gloria Cox &amp; email address is  Gloria.Cox@HOTMAIL.COM the Phone Number is 407 648 9595 The Driver License Number is PA 67 376 891 The address is 5733 Holden Springs, New Blair, SC 65139-1462 </w:t>
        <w:br/>
        <w:t xml:space="preserve"> </w:t>
      </w:r>
    </w:p>
    <w:p>
      <w:r>
        <w:t xml:space="preserve"> First &amp; Last Name Russell Campbell &amp; email address is  Russell_Campbell@HOTMAIL.COM the Phone Number is 336-957-4125 The Driver License Number is MS 872366468 The address is 33539 Ernser Valley, North Retaport, UT 43156 </w:t>
        <w:br/>
        <w:t xml:space="preserve"> </w:t>
      </w:r>
    </w:p>
    <w:p>
      <w:r>
        <w:t xml:space="preserve"> First &amp; Last Name Angela Adams &amp; email address is  AngelaAdams@HOTMAIL.COM the Phone Number is 864-973-8174 The Driver License Number is IA 592AF3431 The address is 38618 Chelsea Harbors Suite 698, Michelleville, CA 09887 </w:t>
        <w:br/>
        <w:t xml:space="preserve"> </w:t>
      </w:r>
    </w:p>
    <w:p>
      <w:r>
        <w:t xml:space="preserve"> First &amp; Last Name Diane Long &amp; email address is  DianeLong@HOTMAIL.COM the Phone Number is 973-742-6261 The Driver License Number is TN 863074980 The address is 65200 Sonya Pike, Port Beulahport, TX 11684 </w:t>
        <w:br/>
        <w:t xml:space="preserve"> </w:t>
      </w:r>
    </w:p>
    <w:p>
      <w:r>
        <w:t xml:space="preserve"> First &amp; Last Name Ashley Fisher &amp; email address is  Ashley.Fisher@HOTMAIL.COM the Phone Number is 971-645-9245 The Driver License Number is NM 114652691 The address is 67554 Wuckert Hills, Rosenbaumfurt, KY 42596 </w:t>
        <w:br/>
        <w:t xml:space="preserve"> </w:t>
      </w:r>
    </w:p>
    <w:p>
      <w:r>
        <w:t xml:space="preserve"> First &amp; Last Name Daniel Gutierrez &amp; email address is  Daniel.Gutierrez@HOTMAIL.COM the Phone Number is 6611471217 The Driver License Number is AL 9574014 The address is 40058 Nikolaus Points, Lake Pascalefurt, OH 29960 </w:t>
        <w:br/>
        <w:t xml:space="preserve"> </w:t>
      </w:r>
    </w:p>
    <w:p>
      <w:r>
        <w:t xml:space="preserve"> First &amp; Last Name Justin Diaz &amp; email address is  Justin_Diaz@HOTMAIL.COM the Phone Number is 530 597 6533 The Driver License Number is OH JR229194 The address is 783 Cayla Islands, Port Celineside, OH 61992-2265 </w:t>
        <w:br/>
        <w:t xml:space="preserve"> </w:t>
      </w:r>
    </w:p>
    <w:p>
      <w:r>
        <w:t xml:space="preserve"> First &amp; Last Name Robert Sanchez &amp; email address is  Robert.Sanchez@HOTMAIL.COM the Phone Number is 321 983 3904 The Driver License Number is AR 907337748 The address is 48796 Donnelly Underpass Suite 069, Nienowberg, AZ 22099 </w:t>
        <w:br/>
        <w:t xml:space="preserve"> </w:t>
      </w:r>
    </w:p>
    <w:p>
      <w:r>
        <w:t xml:space="preserve"> First &amp; Last Name Eric Barnes &amp; email address is  EricBarnes@HOTMAIL.COM the Phone Number is 412-188-3596 The Driver License Number is TN 863074980 The address is 956 McGlynn Lakes, Melanyside, MT 67639 </w:t>
        <w:br/>
        <w:t xml:space="preserve"> </w:t>
      </w:r>
    </w:p>
    <w:p>
      <w:r>
        <w:t xml:space="preserve"> First &amp; Last Name Matthew Rodriguez &amp; email address is  Matthew.Rodriguez@GMAIL.COM the Phone Number is 223 397 2300 The Driver License Number is HI H72201730 The address is 896 Carmelo Hill, Brownfort, SC 86532-8248 </w:t>
        <w:br/>
        <w:t xml:space="preserve"> </w:t>
      </w:r>
    </w:p>
    <w:p>
      <w:r>
        <w:t xml:space="preserve"> First &amp; Last Name James Thompson &amp; email address is  JamesThompson@AOL.COM the Phone Number is 838-702-8868 The Driver License Number is OH YB556264 The address is 726 Jayson Stravenue, North Lonnybury, NM 28711-9736 </w:t>
        <w:br/>
        <w:t xml:space="preserve"> </w:t>
      </w:r>
    </w:p>
    <w:p>
      <w:r>
        <w:t xml:space="preserve"> First &amp; Last Name Timothy Nguyen &amp; email address is  Timothy.Nguyen@AOL.COM the Phone Number is 239-528-8242 The Driver License Number is IA 592AF3431 The address is 198 Turcotte Curve, Raynorton, SD 71242 </w:t>
        <w:br/>
        <w:t xml:space="preserve"> </w:t>
      </w:r>
    </w:p>
    <w:p>
      <w:r>
        <w:t xml:space="preserve"> First &amp; Last Name Kayla Brown &amp; email address is  Kayla_Brown@HOTMAIL.COM the Phone Number is 773 485 1480 The Driver License Number is IN 3300-03-0152 The address is 919 Brooklyn Mission, Port Marahaven, CO 14446-0510 </w:t>
        <w:br/>
        <w:t xml:space="preserve"> </w:t>
      </w:r>
    </w:p>
    <w:p>
      <w:r>
        <w:t xml:space="preserve"> First &amp; Last Name Amber Garcia &amp; email address is  AmberGarcia@HOTMAIL.COM the Phone Number is 2093691518 The Driver License Number is MT 6616237565630 The address is 63598 Prosacco Points Suite 071, West Cletaview, TX 66704-6143 </w:t>
        <w:br/>
        <w:t xml:space="preserve"> </w:t>
      </w:r>
    </w:p>
    <w:p>
      <w:r>
        <w:t xml:space="preserve"> First &amp; Last Name Kayla Sullivan &amp; email address is  Kayla_Sullivan@AOL.COM the Phone Number is 478 251 6275 The Driver License Number is LA 008243661 The address is 7467 Dorothy Plaza Apt. 334, North Reba, CT 87640-9101 </w:t>
        <w:br/>
        <w:t xml:space="preserve"> </w:t>
      </w:r>
    </w:p>
    <w:p>
      <w:r>
        <w:t xml:space="preserve"> First &amp; Last Name Bruce Clark &amp; email address is  Bruce_Clark@HOTMAIL.COM the Phone Number is 8137208377 The Driver License Number is IN 6694-51-9752 The address is 646 Romaine Rest Apt. 862, West Orvilleborough, MO 50092 </w:t>
        <w:br/>
        <w:t xml:space="preserve"> </w:t>
      </w:r>
    </w:p>
    <w:p>
      <w:r>
        <w:t xml:space="preserve"> First &amp; Last Name Sophia Lee &amp; email address is  Sophia.Lee@HOTMAIL.COM the Phone Number is 9803179580 The Driver License Number is CO 44-266-0069 The address is 13587 Rolfson Place, Lake Marina, CT 99813-6770 </w:t>
        <w:br/>
        <w:t xml:space="preserve"> </w:t>
      </w:r>
    </w:p>
    <w:p>
      <w:r>
        <w:t xml:space="preserve"> First &amp; Last Name Donna James &amp; email address is  DonnaJames@AOL.COM the Phone Number is 407-144-2412 The Driver License Number is CT 771952658 The address is 919 Brooklyn Mission, Port Marahaven, CO 14446-0510 </w:t>
        <w:br/>
        <w:t xml:space="preserve"> </w:t>
      </w:r>
    </w:p>
    <w:p>
      <w:r>
        <w:t xml:space="preserve"> First &amp; Last Name Kathleen Nguyen &amp; email address is  Kathleen_Nguyen@AOL.COM the Phone Number is 702-853-1440 The Driver License Number is MN R688630802897 The address is 863 Lueilwitz Club Apt. 472, New Aileen, ID 75238-7537 </w:t>
        <w:br/>
        <w:t xml:space="preserve"> </w:t>
      </w:r>
    </w:p>
    <w:p>
      <w:r>
        <w:t xml:space="preserve"> First &amp; Last Name Mary Jones &amp; email address is  Mary_Jones@HOTMAIL.COM the Phone Number is 907 303 2149 The Driver License Number is KY R12-926-110 The address is 9236 Considine Terrace Apt. 268, North Reinaberg, NH 98132 </w:t>
        <w:br/>
        <w:t xml:space="preserve"> </w:t>
      </w:r>
    </w:p>
    <w:p>
      <w:r>
        <w:t xml:space="preserve"> First &amp; Last Name Sharon Ward &amp; email address is  Sharon.Ward@AOL.COM the Phone Number is 302 234 8241 The Driver License Number is LA 002199672 The address is 458 Morton Rapid Suite 063, Powlowskiborough, SC 74499 </w:t>
        <w:br/>
        <w:t xml:space="preserve"> </w:t>
      </w:r>
    </w:p>
    <w:p>
      <w:r>
        <w:t xml:space="preserve"> First &amp; Last Name George White &amp; email address is  George_White@HOTMAIL.COM the Phone Number is 6409604071 The Driver License Number is SC 944677497 The address is 33539 Ernser Valley, North Retaport, UT 43156 </w:t>
        <w:br/>
        <w:t xml:space="preserve"> </w:t>
      </w:r>
    </w:p>
    <w:p>
      <w:r>
        <w:t xml:space="preserve"> First &amp; Last Name Alan Sanders &amp; email address is  Alan_Sanders@GMAIL.COM the Phone Number is 213 988 3472 The Driver License Number is AL 9985901 The address is 5456 Haley Rapids, Wilfridton, IL 89166 </w:t>
        <w:br/>
        <w:t xml:space="preserve"> </w:t>
      </w:r>
    </w:p>
    <w:p>
      <w:r>
        <w:t xml:space="preserve"> First &amp; Last Name Marilyn Lopez &amp; email address is  Marilyn_Lopez@HOTMAIL.COM the Phone Number is 240-872-6674 The Driver License Number is ID OB577564F The address is 359 Cathryn Mountain, West Kaylinchester, AR 35693 </w:t>
        <w:br/>
        <w:t xml:space="preserve"> </w:t>
      </w:r>
    </w:p>
    <w:p>
      <w:r>
        <w:t xml:space="preserve"> First &amp; Last Name Beverly Collins &amp; email address is  Beverly.Collins@AOL.COM the Phone Number is 2231883942 The Driver License Number is ME 0881013 The address is 296 Wehner Branch, Gutkowskibury, OK 52509 </w:t>
        <w:br/>
        <w:t xml:space="preserve"> </w:t>
      </w:r>
    </w:p>
    <w:p>
      <w:r>
        <w:t xml:space="preserve"> First &amp; Last Name Juan Flores &amp; email address is  JuanFlores@AOL.COM the Phone Number is 817-850-5639 The Driver License Number is WV 5333660 The address is 5783 Cole Corners Apt. 833, Bradyside, OR 18894-6666 </w:t>
        <w:br/>
        <w:t xml:space="preserve"> </w:t>
      </w:r>
    </w:p>
    <w:p>
      <w:r>
        <w:t xml:space="preserve"> First &amp; Last Name Terry Lewis &amp; email address is  Terry_Lewis@HOTMAIL.COM the Phone Number is 812-315-4368 The Driver License Number is NC 026888113097 The address is 925 Rowe Flat, South Claudia, FL 76289 </w:t>
        <w:br/>
        <w:t xml:space="preserve"> </w:t>
      </w:r>
    </w:p>
    <w:p>
      <w:r>
        <w:t xml:space="preserve"> First &amp; Last Name Olivia Fisher &amp; email address is  Olivia_Fisher@HOTMAIL.COM the Phone Number is 317 853 4740 The Driver License Number is IL R786-2183-6879 The address is 1978 Dudley Ports Suite 931, North Alexandroside, WY 07483-9389 </w:t>
        <w:br/>
        <w:t xml:space="preserve"> </w:t>
      </w:r>
    </w:p>
    <w:p>
      <w:r>
        <w:t xml:space="preserve"> First &amp; Last Name Joseph Price &amp; email address is  Joseph.Price@GMAIL.COM the Phone Number is 480 669 5707 The Driver License Number is WI V7490802626385 The address is 166 Jana Knolls Suite 263, Savionbury, OR 11286 </w:t>
        <w:br/>
        <w:t xml:space="preserve"> </w:t>
      </w:r>
    </w:p>
    <w:p>
      <w:r>
        <w:t xml:space="preserve"> First &amp; Last Name James Fisher &amp; email address is  JamesFisher@GMAIL.COM the Phone Number is 2532412865 The Driver License Number is ND PKE-57-9106 The address is 2472 Stroman Haven Suite 169, Nadershire, OK 45251-3234 </w:t>
        <w:br/>
        <w:t xml:space="preserve"> </w:t>
      </w:r>
    </w:p>
    <w:p>
      <w:r>
        <w:t xml:space="preserve"> First &amp; Last Name Timothy Jenkins &amp; email address is  TimothyJenkins@AOL.COM the Phone Number is 6187885199 The Driver License Number is MO T589244673 The address is 5456 Haley Rapids, Wilfridton, IL 89166 </w:t>
        <w:br/>
        <w:t xml:space="preserve"> </w:t>
      </w:r>
    </w:p>
    <w:p>
      <w:r>
        <w:t xml:space="preserve"> First &amp; Last Name Stephen Morris &amp; email address is  Stephen.Morris@GMAIL.COM the Phone Number is 9376405465 The Driver License Number is WV 6563957 The address is 1978 Dudley Ports Suite 931, North Alexandroside, WY 07483-9389 </w:t>
        <w:br/>
        <w:t xml:space="preserve"> </w:t>
      </w:r>
    </w:p>
    <w:p>
      <w:r>
        <w:t xml:space="preserve"> First &amp; Last Name Kelly Ward &amp; email address is  KellyWard@HOTMAIL.COM the Phone Number is 260 808 6364 The Driver License Number is AK 3364062 The address is 854 Aufderhar Crescent Apt. 373, Carolynemouth, OK 26836 </w:t>
        <w:br/>
        <w:t xml:space="preserve"> </w:t>
      </w:r>
    </w:p>
    <w:p>
      <w:r>
        <w:t xml:space="preserve"> First &amp; Last Name Karen Ramirez &amp; email address is  KarenRamirez@HOTMAIL.COM the Phone Number is 402-706-8784 The Driver License Number is MS 872366468 The address is 166 Jana Knolls Suite 263, Savionbury, OR 11286 </w:t>
        <w:br/>
        <w:t xml:space="preserve"> </w:t>
      </w:r>
    </w:p>
    <w:p>
      <w:r>
        <w:t xml:space="preserve"> First &amp; Last Name Martha Brooks &amp; email address is  Martha.Brooks@HOTMAIL.COM the Phone Number is 406 901 8418 The Driver License Number is RI 0835532 The address is 2927 Shields Ville, Rhettborough, NJ 53889 </w:t>
        <w:br/>
        <w:t xml:space="preserve"> </w:t>
      </w:r>
    </w:p>
    <w:p>
      <w:r>
        <w:t xml:space="preserve"> First &amp; Last Name Mark Cox &amp; email address is  Mark.Cox@HOTMAIL.COM the Phone Number is 9408569163 The Driver License Number is FL U821-166-58-950-0 The address is 896 Carmelo Hill, Brownfort, SC 86532-8248 </w:t>
        <w:br/>
        <w:t xml:space="preserve"> </w:t>
      </w:r>
    </w:p>
    <w:p>
      <w:r>
        <w:t xml:space="preserve"> First &amp; Last Name Amanda Anderson &amp; email address is  Amanda_Anderson@HOTMAIL.COM the Phone Number is 814-523-8149 The Driver License Number is ID FL165470G The address is 989 Bins Mills Suite 320, Port Hiram, AR 76053 </w:t>
        <w:br/>
        <w:t xml:space="preserve"> </w:t>
      </w:r>
    </w:p>
    <w:p>
      <w:r>
        <w:t xml:space="preserve"> First &amp; Last Name Justin Jackson &amp; email address is  JustinJackson@GMAIL.COM the Phone Number is 919 448 9090 The Driver License Number is NC 415106035519 The address is 2708 Amaya Circle, Port Mose, NC 57067 </w:t>
        <w:br/>
        <w:t xml:space="preserve"> </w:t>
      </w:r>
    </w:p>
    <w:p>
      <w:r>
        <w:t xml:space="preserve"> First &amp; Last Name Noah Bailey &amp; email address is  Noah_Bailey@GMAIL.COM the Phone Number is 321-435-8802 The Driver License Number is CA O7133864 The address is 989 Bins Mills Suite 320, Port Hiram, AR 76053 </w:t>
        <w:br/>
        <w:t xml:space="preserve"> </w:t>
      </w:r>
    </w:p>
    <w:p>
      <w:r>
        <w:t xml:space="preserve"> First &amp; Last Name Denise Rodriguez &amp; email address is  Denise.Rodriguez@HOTMAIL.COM the Phone Number is 3374582049 The Driver License Number is MO T589244673 The address is 217 Maci Streets, Smithburgh, TN 20431-2459 </w:t>
        <w:br/>
        <w:t xml:space="preserve"> </w:t>
      </w:r>
    </w:p>
    <w:p>
      <w:r>
        <w:t xml:space="preserve"> First &amp; Last Name Logan Perry &amp; email address is  Logan.Perry@HOTMAIL.COM the Phone Number is 6073228394 The Driver License Number is CT 771952658 The address is 68980 Maryse Plaza, South Maximilian, WY 33752 </w:t>
        <w:br/>
        <w:t xml:space="preserve"> </w:t>
      </w:r>
    </w:p>
    <w:p>
      <w:r>
        <w:t xml:space="preserve"> First &amp; Last Name Rachel Torres &amp; email address is  Rachel.Torres@HOTMAIL.COM the Phone Number is 610-672-8943 The Driver License Number is OH UL929739 The address is 38885 Hane Cape, Lake Jeffreychester, MO 55592-9887 </w:t>
        <w:br/>
        <w:t xml:space="preserve"> </w:t>
      </w:r>
    </w:p>
    <w:p>
      <w:r>
        <w:t xml:space="preserve"> First &amp; Last Name Logan Evans &amp; email address is  Logan.Evans@AOL.COM the Phone Number is 212 150 3488 The Driver License Number is ME 2250347 The address is 4366 Dietrich Bridge Suite 214, New Leoneborough, IA 43419 </w:t>
        <w:br/>
        <w:t xml:space="preserve"> </w:t>
      </w:r>
    </w:p>
    <w:p>
      <w:r>
        <w:t xml:space="preserve"> First &amp; Last Name John Wright &amp; email address is  John.Wright@HOTMAIL.COM the Phone Number is 3476104421 The Driver License Number is NE E18966331 The address is 486 Grant Grove, Port Maximus, HI 80321 </w:t>
        <w:br/>
        <w:t xml:space="preserve"> </w:t>
      </w:r>
    </w:p>
    <w:p>
      <w:r>
        <w:t xml:space="preserve"> First &amp; Last Name Megan Kelly &amp; email address is  Megan.Kelly@AOL.COM the Phone Number is 605423 889 9677 The Driver License Number is NC 239990037991 The address is 33413 Bernhard Inlet Apt. 798, Caliborough, NY 85157-8268 </w:t>
        <w:br/>
        <w:t xml:space="preserve"> </w:t>
      </w:r>
    </w:p>
    <w:p>
      <w:r>
        <w:t xml:space="preserve"> First &amp; Last Name Ryan Morales &amp; email address is  RyanMorales@HOTMAIL.COM the Phone Number is 8031497526 The Driver License Number is CO 46-420-3014 The address is 263 Antonio Plains, Sydnieburgh, KS 60820 </w:t>
        <w:br/>
        <w:t xml:space="preserve"> </w:t>
      </w:r>
    </w:p>
    <w:p>
      <w:r>
        <w:t xml:space="preserve"> First &amp; Last Name Jordan Mitchell &amp; email address is  JordanMitchell@GMAIL.COM the Phone Number is 2677261946 The Driver License Number is MS 872366468 The address is 997 McClure Meadow Apt. 060, Lake Coyshire, ME 87127-7001 </w:t>
        <w:br/>
        <w:t xml:space="preserve"> </w:t>
      </w:r>
    </w:p>
    <w:p>
      <w:r>
        <w:t xml:space="preserve"> First &amp; Last Name Bryan White &amp; email address is  Bryan.White@HOTMAIL.COM the Phone Number is 9733434403 The Driver License Number is CO 46-420-3014 The address is 5733 Holden Springs, New Blair, SC 65139-1462 </w:t>
        <w:br/>
        <w:t xml:space="preserve"> </w:t>
      </w:r>
    </w:p>
    <w:p>
      <w:r>
        <w:t xml:space="preserve"> First &amp; Last Name Wayne Bell &amp; email address is  Wayne_Bell@GMAIL.COM the Phone Number is 806 870 5932 The Driver License Number is GA 529979219 The address is 854 Aufderhar Crescent Apt. 373, Carolynemouth, OK 26836 </w:t>
        <w:br/>
        <w:t xml:space="preserve"> </w:t>
      </w:r>
    </w:p>
    <w:p>
      <w:r>
        <w:t xml:space="preserve"> First &amp; Last Name Larry Stewart &amp; email address is  LarryStewart@AOL.COM the Phone Number is 3037158835 The Driver License Number is MT 5898044968335 The address is 1298 Farrell Mountains Suite 388, Nienowfort, LA 17095 </w:t>
        <w:br/>
        <w:t xml:space="preserve"> </w:t>
      </w:r>
    </w:p>
    <w:p>
      <w:r>
        <w:t xml:space="preserve"> First &amp; Last Name Samantha Roberts &amp; email address is  Samantha.Roberts@AOL.COM the Phone Number is 2313498642 The Driver License Number is FL L697-898-54-696-1 The address is 5037 Reynolds Grove Suite 981, West Lianamouth, NJ 30646 </w:t>
        <w:br/>
        <w:t xml:space="preserve"> </w:t>
      </w:r>
    </w:p>
    <w:p>
      <w:r>
        <w:t xml:space="preserve"> First &amp; Last Name Kevin Cooper &amp; email address is  KevinCooper@HOTMAIL.COM the Phone Number is 843 984 7085 The Driver License Number is CO 49-821-6530 The address is 202 Leora Port Apt. 652, New Ervin, MO 09784 </w:t>
        <w:br/>
        <w:t xml:space="preserve"> </w:t>
      </w:r>
    </w:p>
    <w:p>
      <w:r>
        <w:t xml:space="preserve"> First &amp; Last Name Hannah Perry &amp; email address is  Hannah_Perry@GMAIL.COM the Phone Number is 501-395-8036 The Driver License Number is ID FL165470G The address is 142 Friesen Ridges, Emmiechester, DE 91398 </w:t>
        <w:br/>
        <w:t xml:space="preserve"> </w:t>
      </w:r>
    </w:p>
    <w:p>
      <w:r>
        <w:t xml:space="preserve"> First &amp; Last Name Brenda Thomas &amp; email address is  Brenda.Thomas@HOTMAIL.COM the Phone Number is 706 675 3988 The Driver License Number is NY 746 078 274 The address is 89949 VonRueden Ramp, North Alyssonton, VA 30931 </w:t>
        <w:br/>
        <w:t xml:space="preserve"> </w:t>
      </w:r>
    </w:p>
    <w:p>
      <w:r>
        <w:t xml:space="preserve"> First &amp; Last Name Beverly Miller &amp; email address is  BeverlyMiller@GMAIL.COM the Phone Number is 714-955-4778 The Driver License Number is KY G43-689-102 The address is 1978 Dudley Ports Suite 931, North Alexandroside, WY 07483-9389 </w:t>
        <w:br/>
        <w:t xml:space="preserve"> </w:t>
      </w:r>
    </w:p>
    <w:p>
      <w:r>
        <w:t xml:space="preserve"> First &amp; Last Name Diana Myers &amp; email address is  Diana.Myers@HOTMAIL.COM the Phone Number is 4089708883 The Driver License Number is NV 2758690144 The address is 89949 VonRueden Ramp, North Alyssonton, VA 30931 </w:t>
        <w:br/>
        <w:t xml:space="preserve"> </w:t>
      </w:r>
    </w:p>
    <w:p>
      <w:r>
        <w:t xml:space="preserve"> First &amp; Last Name Emma Green &amp; email address is  EmmaGreen@HOTMAIL.COM the Phone Number is 5758097771 The Driver License Number is OK U950403276 The address is 4437 Danial Lodge Apt. 197, South Westleytown, IL 90432 </w:t>
        <w:br/>
        <w:t xml:space="preserve"> </w:t>
      </w:r>
    </w:p>
    <w:p>
      <w:r>
        <w:t xml:space="preserve"> First &amp; Last Name Shirley Miller &amp; email address is  Shirley_Miller@HOTMAIL.COM the Phone Number is 806 477 1515 The Driver License Number is MN R688630802897 The address is 1122 Orn Lodge Suite 105, Port Francisca, NM 09195 </w:t>
        <w:br/>
        <w:t xml:space="preserve"> </w:t>
      </w:r>
    </w:p>
    <w:p>
      <w:r>
        <w:t xml:space="preserve"> First &amp; Last Name Lawrence Carter &amp; email address is  Lawrence_Carter@GMAIL.COM the Phone Number is 843-444-9427 The Driver License Number is GA 195940886 The address is 4296 Abigayle Neck, Lake Kittytown, MS 54536-5173 </w:t>
        <w:br/>
        <w:t xml:space="preserve"> </w:t>
      </w:r>
    </w:p>
    <w:p>
      <w:r>
        <w:t xml:space="preserve"> First &amp; Last Name Madison Wilson &amp; email address is  MadisonWilson@AOL.COM the Phone Number is 2176038491 The Driver License Number is MO T589244673 The address is 3470 Juwan Lights, Schuppefurt, WI 85841 </w:t>
        <w:br/>
        <w:t xml:space="preserve"> </w:t>
      </w:r>
    </w:p>
    <w:p>
      <w:r>
        <w:t xml:space="preserve"> First &amp; Last Name Melissa Flores &amp; email address is  MelissaFlores@AOL.COM the Phone Number is 7032698080 The Driver License Number is MI D 272 913 772 261 The address is 421 Callie Forks Apt. 557, Framiburgh, NV 38290 </w:t>
        <w:br/>
        <w:t xml:space="preserve"> </w:t>
      </w:r>
    </w:p>
    <w:p>
      <w:r>
        <w:t xml:space="preserve"> First &amp; Last Name Alexis Hernandez &amp; email address is  Alexis.Hernandez@GMAIL.COM the Phone Number is 563-907-3469 The Driver License Number is VT 92677442 The address is 1479 Joaquin Mountains, South Reilly, VA 63389-6830 </w:t>
        <w:br/>
        <w:t xml:space="preserve"> </w:t>
      </w:r>
    </w:p>
    <w:p>
      <w:r>
        <w:t xml:space="preserve"> First &amp; Last Name Sharon Stewart &amp; email address is  Sharon_Stewart@HOTMAIL.COM the Phone Number is 5025992603 The Driver License Number is NM 114652691 The address is 82796 Swaniawski Falls Suite 080, Liambury, MD 72440 </w:t>
        <w:br/>
        <w:t xml:space="preserve"> </w:t>
      </w:r>
    </w:p>
    <w:p>
      <w:r>
        <w:t xml:space="preserve"> First &amp; Last Name Charles Wood &amp; email address is  CharlesWood@HOTMAIL.COM the Phone Number is 914 873 7192 The Driver License Number is HI H21918479 The address is 23924 Walker Parkways, Mariloushire, MI 45137 </w:t>
        <w:br/>
        <w:t xml:space="preserve"> </w:t>
      </w:r>
    </w:p>
    <w:p>
      <w:r>
        <w:t xml:space="preserve"> First &amp; Last Name Betty Price &amp; email address is  Betty_Price@AOL.COM the Phone Number is 507-681-5762 The Driver License Number is AL 9985901 The address is 30526 Hudson Passage Apt. 141, East Adah, HI 39055 </w:t>
        <w:br/>
        <w:t xml:space="preserve"> </w:t>
      </w:r>
    </w:p>
    <w:p>
      <w:r>
        <w:t xml:space="preserve"> First &amp; Last Name Sara Bennett &amp; email address is  Sara_Bennett@GMAIL.COM the Phone Number is 8646389401 The Driver License Number is DE 6475840 The address is 5865 McLaughlin Mount Apt. 730, Sanfordland, MA 03811 </w:t>
        <w:br/>
        <w:t xml:space="preserve"> </w:t>
      </w:r>
    </w:p>
    <w:p>
      <w:r>
        <w:t xml:space="preserve"> First &amp; Last Name Brian James &amp; email address is  Brian_James@AOL.COM the Phone Number is 305-528-9147 The Driver License Number is LA 002199672 The address is 6719 Hickle Plaza Apt. 686, New Lenoreshire, WY 18854-1622 </w:t>
        <w:br/>
        <w:t xml:space="preserve"> </w:t>
      </w:r>
    </w:p>
    <w:p>
      <w:r>
        <w:t xml:space="preserve"> First &amp; Last Name Elizabeth King &amp; email address is  ElizabethKing@HOTMAIL.COM the Phone Number is 4109998737 The Driver License Number is KS K36-50-3831 The address is 81037 O Keefe Turnpike Suite 996, Destinfort, DE 50391 </w:t>
        <w:br/>
        <w:t xml:space="preserve"> </w:t>
      </w:r>
    </w:p>
    <w:p>
      <w:r>
        <w:t xml:space="preserve"> First &amp; Last Name Shirley Carter &amp; email address is  Shirley_Carter@HOTMAIL.COM the Phone Number is 9374434268 The Driver License Number is NY 669 190 967 The address is 89949 VonRueden Ramp, North Alyssonton, VA 30931 </w:t>
        <w:br/>
        <w:t xml:space="preserve"> </w:t>
      </w:r>
    </w:p>
    <w:p>
      <w:r>
        <w:t xml:space="preserve"> First &amp; Last Name Emily Turner &amp; email address is  Emily.Turner@HOTMAIL.COM the Phone Number is 6054232516691 The Driver License Number is MO T589244673 The address is 2927 Shields Ville, Rhettborough, NJ 53889 </w:t>
        <w:br/>
        <w:t xml:space="preserve"> </w:t>
      </w:r>
    </w:p>
    <w:p>
      <w:r>
        <w:t xml:space="preserve"> First &amp; Last Name Cynthia Miller &amp; email address is  CynthiaMiller@GMAIL.COM the Phone Number is 917-988-7427 The Driver License Number is GA 633903474 The address is 896 Carmelo Hill, Brownfort, SC 86532-8248 </w:t>
        <w:br/>
        <w:t xml:space="preserve"> </w:t>
      </w:r>
    </w:p>
    <w:p>
      <w:r>
        <w:t xml:space="preserve"> First &amp; Last Name Shirley Phillips &amp; email address is  Shirley.Phillips@HOTMAIL.COM the Phone Number is 907 311 7338 The Driver License Number is SC 944677497 The address is 6988 Koepp Underpass, Chandlerville, MN 49610 </w:t>
        <w:br/>
        <w:t xml:space="preserve"> </w:t>
      </w:r>
    </w:p>
    <w:p>
      <w:r>
        <w:t xml:space="preserve"> First &amp; Last Name Justin Torres &amp; email address is  Justin.Torres@AOL.COM the Phone Number is 731-351-8539 The Driver License Number is MS 816804620 The address is 989 Jaycee Alley Suite 200, Port Henrietteton, KS 03416 </w:t>
        <w:br/>
        <w:t xml:space="preserve"> </w:t>
      </w:r>
    </w:p>
    <w:p>
      <w:r>
        <w:t xml:space="preserve"> First &amp; Last Name Sara Murphy &amp; email address is  Sara.Murphy@HOTMAIL.COM the Phone Number is 6413279733 The Driver License Number is TX 34973134 The address is 5278 Gleichner Streets Suite 674, Lake Lisette, LA 26361-2649 </w:t>
        <w:br/>
        <w:t xml:space="preserve"> </w:t>
      </w:r>
    </w:p>
    <w:p>
      <w:r>
        <w:t xml:space="preserve"> First &amp; Last Name Julia Morgan &amp; email address is  Julia_Morgan@AOL.COM the Phone Number is 831-152-5930 The Driver License Number is AR 967355604 The address is 3804 Gerhold Shore Apt. 177, South Verna, VT 24861 </w:t>
        <w:br/>
        <w:t xml:space="preserve"> </w:t>
      </w:r>
    </w:p>
    <w:p>
      <w:r>
        <w:t xml:space="preserve"> First &amp; Last Name Kevin Moore &amp; email address is  Kevin.Moore@AOL.COM the Phone Number is 218 179 6313 The Driver License Number is NV 5794565980 The address is 41126 Jones View Apt. 184, Ressieborough, ID 51781 </w:t>
        <w:br/>
        <w:t xml:space="preserve"> </w:t>
      </w:r>
    </w:p>
    <w:p>
      <w:r>
        <w:t xml:space="preserve"> First &amp; Last Name Larry Nelson &amp; email address is  LarryNelson@HOTMAIL.COM the Phone Number is 8787579812 The Driver License Number is SC 944677497 The address is 5733 Holden Springs, New Blair, SC 65139-1462 </w:t>
        <w:br/>
        <w:t xml:space="preserve"> </w:t>
      </w:r>
    </w:p>
    <w:p>
      <w:r>
        <w:t xml:space="preserve"> First &amp; Last Name Emma Ross &amp; email address is  Emma_Ross@HOTMAIL.COM the Phone Number is 3219492875 The Driver License Number is MS 816804620 The address is 4437 Danial Lodge Apt. 197, South Westleytown, IL 90432 </w:t>
        <w:br/>
        <w:t xml:space="preserve"> </w:t>
      </w:r>
    </w:p>
    <w:p>
      <w:r>
        <w:t xml:space="preserve"> First &amp; Last Name Joan Russell &amp; email address is  Joan.Russell@HOTMAIL.COM the Phone Number is 934 867 2577 The Driver License Number is OH UL929739 The address is 81037 O Keefe Turnpike Suite 996, Destinfort, DE 50391 </w:t>
        <w:br/>
        <w:t xml:space="preserve"> </w:t>
      </w:r>
    </w:p>
    <w:p>
      <w:r>
        <w:t xml:space="preserve"> First &amp; Last Name Arthur Martinez &amp; email address is  ArthurMartinez@AOL.COM the Phone Number is 303 806 2016 The Driver License Number is MN X838786368395 The address is 2814 Lueilwitz Villages Suite 716, Port Camden, MA 77460 </w:t>
        <w:br/>
        <w:t xml:space="preserve"> </w:t>
      </w:r>
    </w:p>
    <w:p>
      <w:r>
        <w:t xml:space="preserve"> First &amp; Last Name Karen Allen &amp; email address is  Karen.Allen@HOTMAIL.COM the Phone Number is 629-735-3543 The Driver License Number is MS 816804620 The address is 40993 Shields Greens Apt. 338, Bartellton, WA 96177 </w:t>
        <w:br/>
        <w:t xml:space="preserve"> </w:t>
      </w:r>
    </w:p>
    <w:p>
      <w:r>
        <w:t xml:space="preserve"> First &amp; Last Name Janice Brooks &amp; email address is  Janice.Brooks@HOTMAIL.COM the Phone Number is 929-522-1570 The Driver License Number is AR 907337748 The address is 8819 Jeremie Hollow Apt. 978, Schulistville, CO 20819 </w:t>
        <w:br/>
        <w:t xml:space="preserve"> </w:t>
      </w:r>
    </w:p>
    <w:p>
      <w:r>
        <w:t xml:space="preserve"> First &amp; Last Name Bradley Ortiz &amp; email address is  Bradley_Ortiz@GMAIL.COM the Phone Number is 272-634-3001 The Driver License Number is HI H21918479 The address is 6719 Hickle Plaza Apt. 686, New Lenoreshire, WY 18854-1622 </w:t>
        <w:br/>
        <w:t xml:space="preserve"> </w:t>
      </w:r>
    </w:p>
    <w:p>
      <w:r>
        <w:t xml:space="preserve"> First &amp; Last Name Amber Scott &amp; email address is  Amber.Scott@HOTMAIL.COM the Phone Number is 9783564704 The Driver License Number is NE G54814984 The address is 95409 Reid Stravenue Apt. 214, New Imastad, OR 15980 </w:t>
        <w:br/>
        <w:t xml:space="preserve"> </w:t>
      </w:r>
    </w:p>
    <w:p>
      <w:r>
        <w:t xml:space="preserve"> First &amp; Last Name Deborah Lewis &amp; email address is  Deborah_Lewis@HOTMAIL.COM the Phone Number is 307 838 9780 The Driver License Number is CA L8880908 The address is 486 Grant Grove, Port Maximus, HI 80321 </w:t>
        <w:br/>
        <w:t xml:space="preserve"> </w:t>
      </w:r>
    </w:p>
    <w:p>
      <w:r>
        <w:t xml:space="preserve"> First &amp; Last Name Ralph Carter &amp; email address is  Ralph.Carter@AOL.COM the Phone Number is 7472156617 The Driver License Number is SC 930467741 The address is 1087 Jermaine Roads Apt. 979, Beahanborough, CO 58586 </w:t>
        <w:br/>
        <w:t xml:space="preserve"> </w:t>
      </w:r>
    </w:p>
    <w:p>
      <w:r>
        <w:t xml:space="preserve"> First &amp; Last Name Janet Peterson &amp; email address is  Janet.Peterson@GMAIL.COM the Phone Number is 646 633 3675 The Driver License Number is NV 2758690144 The address is 2927 Shields Ville, Rhettborough, NJ 53889 </w:t>
        <w:br/>
        <w:t xml:space="preserve"> </w:t>
      </w:r>
    </w:p>
    <w:p>
      <w:r>
        <w:t xml:space="preserve"> First &amp; Last Name Jane Watson &amp; email address is  JaneWatson@HOTMAIL.COM the Phone Number is 563-358-8911 The Driver License Number is TN 756699639 The address is 7467 Dorothy Plaza Apt. 334, North Reba, CT 87640-9101 </w:t>
        <w:br/>
        <w:t xml:space="preserve"> </w:t>
      </w:r>
    </w:p>
    <w:p>
      <w:r>
        <w:t xml:space="preserve"> First &amp; Last Name Heather Scott &amp; email address is  HeatherScott@GMAIL.COM the Phone Number is 267-347-7554 The Driver License Number is NV 7957443174 The address is 957 Joannie Way, Baumbachbury, AK 31877-4373 </w:t>
        <w:br/>
        <w:t xml:space="preserve"> </w:t>
      </w:r>
    </w:p>
    <w:p>
      <w:r>
        <w:t xml:space="preserve"> First &amp; Last Name Bradley Walker &amp; email address is  BradleyWalker@HOTMAIL.COM the Phone Number is 279 778 8051 The Driver License Number is RI 2249806 The address is 23924 Walker Parkways, Mariloushire, MI 45137 </w:t>
        <w:br/>
        <w:t xml:space="preserve"> </w:t>
      </w:r>
    </w:p>
    <w:p>
      <w:r>
        <w:t xml:space="preserve"> First &amp; Last Name Sara Watson &amp; email address is  SaraWatson@HOTMAIL.COM the Phone Number is 458 468 3325 The Driver License Number is IA 644BQ9124 The address is 7963 Xander Meadow, Pollichbury, SD 26906 </w:t>
        <w:br/>
        <w:t xml:space="preserve"> </w:t>
      </w:r>
    </w:p>
    <w:p>
      <w:r>
        <w:t xml:space="preserve"> First &amp; Last Name James Barnes &amp; email address is  James.Barnes@HOTMAIL.COM the Phone Number is 8282952578 The Driver License Number is MA S28701824 The address is 340 Upton Turnpike, Brekkestad, CO 48214-7753 </w:t>
        <w:br/>
        <w:t xml:space="preserve"> </w:t>
      </w:r>
    </w:p>
    <w:p>
      <w:r>
        <w:t xml:space="preserve"> First &amp; Last Name Rose Martin &amp; email address is  Rose.Martin@AOL.COM the Phone Number is 540 620 1635 The Driver License Number is IN 3300-03-0152 The address is 8819 Jeremie Hollow Apt. 978, Schulistville, CO 20819 </w:t>
        <w:br/>
        <w:t xml:space="preserve"> </w:t>
      </w:r>
    </w:p>
    <w:p>
      <w:r>
        <w:t xml:space="preserve"> First &amp; Last Name Victoria Watson &amp; email address is  VictoriaWatson@AOL.COM the Phone Number is 6233317521 The Driver License Number is SD 15558131 The address is 418 Robel Ville Suite 787, Port Lucasside, UT 14653-6177 </w:t>
        <w:br/>
        <w:t xml:space="preserve"> </w:t>
      </w:r>
    </w:p>
    <w:p>
      <w:r>
        <w:t xml:space="preserve"> First &amp; Last Name Dylan Sanchez &amp; email address is  DylanSanchez@HOTMAIL.COM the Phone Number is 267 399 2846 The Driver License Number is MS 603428765 The address is 989 Jaycee Alley Suite 200, Port Henrietteton, KS 03416 </w:t>
        <w:br/>
        <w:t xml:space="preserve"> </w:t>
      </w:r>
    </w:p>
    <w:p>
      <w:r>
        <w:t xml:space="preserve"> First &amp; Last Name Ryan Cox &amp; email address is  Ryan.Cox@AOL.COM the Phone Number is 9732744711 The Driver License Number is KS K36-50-3831 The address is 957 Joannie Way, Baumbachbury, AK 31877-4373 </w:t>
        <w:br/>
        <w:t xml:space="preserve"> </w:t>
      </w:r>
    </w:p>
    <w:p>
      <w:r>
        <w:t xml:space="preserve"> First &amp; Last Name Maria Cooper &amp; email address is  MariaCooper@GMAIL.COM the Phone Number is 941 753 1230 The Driver License Number is AR 967355604 The address is 23924 Walker Parkways, Mariloushire, MI 45137 </w:t>
        <w:br/>
        <w:t xml:space="preserve"> </w:t>
      </w:r>
    </w:p>
    <w:p>
      <w:r>
        <w:t xml:space="preserve"> First &amp; Last Name Linda Cooper &amp; email address is  LindaCooper@HOTMAIL.COM the Phone Number is 7147165099 The Driver License Number is MT 6740212305080 The address is 5278 Gleichner Streets Suite 674, Lake Lisette, LA 26361-2649 </w:t>
        <w:br/>
        <w:t xml:space="preserve"> </w:t>
      </w:r>
    </w:p>
    <w:p>
      <w:r>
        <w:t xml:space="preserve"> First &amp; Last Name Beverly Adams &amp; email address is  BeverlyAdams@GMAIL.COM the Phone Number is 661 706 1318 The Driver License Number is AR 929933783 The address is 40993 Shields Greens Apt. 338, Bartellton, WA 96177 </w:t>
        <w:br/>
        <w:t xml:space="preserve"> </w:t>
      </w:r>
    </w:p>
    <w:p>
      <w:r>
        <w:t xml:space="preserve"> First &amp; Last Name Ronald Lewis &amp; email address is  Ronald_Lewis@HOTMAIL.COM the Phone Number is 8288743679 The Driver License Number is NM 114652691 The address is 989 Jaycee Alley Suite 200, Port Henrietteton, KS 03416 </w:t>
        <w:br/>
        <w:t xml:space="preserve"> </w:t>
      </w:r>
    </w:p>
    <w:p>
      <w:r>
        <w:t xml:space="preserve"> First &amp; Last Name Eugene Watson &amp; email address is  EugeneWatson@AOL.COM the Phone Number is 323-258-5460 The Driver License Number is WI K7256481173214 The address is 5783 Cole Corners Apt. 833, Bradyside, OR 18894-6666 </w:t>
        <w:br/>
        <w:t xml:space="preserve"> </w:t>
      </w:r>
    </w:p>
    <w:p>
      <w:r>
        <w:t xml:space="preserve"> First &amp; Last Name Carl Cruz &amp; email address is  Carl_Cruz@HOTMAIL.COM the Phone Number is 870 642 4886 The Driver License Number is CT 104413706 The address is 40058 Nikolaus Points, Lake Pascalefurt, OH 29960 </w:t>
        <w:br/>
        <w:t xml:space="preserve"> </w:t>
      </w:r>
    </w:p>
    <w:p>
      <w:r>
        <w:t xml:space="preserve"> First &amp; Last Name Cynthia King &amp; email address is  Cynthia_King@HOTMAIL.COM the Phone Number is 9071825089 The Driver License Number is KS K16-28-1631 The address is 5037 Reynolds Grove Suite 981, West Lianamouth, NJ 30646 </w:t>
        <w:br/>
        <w:t xml:space="preserve"> </w:t>
      </w:r>
    </w:p>
    <w:p>
      <w:r>
        <w:t xml:space="preserve"> First &amp; Last Name Ashley Moore &amp; email address is  Ashley_Moore@GMAIL.COM the Phone Number is 940-848-1114 The Driver License Number is WI V7490802626385 The address is 7895 Klocko Throughway Suite 572, Marlinville, TN 63149-1567 </w:t>
        <w:br/>
        <w:t xml:space="preserve"> </w:t>
      </w:r>
    </w:p>
    <w:p>
      <w:r>
        <w:t xml:space="preserve"> First &amp; Last Name Christopher Lee &amp; email address is  Christopher_Lee@GMAIL.COM the Phone Number is 4405859846 The Driver License Number is MN E507058938584 The address is 957 Joannie Way, Baumbachbury, AK 31877-4373 </w:t>
        <w:br/>
        <w:t xml:space="preserve"> </w:t>
      </w:r>
    </w:p>
    <w:p>
      <w:r>
        <w:t xml:space="preserve"> First &amp; Last Name Sara Campbell &amp; email address is  Sara.Campbell@GMAIL.COM the Phone Number is 7325925256 The Driver License Number is RI 2249806 The address is 11545 Mosciski Viaduct Apt. 941, South Lucindahaven, RI 52180 </w:t>
        <w:br/>
        <w:t xml:space="preserve"> </w:t>
      </w:r>
    </w:p>
    <w:p>
      <w:r>
        <w:t xml:space="preserve"> First &amp; Last Name Abigail Miller &amp; email address is  AbigailMiller@HOTMAIL.COM the Phone Number is 9123681472 The Driver License Number is KY R12-926-110 The address is 13587 Rolfson Place, Lake Marina, CT 99813-6770 </w:t>
        <w:br/>
        <w:t xml:space="preserve"> </w:t>
      </w:r>
    </w:p>
    <w:p>
      <w:r>
        <w:t xml:space="preserve"> First &amp; Last Name Nancy Moore &amp; email address is  NancyMoore@AOL.COM the Phone Number is 657-745-1590 The Driver License Number is KS K87-07-4639 The address is 33407 Botsford Cape Suite 783, South Shanna, MI 46430 </w:t>
        <w:br/>
        <w:t xml:space="preserve"> </w:t>
      </w:r>
    </w:p>
    <w:p>
      <w:r>
        <w:t xml:space="preserve"> First &amp; Last Name Victoria Rogers &amp; email address is  Victoria_Rogers@AOL.COM the Phone Number is 380 350 8040 The Driver License Number is CO 74-395-9425 The address is 2708 Amaya Circle, Port Mose, NC 57067 </w:t>
        <w:br/>
        <w:t xml:space="preserve"> </w:t>
      </w:r>
    </w:p>
    <w:p>
      <w:r>
        <w:t xml:space="preserve"> First &amp; Last Name Peter Harris &amp; email address is  PeterHarris@AOL.COM the Phone Number is 509 747 1983 The Driver License Number is ND IGP-81-1700 The address is 5037 Reynolds Grove Suite 981, West Lianamouth, NJ 30646 </w:t>
        <w:br/>
        <w:t xml:space="preserve"> </w:t>
      </w:r>
    </w:p>
    <w:p>
      <w:r>
        <w:t xml:space="preserve"> First &amp; Last Name Judith Brown &amp; email address is  JudithBrown@AOL.COM the Phone Number is 228-825-4679 The Driver License Number is KY G43-689-102 The address is 7895 Klocko Throughway Suite 572, Marlinville, TN 63149-1567 </w:t>
        <w:br/>
        <w:t xml:space="preserve"> </w:t>
      </w:r>
    </w:p>
    <w:p>
      <w:r>
        <w:t xml:space="preserve"> First &amp; Last Name Joseph Baker &amp; email address is  Joseph_Baker@AOL.COM the Phone Number is 651-845-2191 The Driver License Number is RI 8369581 The address is 2708 Amaya Circle, Port Mose, NC 57067 </w:t>
        <w:br/>
        <w:t xml:space="preserve"> </w:t>
      </w:r>
    </w:p>
    <w:p>
      <w:r>
        <w:t xml:space="preserve"> First &amp; Last Name Scott Wilson &amp; email address is  Scott_Wilson@HOTMAIL.COM the Phone Number is 5742217159 The Driver License Number is CO 46-420-3014 The address is 646 Romaine Rest Apt. 862, West Orvilleborough, MO 50092 </w:t>
        <w:br/>
        <w:t xml:space="preserve"> </w:t>
      </w:r>
    </w:p>
    <w:p>
      <w:r>
        <w:t xml:space="preserve"> First &amp; Last Name Keith Peterson &amp; email address is  KeithPeterson@GMAIL.COM the Phone Number is 8016305660 The Driver License Number is IA 592AF3431 The address is 263 Antonio Plains, Sydnieburgh, KS 60820 </w:t>
        <w:br/>
        <w:t xml:space="preserve"> </w:t>
      </w:r>
    </w:p>
    <w:p>
      <w:r>
        <w:t xml:space="preserve"> First &amp; Last Name Ruth Cruz &amp; email address is  Ruth_Cruz@HOTMAIL.COM the Phone Number is 402-746-4568 The Driver License Number is MN X838786368395 The address is 5733 Holden Springs, New Blair, SC 65139-1462 </w:t>
        <w:br/>
        <w:t xml:space="preserve"> </w:t>
      </w:r>
    </w:p>
    <w:p>
      <w:r>
        <w:t xml:space="preserve"> First &amp; Last Name Bryan Young &amp; email address is  Bryan_Young@HOTMAIL.COM the Phone Number is 7012618693 The Driver License Number is CT 832479798 The address is 438 Glover Streets Suite 868, North Tyreeburgh, CA 78871 </w:t>
        <w:br/>
        <w:t xml:space="preserve"> </w:t>
      </w:r>
    </w:p>
    <w:p>
      <w:r>
        <w:t xml:space="preserve"> First &amp; Last Name Noah Reyes &amp; email address is  NoahReyes@HOTMAIL.COM the Phone Number is 930 157 7101 The Driver License Number is NE G54814984 The address is 482 Luigi Ports Suite 472, Lynchborough, NH 79589 </w:t>
        <w:br/>
        <w:t xml:space="preserve"> </w:t>
      </w:r>
    </w:p>
    <w:p>
      <w:r>
        <w:t xml:space="preserve"> First &amp; Last Name Kenneth Allen &amp; email address is  Kenneth.Allen@HOTMAIL.COM the Phone Number is 812 972 8312 The Driver License Number is VT 27782973 The address is 919 Brooklyn Mission, Port Marahaven, CO 14446-0510 </w:t>
        <w:br/>
        <w:t xml:space="preserve"> </w:t>
      </w:r>
    </w:p>
    <w:p>
      <w:r>
        <w:t xml:space="preserve"> First &amp; Last Name Janice Rodriguez &amp; email address is  JaniceRodriguez@GMAIL.COM the Phone Number is 4697721645 The Driver License Number is ND PKE-57-9106 The address is 16693 Mertz Ridges, Port Dominicside, NV 59404 </w:t>
        <w:br/>
        <w:t xml:space="preserve"> </w:t>
      </w:r>
    </w:p>
    <w:p>
      <w:r>
        <w:t xml:space="preserve"> First &amp; Last Name Jonathan Ward &amp; email address is  Jonathan.Ward@HOTMAIL.COM the Phone Number is 9106903834 The Driver License Number is NY 746 713 726 The address is 198 Ebert Islands Apt. 888, Adrianamouth, WV 07342-7588 </w:t>
        <w:br/>
        <w:t xml:space="preserve"> </w:t>
      </w:r>
    </w:p>
    <w:p>
      <w:r>
        <w:t xml:space="preserve"> First &amp; Last Name Logan Davis &amp; email address is  Logan.Davis@GMAIL.COM the Phone Number is 651 997 6318 The Driver License Number is MO S445864076 The address is 25679 Terrance Coves Suite 295, Keshaunstad, CT 24481-8873 </w:t>
        <w:br/>
        <w:t xml:space="preserve"> </w:t>
      </w:r>
    </w:p>
    <w:p>
      <w:r>
        <w:t xml:space="preserve"> First &amp; Last Name Randy James &amp; email address is  RandyJames@AOL.COM the Phone Number is 682 545 4965 The Driver License Number is GA 195940886 The address is 482 Luigi Ports Suite 472, Lynchborough, NH 79589 </w:t>
        <w:br/>
        <w:t xml:space="preserve"> </w:t>
      </w:r>
    </w:p>
    <w:p>
      <w:r>
        <w:t xml:space="preserve"> First &amp; Last Name Matthew Nguyen &amp; email address is  MatthewNguyen@AOL.COM the Phone Number is 828 654 9763 The Driver License Number is AL 9574014 The address is 989 Jaycee Alley Suite 200, Port Henrietteton, KS 03416 </w:t>
        <w:br/>
        <w:t xml:space="preserve"> </w:t>
      </w:r>
    </w:p>
    <w:p>
      <w:r>
        <w:t xml:space="preserve"> First &amp; Last Name James Smith &amp; email address is  James.Smith@HOTMAIL.COM the Phone Number is 7379876109 The Driver License Number is KS K16-28-1631 The address is 702 Rosenbaum Green Suite 253, North Lavadafurt, VA 74331-0081 </w:t>
        <w:br/>
        <w:t xml:space="preserve"> </w:t>
      </w:r>
    </w:p>
    <w:p>
      <w:r>
        <w:t xml:space="preserve"> First &amp; Last Name Mary Green &amp; email address is  Mary.Green@AOL.COM the Phone Number is 2602674951 The Driver License Number is MS 603428765 The address is 14246 Ricardo Underpass, Kassulketown, WA 59998-9480 </w:t>
        <w:br/>
        <w:t xml:space="preserve"> </w:t>
      </w:r>
    </w:p>
    <w:p>
      <w:r>
        <w:t xml:space="preserve"> First &amp; Last Name Richard Bennett &amp; email address is  Richard.Bennett@HOTMAIL.COM the Phone Number is 305 366 9250 The Driver License Number is MN R688630802897 The address is 438 Glover Streets Suite 868, North Tyreeburgh, CA 78871 </w:t>
        <w:br/>
        <w:t xml:space="preserve"> </w:t>
      </w:r>
    </w:p>
    <w:p>
      <w:r>
        <w:t xml:space="preserve"> First &amp; Last Name Timothy Mitchell &amp; email address is  Timothy_Mitchell@HOTMAIL.COM the Phone Number is 808-237-5385 The Driver License Number is AL 9574014 The address is 7895 Klocko Throughway Suite 572, Marlinville, TN 63149-1567 </w:t>
        <w:br/>
        <w:t xml:space="preserve"> </w:t>
      </w:r>
    </w:p>
    <w:p>
      <w:r>
        <w:t xml:space="preserve"> First &amp; Last Name Billy Long &amp; email address is  BillyLong@GMAIL.COM the Phone Number is 267 825 7716 The Driver License Number is SD 15558131 The address is 40058 Nikolaus Points, Lake Pascalefurt, OH 29960 </w:t>
        <w:br/>
        <w:t xml:space="preserve"> </w:t>
      </w:r>
    </w:p>
    <w:p>
      <w:r>
        <w:t xml:space="preserve"> First &amp; Last Name Sara Diaz &amp; email address is  Sara.Diaz@HOTMAIL.COM the Phone Number is 6573816489 The Driver License Number is MO T589244673 The address is 9760 Daron Summit Apt. 691, Okunevachester, GA 14069-6902 </w:t>
        <w:br/>
        <w:t xml:space="preserve"> </w:t>
      </w:r>
    </w:p>
    <w:p>
      <w:r>
        <w:t xml:space="preserve"> First &amp; Last Name Carl Diaz &amp; email address is  Carl_Diaz@GMAIL.COM the Phone Number is 256 511 6181 The Driver License Number is KS K16-28-1631 The address is 16693 Mertz Ridges, Port Dominicside, NV 59404 </w:t>
        <w:br/>
        <w:t xml:space="preserve"> </w:t>
      </w:r>
    </w:p>
    <w:p>
      <w:r>
        <w:t xml:space="preserve"> First &amp; Last Name Anna Robinson &amp; email address is  Anna_Robinson@HOTMAIL.COM the Phone Number is 806-726-1457 The Driver License Number is VT 27782973 The address is 854 Aufderhar Crescent Apt. 373, Carolynemouth, OK 26836 </w:t>
        <w:br/>
        <w:t xml:space="preserve"> </w:t>
      </w:r>
    </w:p>
    <w:p>
      <w:r>
        <w:t xml:space="preserve"> First &amp; Last Name Steven Mitchell &amp; email address is  Steven.Mitchell@HOTMAIL.COM the Phone Number is 2098071594 The Driver License Number is OH UL929739 The address is 145 Junior Rapids Apt. 289, North Kathlyn, NE 82642 </w:t>
        <w:br/>
        <w:t xml:space="preserve"> </w:t>
      </w:r>
    </w:p>
    <w:p>
      <w:r>
        <w:t xml:space="preserve"> First &amp; Last Name Jeffrey Carter &amp; email address is  Jeffrey_Carter@GMAIL.COM the Phone Number is 534-532-6535 The Driver License Number is NE W24418362 The address is 2708 Amaya Circle, Port Mose, NC 57067 </w:t>
        <w:br/>
        <w:t xml:space="preserve"> </w:t>
      </w:r>
    </w:p>
    <w:p>
      <w:r>
        <w:t xml:space="preserve"> First &amp; Last Name Donna Martin &amp; email address is  Donna_Martin@HOTMAIL.COM the Phone Number is 313 852 9302 The Driver License Number is CT 771952658 The address is 72626 Christiansen Passage, West Mariah, IL 00266 </w:t>
        <w:br/>
        <w:t xml:space="preserve"> </w:t>
      </w:r>
    </w:p>
    <w:p>
      <w:r>
        <w:t xml:space="preserve"> First &amp; Last Name Kelly Peterson &amp; email address is  KellyPeterson@AOL.COM the Phone Number is 415-683-5080 The Driver License Number is TX 34973134 The address is 28935 Izabella Key Apt. 647, West Faeport, NH 75083-9718 </w:t>
        <w:br/>
        <w:t xml:space="preserve"> </w:t>
      </w:r>
    </w:p>
    <w:p>
      <w:r>
        <w:t xml:space="preserve"> First &amp; Last Name Bryan Brooks &amp; email address is  BryanBrooks@HOTMAIL.COM the Phone Number is 2141412268 The Driver License Number is MO S445864076 The address is 14218 Elaina Hollow, East Devinland, GA 43292-2999 </w:t>
        <w:br/>
        <w:t xml:space="preserve"> </w:t>
      </w:r>
    </w:p>
    <w:p>
      <w:r>
        <w:t xml:space="preserve"> First &amp; Last Name Ann Roberts &amp; email address is  AnnRoberts@GMAIL.COM the Phone Number is 2284424141 The Driver License Number is NJ P9268 63411 68928 The address is 33407 Botsford Cape Suite 783, South Shanna, MI 46430 </w:t>
        <w:br/>
        <w:t xml:space="preserve"> </w:t>
      </w:r>
    </w:p>
    <w:p>
      <w:r>
        <w:t xml:space="preserve"> First &amp; Last Name Ruth Bell &amp; email address is  Ruth_Bell@AOL.COM the Phone Number is 920 862 4128 The Driver License Number is KY R12-926-110 The address is 801 Graham Place Apt. 248, North Jeanie, AL 97973-6456 </w:t>
        <w:br/>
        <w:t xml:space="preserve"> </w:t>
      </w:r>
    </w:p>
    <w:p>
      <w:r>
        <w:t xml:space="preserve"> First &amp; Last Name Bobby Garcia &amp; email address is  Bobby.Garcia@HOTMAIL.COM the Phone Number is 4253805923 The Driver License Number is DE 5571146 The address is 33413 Bernhard Inlet Apt. 798, Caliborough, NY 85157-8268 </w:t>
        <w:br/>
        <w:t xml:space="preserve"> </w:t>
      </w:r>
    </w:p>
    <w:p>
      <w:r>
        <w:t xml:space="preserve"> First &amp; Last Name Joyce Stewart &amp; email address is  JoyceStewart@GMAIL.COM the Phone Number is 3032765230 The Driver License Number is WY 036880-984 The address is 956 McGlynn Lakes, Melanyside, MT 67639 </w:t>
        <w:br/>
        <w:t xml:space="preserve"> </w:t>
      </w:r>
    </w:p>
    <w:p>
      <w:r>
        <w:t xml:space="preserve"> First &amp; Last Name Bradley Martinez &amp; email address is  Bradley.Martinez@GMAIL.COM the Phone Number is 928-416-1407 The Driver License Number is IA 900PR4919 The address is 39131 Krystal Road, Boyerfort, NC 23394 </w:t>
        <w:br/>
        <w:t xml:space="preserve"> </w:t>
      </w:r>
    </w:p>
    <w:p>
      <w:r>
        <w:t xml:space="preserve"> First &amp; Last Name Joseph Powell &amp; email address is  Joseph.Powell@AOL.COM the Phone Number is 719-865-8541 The Driver License Number is KS K87-07-4639 The address is 989 Bins Mills Suite 320, Port Hiram, AR 76053 </w:t>
        <w:br/>
        <w:t xml:space="preserve"> </w:t>
      </w:r>
    </w:p>
    <w:p>
      <w:r>
        <w:t xml:space="preserve"> First &amp; Last Name Alice Ortiz &amp; email address is  AliceOrtiz@HOTMAIL.COM the Phone Number is 301-226-4108 The Driver License Number is LA 002199672 The address is 25679 Terrance Coves Suite 295, Keshaunstad, CT 24481-8873 </w:t>
        <w:br/>
        <w:t xml:space="preserve"> </w:t>
      </w:r>
    </w:p>
    <w:p>
      <w:r>
        <w:t xml:space="preserve"> First &amp; Last Name Linda Rogers &amp; email address is  Linda_Rogers@AOL.COM the Phone Number is 832 370 9759 The Driver License Number is IL B006-4211-1128 The address is 438 Glover Streets Suite 868, North Tyreeburgh, CA 78871 </w:t>
        <w:br/>
        <w:t xml:space="preserve"> </w:t>
      </w:r>
    </w:p>
    <w:p>
      <w:r>
        <w:t xml:space="preserve"> First &amp; Last Name Juan Anderson &amp; email address is  Juan.Anderson@AOL.COM the Phone Number is 516-467-7632 The Driver License Number is AL 9574014 The address is 25679 Terrance Coves Suite 295, Keshaunstad, CT 24481-8873 </w:t>
        <w:br/>
        <w:t xml:space="preserve"> </w:t>
      </w:r>
    </w:p>
    <w:p>
      <w:r>
        <w:t xml:space="preserve"> First &amp; Last Name Adam Gray &amp; email address is  Adam.Gray@HOTMAIL.COM the Phone Number is 5025051095 The Driver License Number is RI 0835532 The address is 855 Jaskolski Motorway Apt. 381, Aidanland, RI 61121-0367 </w:t>
        <w:br/>
        <w:t xml:space="preserve"> </w:t>
      </w:r>
    </w:p>
    <w:p>
      <w:r>
        <w:t xml:space="preserve"> First &amp; Last Name Bradley Diaz &amp; email address is  Bradley_Diaz@GMAIL.COM the Phone Number is 3142798602 The Driver License Number is NY 746 078 274 The address is 2472 Stroman Haven Suite 169, Nadershire, OK 45251-3234 </w:t>
        <w:br/>
        <w:t xml:space="preserve"> </w:t>
      </w:r>
    </w:p>
    <w:p>
      <w:r>
        <w:t xml:space="preserve"> First &amp; Last Name Benjamin Lewis &amp; email address is  Benjamin.Lewis@GMAIL.COM the Phone Number is 501-868-4758 The Driver License Number is RI 0835532 The address is 145 Junior Rapids Apt. 289, North Kathlyn, NE 82642 </w:t>
        <w:br/>
        <w:t xml:space="preserve"> </w:t>
      </w:r>
    </w:p>
    <w:p>
      <w:r>
        <w:t xml:space="preserve"> First &amp; Last Name Walter Johnson &amp; email address is  Walter_Johnson@HOTMAIL.COM the Phone Number is 339-264-4349 The Driver License Number is WV 6451559 The address is 3804 Gerhold Shore Apt. 177, South Verna, VT 24861 </w:t>
        <w:br/>
        <w:t xml:space="preserve"> </w:t>
      </w:r>
    </w:p>
    <w:p>
      <w:r>
        <w:t xml:space="preserve"> First &amp; Last Name James Cook &amp; email address is  James_Cook@HOTMAIL.COM the Phone Number is 229-583-6591 The Driver License Number is NC 239990037991 The address is 23924 Walker Parkways, Mariloushire, MI 45137 </w:t>
        <w:br/>
        <w:t xml:space="preserve"> </w:t>
      </w:r>
    </w:p>
    <w:p>
      <w:r>
        <w:t xml:space="preserve"> First &amp; Last Name Margaret Bell &amp; email address is  Margaret.Bell@AOL.COM the Phone Number is 831 758 8472 The Driver License Number is TX 34973134 The address is 11545 Mosciski Viaduct Apt. 941, South Lucindahaven, RI 52180 </w:t>
        <w:br/>
        <w:t xml:space="preserve"> </w:t>
      </w:r>
    </w:p>
    <w:p>
      <w:r>
        <w:t xml:space="preserve"> First &amp; Last Name Ruth Fisher &amp; email address is  Ruth_Fisher@GMAIL.COM the Phone Number is 310-442-9455 The Driver License Number is IL R786-2183-6879 The address is 11545 Mosciski Viaduct Apt. 941, South Lucindahaven, RI 52180 </w:t>
        <w:br/>
        <w:t xml:space="preserve"> </w:t>
      </w:r>
    </w:p>
    <w:p>
      <w:r>
        <w:t xml:space="preserve"> First &amp; Last Name Alexis Davis &amp; email address is  Alexis.Davis@GMAIL.COM the Phone Number is 5635647015 The Driver License Number is RI 8369581 The address is 340 Upton Turnpike, Brekkestad, CO 48214-7753 </w:t>
        <w:br/>
        <w:t xml:space="preserve"> </w:t>
      </w:r>
    </w:p>
    <w:p>
      <w:r>
        <w:t xml:space="preserve"> First &amp; Last Name Helen Phillips &amp; email address is  Helen.Phillips@HOTMAIL.COM the Phone Number is 2187276270 The Driver License Number is WA TDFLGCT31678 The address is 2814 Lueilwitz Villages Suite 716, Port Camden, MA 77460 </w:t>
        <w:br/>
        <w:t xml:space="preserve"> </w:t>
      </w:r>
    </w:p>
    <w:p>
      <w:r>
        <w:t xml:space="preserve"> First &amp; Last Name Stephen Scott &amp; email address is  StephenScott@HOTMAIL.COM the Phone Number is 657 272 4356 The Driver License Number is NE E18966331 The address is 702 Rosenbaum Green Suite 253, North Lavadafurt, VA 74331-0081 </w:t>
        <w:br/>
        <w:t xml:space="preserve"> </w:t>
      </w:r>
    </w:p>
    <w:p>
      <w:r>
        <w:t xml:space="preserve"> First &amp; Last Name Patricia Nelson &amp; email address is  PatriciaNelson@AOL.COM the Phone Number is 6098478837 The Driver License Number is IA 592AF3431 The address is 28050 Hills Route, South Anita, KY 56433-5232 </w:t>
        <w:br/>
        <w:t xml:space="preserve"> </w:t>
      </w:r>
    </w:p>
    <w:p>
      <w:r>
        <w:t xml:space="preserve"> First &amp; Last Name Sandra Miller &amp; email address is  Sandra.Miller@HOTMAIL.COM the Phone Number is 4586197163 The Driver License Number is IL W633-6743-7629 The address is 843 Carolyn Dam, Koeppborough, MA 37308 </w:t>
        <w:br/>
        <w:t xml:space="preserve"> </w:t>
      </w:r>
    </w:p>
    <w:p>
      <w:r>
        <w:t xml:space="preserve"> First &amp; Last Name Benjamin Sullivan &amp; email address is  Benjamin_Sullivan@HOTMAIL.COM the Phone Number is 386 735 5874 The Driver License Number is RI 8369581 The address is 78904 Edna Orchard Suite 555, West Kaylie, WV 72654-2171 </w:t>
        <w:br/>
        <w:t xml:space="preserve"> </w:t>
      </w:r>
    </w:p>
    <w:p>
      <w:r>
        <w:t xml:space="preserve"> First &amp; Last Name Virginia Bennett &amp; email address is  Virginia_Bennett@AOL.COM the Phone Number is 940 398 1926 The Driver License Number is SC 944677497 The address is 977 Labadie Island Suite 627, East Vitoville, TX 31411-0249 </w:t>
        <w:br/>
        <w:t xml:space="preserve"> </w:t>
      </w:r>
    </w:p>
    <w:p>
      <w:r>
        <w:t xml:space="preserve"> First &amp; Last Name Judith Miller &amp; email address is  Judith_Miller@AOL.COM the Phone Number is 6099812639 The Driver License Number is WA VBEGCXO83756 The address is 166 Jana Knolls Suite 263, Savionbury, OR 11286 </w:t>
        <w:br/>
        <w:t xml:space="preserve"> </w:t>
      </w:r>
    </w:p>
    <w:p>
      <w:r>
        <w:t xml:space="preserve"> First &amp; Last Name Denise Brooks &amp; email address is  Denise_Brooks@GMAIL.COM the Phone Number is 954-168-6409 The Driver License Number is HI H72201730 The address is 6392 Prosacco Crescent Suite 735, Cruickshankside, MT 28609-1813 </w:t>
        <w:br/>
        <w:t xml:space="preserve"> </w:t>
      </w:r>
    </w:p>
    <w:p>
      <w:r>
        <w:t xml:space="preserve"> First &amp; Last Name Alexis Wood &amp; email address is  AlexisWood@HOTMAIL.COM the Phone Number is 7276106980 The Driver License Number is ID TS206277D The address is 30526 Hudson Passage Apt. 141, East Adah, HI 39055 </w:t>
        <w:br/>
        <w:t xml:space="preserve"> </w:t>
      </w:r>
    </w:p>
    <w:p>
      <w:r>
        <w:t xml:space="preserve"> First &amp; Last Name David Wright &amp; email address is  David_Wright@HOTMAIL.COM the Phone Number is 5616304483 The Driver License Number is ME 2250347 The address is 6841 Morissette Row, Port Berry, MI 68288-3002 </w:t>
        <w:br/>
        <w:t xml:space="preserve"> </w:t>
      </w:r>
    </w:p>
    <w:p>
      <w:r>
        <w:t xml:space="preserve"> First &amp; Last Name Victoria Cruz &amp; email address is  VictoriaCruz@HOTMAIL.COM the Phone Number is 716 693 9711 The Driver License Number is WV 6563957 The address is 997 McClure Meadow Apt. 060, Lake Coyshire, ME 87127-7001 </w:t>
        <w:br/>
        <w:t xml:space="preserve"> </w:t>
      </w:r>
    </w:p>
    <w:p>
      <w:r>
        <w:t xml:space="preserve"> First &amp; Last Name Susan Rogers &amp; email address is  Susan.Rogers@AOL.COM the Phone Number is 913-433-9383 The Driver License Number is WV 5333660 The address is 9236 Considine Terrace Apt. 268, North Reinaberg, NH 98132 </w:t>
        <w:br/>
        <w:t xml:space="preserve"> </w:t>
      </w:r>
    </w:p>
    <w:p>
      <w:r>
        <w:t xml:space="preserve"> First &amp; Last Name Thomas Collins &amp; email address is  Thomas.Collins@HOTMAIL.COM the Phone Number is 646-865-2545 The Driver License Number is AR 929933783 The address is 14246 Ricardo Underpass, Kassulketown, WA 59998-9480 </w:t>
        <w:br/>
        <w:t xml:space="preserve"> </w:t>
      </w:r>
    </w:p>
    <w:p>
      <w:r>
        <w:t xml:space="preserve"> First &amp; Last Name Danielle Diaz &amp; email address is  Danielle_Diaz@HOTMAIL.COM the Phone Number is 8321619016 The Driver License Number is FL U821-166-58-950-0 The address is 7895 Klocko Throughway Suite 572, Marlinville, TN 63149-1567 </w:t>
        <w:br/>
        <w:t xml:space="preserve"> </w:t>
      </w:r>
    </w:p>
    <w:p>
      <w:r>
        <w:t xml:space="preserve"> First &amp; Last Name Matthew Bell &amp; email address is  MatthewBell@HOTMAIL.COM the Phone Number is 2205545500 The Driver License Number is ME 2250347 The address is 663 Bogan Stravenue, Douglasside, CA 64504 </w:t>
        <w:br/>
        <w:t xml:space="preserve"> </w:t>
      </w:r>
    </w:p>
    <w:p>
      <w:r>
        <w:t xml:space="preserve"> First &amp; Last Name Kenneth Williams &amp; email address is  Kenneth_Williams@HOTMAIL.COM the Phone Number is 309-637-2564 The Driver License Number is AZ L47719143 The address is 843 Carolyn Dam, Koeppborough, MA 37308 </w:t>
        <w:br/>
        <w:t xml:space="preserve"> </w:t>
      </w:r>
    </w:p>
    <w:p>
      <w:r>
        <w:t xml:space="preserve"> First &amp; Last Name Frank Barnes &amp; email address is  Frank_Barnes@HOTMAIL.COM the Phone Number is 470-900-1819 The Driver License Number is MI G 011 012 150 036 The address is 843 Carolyn Dam, Koeppborough, MA 37308 </w:t>
        <w:br/>
        <w:t xml:space="preserve"> </w:t>
      </w:r>
    </w:p>
    <w:p>
      <w:r>
        <w:t xml:space="preserve"> First &amp; Last Name Jessica Brown &amp; email address is  Jessica.Brown@HOTMAIL.COM the Phone Number is 609 316 9453 The Driver License Number is ID OB577564F The address is 67554 Wuckert Hills, Rosenbaumfurt, KY 42596 </w:t>
        <w:br/>
        <w:t xml:space="preserve"> </w:t>
      </w:r>
    </w:p>
    <w:p>
      <w:r>
        <w:t xml:space="preserve"> First &amp; Last Name Judy Gomez &amp; email address is  Judy.Gomez@HOTMAIL.COM the Phone Number is 8158308749 The Driver License Number is TN 562762506 The address is 34402 Peyton Bridge Suite 825, Katarinashire, NC 64688 </w:t>
        <w:br/>
        <w:t xml:space="preserve"> </w:t>
      </w:r>
    </w:p>
    <w:p>
      <w:r>
        <w:t xml:space="preserve"> First &amp; Last Name Benjamin Ortiz &amp; email address is  Benjamin_Ortiz@HOTMAIL.COM the Phone Number is 5165231909 The Driver License Number is UT 0098666453 The address is 65200 Sonya Pike, Port Beulahport, TX 11684 </w:t>
        <w:br/>
        <w:t xml:space="preserve"> </w:t>
      </w:r>
    </w:p>
    <w:p>
      <w:r>
        <w:t xml:space="preserve"> First &amp; Last Name Sharon Walker &amp; email address is  Sharon_Walker@HOTMAIL.COM the Phone Number is 2794016007 The Driver License Number is OK Q734764234 The address is 862 Abernathy Square Suite 768, East Andreannehaven, PA 72644-4168 </w:t>
        <w:br/>
        <w:t xml:space="preserve"> </w:t>
      </w:r>
    </w:p>
    <w:p>
      <w:r>
        <w:t xml:space="preserve"> First &amp; Last Name Shirley Edwards &amp; email address is  Shirley.Edwards@GMAIL.COM the Phone Number is 2182049440 The Driver License Number is GA 195940886 The address is 605 Imelda Corners, Wymanshire, IN 99176-1801 </w:t>
        <w:br/>
        <w:t xml:space="preserve"> </w:t>
      </w:r>
    </w:p>
    <w:p>
      <w:r>
        <w:t xml:space="preserve"> First &amp; Last Name Diane Sanders &amp; email address is  Diane.Sanders@GMAIL.COM the Phone Number is 316 982 2537 The Driver License Number is HI H11341187 The address is 76290 Will View Suite 472, East Porter, UT 63555 </w:t>
        <w:br/>
        <w:t xml:space="preserve"> </w:t>
      </w:r>
    </w:p>
    <w:p>
      <w:r>
        <w:t xml:space="preserve"> First &amp; Last Name Diana Rodriguez &amp; email address is  DianaRodriguez@HOTMAIL.COM the Phone Number is 540 750 4621 The Driver License Number is IL B006-4211-1128 The address is 4437 Danial Lodge Apt. 197, South Westleytown, IL 90432 </w:t>
        <w:br/>
        <w:t xml:space="preserve"> </w:t>
      </w:r>
    </w:p>
    <w:p>
      <w:r>
        <w:t xml:space="preserve"> First &amp; Last Name Jesse Bennett &amp; email address is  Jesse_Bennett@HOTMAIL.COM the Phone Number is 5078647906 The Driver License Number is IA 900PR4919 The address is 1122 Orn Lodge Suite 105, Port Francisca, NM 09195 </w:t>
        <w:br/>
        <w:t xml:space="preserve"> </w:t>
      </w:r>
    </w:p>
    <w:p>
      <w:r>
        <w:t xml:space="preserve"> First &amp; Last Name Helen Fisher &amp; email address is  Helen.Fisher@GMAIL.COM the Phone Number is 2164506798 The Driver License Number is IN 3300-03-0152 The address is 7207 Beulah Dale Suite 085, Pfannerstillville, IA 19486 </w:t>
        <w:br/>
        <w:t xml:space="preserve"> </w:t>
      </w:r>
    </w:p>
    <w:p>
      <w:r>
        <w:t xml:space="preserve"> First &amp; Last Name Kyle Cook &amp; email address is  Kyle.Cook@GMAIL.COM the Phone Number is 9563054503 The Driver License Number is NV 2758690144 The address is 4296 Abigayle Neck, Lake Kittytown, MS 54536-5173 </w:t>
        <w:br/>
        <w:t xml:space="preserve"> </w:t>
      </w:r>
    </w:p>
    <w:p>
      <w:r>
        <w:t xml:space="preserve"> First &amp; Last Name Patrick Collins &amp; email address is  PatrickCollins@HOTMAIL.COM the Phone Number is 2081863592 The Driver License Number is MN R688630802897 The address is 217 Maci Streets, Smithburgh, TN 20431-2459 </w:t>
        <w:br/>
        <w:t xml:space="preserve"> </w:t>
      </w:r>
    </w:p>
    <w:p>
      <w:r>
        <w:t xml:space="preserve"> First &amp; Last Name Philip Cox &amp; email address is  PhilipCox@HOTMAIL.COM the Phone Number is 606 254 3861 The Driver License Number is TN 756699639 The address is 67487 Trever Mount, Winifredburgh, NY 12535-6985 </w:t>
        <w:br/>
        <w:t xml:space="preserve"> </w:t>
      </w:r>
    </w:p>
    <w:p>
      <w:r>
        <w:t xml:space="preserve"> First &amp; Last Name Vincent Rivera &amp; email address is  Vincent_Rivera@HOTMAIL.COM the Phone Number is 9291084600 The Driver License Number is NC 239990037991 The address is 2472 Stroman Haven Suite 169, Nadershire, OK 45251-3234 </w:t>
        <w:br/>
        <w:t xml:space="preserve"> </w:t>
      </w:r>
    </w:p>
    <w:p>
      <w:r>
        <w:t xml:space="preserve"> First &amp; Last Name Douglas Carter &amp; email address is  DouglasCarter@HOTMAIL.COM the Phone Number is 8639142654 The Driver License Number is NV 5794565980 The address is 99695 Tromp Hills Suite 599, East Lavadaberg, MN 73946 </w:t>
        <w:br/>
        <w:t xml:space="preserve"> </w:t>
      </w:r>
    </w:p>
    <w:p>
      <w:r>
        <w:t xml:space="preserve"> First &amp; Last Name Sophia Bennett &amp; email address is  Sophia.Bennett@HOTMAIL.COM the Phone Number is 734-507-5486 The Driver License Number is SC 584155867 The address is 780 Beverly Cliffs Suite 552, South Trycia, NE 97407-3626 </w:t>
        <w:br/>
        <w:t xml:space="preserve"> </w:t>
      </w:r>
    </w:p>
    <w:p>
      <w:r>
        <w:t xml:space="preserve"> First &amp; Last Name Bobby White &amp; email address is  Bobby.White@AOL.COM the Phone Number is 929 255 3175 The Driver License Number is FL L697-898-54-696-1 The address is 2708 Amaya Circle, Port Mose, NC 57067 </w:t>
        <w:br/>
        <w:t xml:space="preserve"> </w:t>
      </w:r>
    </w:p>
    <w:p>
      <w:r>
        <w:t xml:space="preserve"> First &amp; Last Name Alice Jones &amp; email address is  AliceJones@HOTMAIL.COM the Phone Number is 539 330 4442 The Driver License Number is CA L8880908 The address is 5865 McLaughlin Mount Apt. 730, Sanfordland, MA 03811 </w:t>
        <w:br/>
        <w:t xml:space="preserve"> </w:t>
      </w:r>
    </w:p>
    <w:p>
      <w:r>
        <w:t xml:space="preserve"> First &amp; Last Name Alexander Morales &amp; email address is  Alexander.Morales@AOL.COM the Phone Number is 872-490-2586 The Driver License Number is TX 15420096 The address is 9760 Daron Summit Apt. 691, Okunevachester, GA 14069-6902 </w:t>
        <w:br/>
        <w:t xml:space="preserve"> </w:t>
      </w:r>
    </w:p>
    <w:p>
      <w:r>
        <w:t xml:space="preserve"> First &amp; Last Name Joyce Johnson &amp; email address is  JoyceJohnson@AOL.COM the Phone Number is 954 429 4699 The Driver License Number is CA O7133864 The address is 780 Beverly Cliffs Suite 552, South Trycia, NE 97407-3626 </w:t>
        <w:br/>
        <w:t xml:space="preserve"> </w:t>
      </w:r>
    </w:p>
    <w:p>
      <w:r>
        <w:t xml:space="preserve"> First &amp; Last Name Carolyn Cruz &amp; email address is  Carolyn.Cruz@GMAIL.COM the Phone Number is 414 922 1854 The Driver License Number is NY 746 713 726 The address is 7207 Beulah Dale Suite 085, Pfannerstillville, IA 19486 </w:t>
        <w:br/>
        <w:t xml:space="preserve"> </w:t>
      </w:r>
    </w:p>
    <w:p>
      <w:r>
        <w:t xml:space="preserve"> First &amp; Last Name Steven Thompson &amp; email address is  Steven_Thompson@HOTMAIL.COM the Phone Number is 8041176733 The Driver License Number is NE W24418362 The address is 482 Luigi Ports Suite 472, Lynchborough, NH 79589 </w:t>
        <w:br/>
        <w:t xml:space="preserve"> </w:t>
      </w:r>
    </w:p>
    <w:p>
      <w:r>
        <w:t xml:space="preserve"> First &amp; Last Name Bradley Gutierrez &amp; email address is  Bradley.Gutierrez@AOL.COM the Phone Number is 8643716936 The Driver License Number is SC 944677497 The address is 8113 Rempel Isle, New Winnifred, WA 24477-4456 </w:t>
        <w:br/>
        <w:t xml:space="preserve"> </w:t>
      </w:r>
    </w:p>
    <w:p>
      <w:r>
        <w:t xml:space="preserve"> First &amp; Last Name Arthur Carter &amp; email address is  Arthur.Carter@GMAIL.COM the Phone Number is 812-632-7300 The Driver License Number is VA 881-23-0207 The address is 7963 Xander Meadow, Pollichbury, SD 26906 </w:t>
        <w:br/>
        <w:t xml:space="preserve"> </w:t>
      </w:r>
    </w:p>
    <w:p>
      <w:r>
        <w:t xml:space="preserve"> First &amp; Last Name Ruth Edwards &amp; email address is  Ruth.Edwards@GMAIL.COM the Phone Number is 2729122629 The Driver License Number is ND IGP-81-1700 The address is 202 Leora Port Apt. 652, New Ervin, MO 09784 </w:t>
        <w:br/>
        <w:t xml:space="preserve"> </w:t>
      </w:r>
    </w:p>
    <w:p>
      <w:r>
        <w:t xml:space="preserve"> First &amp; Last Name Roger White &amp; email address is  Roger_White@AOL.COM the Phone Number is 7739253944 The Driver License Number is ME 0081617 The address is 854 Aufderhar Crescent Apt. 373, Carolynemouth, OK 26836 </w:t>
        <w:br/>
        <w:t xml:space="preserve"> </w:t>
      </w:r>
    </w:p>
    <w:p>
      <w:r>
        <w:t xml:space="preserve"> First &amp; Last Name Helen Lewis &amp; email address is  HelenLewis@HOTMAIL.COM the Phone Number is 409 901 1895 The Driver License Number is WV 6451559 The address is 33539 Ernser Valley, North Retaport, UT 43156 </w:t>
        <w:br/>
        <w:t xml:space="preserve"> </w:t>
      </w:r>
    </w:p>
    <w:p>
      <w:r>
        <w:t xml:space="preserve"> First &amp; Last Name Diana Bennett &amp; email address is  Diana.Bennett@GMAIL.COM the Phone Number is 3644455753 The Driver License Number is NY 746 078 274 The address is 605 Imelda Corners, Wymanshire, IN 99176-1801 </w:t>
        <w:br/>
        <w:t xml:space="preserve"> </w:t>
      </w:r>
    </w:p>
    <w:p>
      <w:r>
        <w:t xml:space="preserve"> First &amp; Last Name Vincent Brooks &amp; email address is  Vincent.Brooks@GMAIL.COM the Phone Number is 661-962-9202 The Driver License Number is MD M-293-665-160-591 The address is 28935 Izabella Key Apt. 647, West Faeport, NH 75083-9718 </w:t>
        <w:br/>
        <w:t xml:space="preserve"> </w:t>
      </w:r>
    </w:p>
    <w:p>
      <w:r>
        <w:t xml:space="preserve"> First &amp; Last Name Marie Brown &amp; email address is  Marie_Brown@HOTMAIL.COM the Phone Number is 9842524516 The Driver License Number is NM 634434673 The address is 2814 Lueilwitz Villages Suite 716, Port Camden, MA 77460 </w:t>
        <w:br/>
        <w:t xml:space="preserve"> </w:t>
      </w:r>
    </w:p>
    <w:p>
      <w:r>
        <w:t xml:space="preserve"> First &amp; Last Name Peter Rivera &amp; email address is  Peter_Rivera@HOTMAIL.COM the Phone Number is 719-976-5257 The Driver License Number is VT 64278820 The address is 663 Bogan Stravenue, Douglasside, CA 64504 </w:t>
        <w:br/>
        <w:t xml:space="preserve"> </w:t>
      </w:r>
    </w:p>
    <w:p>
      <w:r>
        <w:t xml:space="preserve"> First &amp; Last Name Abigail Ramirez &amp; email address is  Abigail_Ramirez@AOL.COM the Phone Number is 304 946 8724 The Driver License Number is RI 0835532 The address is 198 Turcotte Curve, Raynorton, SD 71242 </w:t>
        <w:br/>
        <w:t xml:space="preserve"> </w:t>
      </w:r>
    </w:p>
    <w:p>
      <w:r>
        <w:t xml:space="preserve"> First &amp; Last Name Madison Davis &amp; email address is  Madison.Davis@HOTMAIL.COM the Phone Number is 279-745-5453 The Driver License Number is MO T589244673 The address is 7323 Gorczany Field, North Shirley, KS 34185 </w:t>
        <w:br/>
        <w:t xml:space="preserve"> </w:t>
      </w:r>
    </w:p>
    <w:p>
      <w:r>
        <w:t xml:space="preserve"> First &amp; Last Name Jacob Wilson &amp; email address is  JacobWilson@HOTMAIL.COM the Phone Number is 4194397963 The Driver License Number is WI K7256481173214 The address is 359 Cathryn Mountain, West Kaylinchester, AR 35693 </w:t>
        <w:br/>
        <w:t xml:space="preserve"> </w:t>
      </w:r>
    </w:p>
    <w:p>
      <w:r>
        <w:t xml:space="preserve"> First &amp; Last Name Albert Long &amp; email address is  Albert.Long@AOL.COM the Phone Number is 2705723360 The Driver License Number is UT 0098666453 The address is 63598 Prosacco Points Suite 071, West Cletaview, TX 66704-6143 </w:t>
        <w:br/>
        <w:t xml:space="preserve"> </w:t>
      </w:r>
    </w:p>
    <w:p>
      <w:r>
        <w:t xml:space="preserve"> First &amp; Last Name Sara Hall &amp; email address is  SaraHall@GMAIL.COM the Phone Number is 802-583-6712 The Driver License Number is CO 74-395-9425 The address is 854 Aufderhar Crescent Apt. 373, Carolynemouth, OK 26836 </w:t>
        <w:br/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