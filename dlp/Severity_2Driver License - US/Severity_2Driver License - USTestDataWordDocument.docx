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Driver License - US. The number of violations are 5</w:t>
        <w:br/>
      </w:r>
    </w:p>
    <w:p>
      <w:r>
        <w:t xml:space="preserve"> First &amp; Last Name Matthew Sanchez &amp; email address is  Matthew.Sanchez@HOTMAIL.COM the Phone Number is 602-979-6555 The Driver License Number is MO 420661892 The address is 41126 Jones View Apt. 184, Ressieborough, ID 51781 </w:t>
        <w:br/>
        <w:t xml:space="preserve"> </w:t>
      </w:r>
    </w:p>
    <w:p>
      <w:r>
        <w:t xml:space="preserve"> First &amp; Last Name Ethan Russell &amp; email address is  Ethan_Russell@HOTMAIL.COM the Phone Number is 909-347-3999 The Driver License Number is NH 12DVM09471 The address is 198 Ebert Islands Apt. 888, Adrianamouth, WV 07342-7588 </w:t>
        <w:br/>
        <w:t xml:space="preserve"> </w:t>
      </w:r>
    </w:p>
    <w:p>
      <w:r>
        <w:t xml:space="preserve"> First &amp; Last Name Brenda Perry &amp; email address is  BrendaPerry@GMAIL.COM the Phone Number is 209-287-7301 The Driver License Number is LA 002199672 The address is 67487 Trever Mount, Winifredburgh, NY 12535-6985 </w:t>
        <w:br/>
        <w:t xml:space="preserve"> </w:t>
      </w:r>
    </w:p>
    <w:p>
      <w:r>
        <w:t xml:space="preserve"> First &amp; Last Name Amy Watson &amp; email address is  AmyWatson@GMAIL.COM the Phone Number is 931-984-5168 The Driver License Number is WY 677320-535 The address is 486 Grant Grove, Port Maximus, HI 80321 </w:t>
        <w:br/>
        <w:t xml:space="preserve"> </w:t>
      </w:r>
    </w:p>
    <w:p>
      <w:r>
        <w:t xml:space="preserve"> First &amp; Last Name Matthew Lopez &amp; email address is  Matthew.Lopez@AOL.COM the Phone Number is 4044529084 The Driver License Number is MD P-694-659-293-543 The address is 3404 Sanford Underpass Suite 295, Ludwigchester, ND 52567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