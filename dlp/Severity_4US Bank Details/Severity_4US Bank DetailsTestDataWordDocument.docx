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This is dummy data for US Bank Details. The number of violations are 1000</w:t>
        <w:br/>
      </w:r>
    </w:p>
    <w:p>
      <w:r>
        <w:t xml:space="preserve"> First &amp; Last Name Janet Cook &amp; email address is  Janet_Cook@HOTMAIL.COM the Phone Number is 216-155-3185 the bank details are as follows Bank Name JP Morgan Chase Bank Bank Account Number checking acct number 398737248968 Bank Routing Number abarouting# 225398092</w:t>
        <w:br/>
        <w:t xml:space="preserve"> </w:t>
      </w:r>
    </w:p>
    <w:p>
      <w:r>
        <w:t xml:space="preserve"> First &amp; Last Name Marie Bell &amp; email address is  Marie.Bell@HOTMAIL.COM the Phone Number is 276-836-6541 the bank details are as follows Bank Name Bank of New York Bank Account Number debit account number 918630381538 Bank Routing Number americanbankassociationroutingnumber 682121857</w:t>
        <w:br/>
        <w:t xml:space="preserve"> </w:t>
      </w:r>
    </w:p>
    <w:p>
      <w:r>
        <w:t xml:space="preserve"> First &amp; Last Name Carol Long &amp; email address is  Carol.Long@HOTMAIL.COM the Phone Number is 661 946 8702 the bank details are as follows Bank Name Bank of Montreal Bank Account Number bank acct number 665032763941 Bank Routing Number aba 117766127</w:t>
        <w:br/>
        <w:t xml:space="preserve"> </w:t>
      </w:r>
    </w:p>
    <w:p>
      <w:r>
        <w:t xml:space="preserve"> First &amp; Last Name Laura Stewart &amp; email address is  LauraStewart@HOTMAIL.COM the Phone Number is 337-573-6088 the bank details are as follows Bank Name Bank of New York Bank Account Number account numbers 738122673971 Bank Routing Number aba 121556873</w:t>
        <w:br/>
        <w:t xml:space="preserve"> </w:t>
      </w:r>
    </w:p>
    <w:p>
      <w:r>
        <w:t xml:space="preserve"> First &amp; Last Name Zachary Roberts &amp; email address is  Zachary.Roberts@AOL.COM the Phone Number is 5731444366 the bank details are as follows Bank Name BBVA Bank Account Number savings acct # 729108933287 Bank Routing Number abarouting# 244171054</w:t>
        <w:br/>
        <w:t xml:space="preserve"> </w:t>
      </w:r>
    </w:p>
    <w:p>
      <w:r>
        <w:t xml:space="preserve"> First &amp; Last Name Keith Scott &amp; email address is  Keith_Scott@HOTMAIL.COM the Phone Number is 541 978 9184 the bank details are as follows Bank Name Wells Fargo Bank Account Number checking acct no. 916167419555 Bank Routing Number american bank association routing 245296239</w:t>
        <w:br/>
        <w:t xml:space="preserve"> </w:t>
      </w:r>
    </w:p>
    <w:p>
      <w:r>
        <w:t xml:space="preserve"> First &amp; Last Name Steven Rivera &amp; email address is  StevenRivera@HOTMAIL.COM the Phone Number is 980-203-3477 the bank details are as follows Bank Name BNP Paribas Bank Account Number checking account number 307278223546 Bank Routing Number bank routing/transit (rte) 687789045</w:t>
        <w:br/>
        <w:t xml:space="preserve"> </w:t>
      </w:r>
    </w:p>
    <w:p>
      <w:r>
        <w:t xml:space="preserve"> First &amp; Last Name Noah Morris &amp; email address is  Noah_Morris@GMAIL.COM the Phone Number is 586 123 3911 the bank details are as follows Bank Name Bank of America Bank Account Number savings acct # 426381925611 Bank Routing Number abaroutingnumber 697949163</w:t>
        <w:br/>
        <w:t xml:space="preserve"> </w:t>
      </w:r>
    </w:p>
    <w:p>
      <w:r>
        <w:t xml:space="preserve"> First &amp; Last Name Jordan Kelly &amp; email address is  Jordan.Kelly@GMAIL.COM the Phone Number is 510 310 9969 the bank details are as follows Bank Name Citi Bank Bank Account Number checking account # 240689723549 Bank Routing Number bank routing number 259143543</w:t>
        <w:br/>
        <w:t xml:space="preserve"> </w:t>
      </w:r>
    </w:p>
    <w:p>
      <w:r>
        <w:t xml:space="preserve"> First &amp; Last Name Roy Green &amp; email address is  Roy_Green@AOL.COM the Phone Number is 469 166 6465 the bank details are as follows Bank Name Morgan Stanely Bank Account Number debit acct # 783172421520 Bank Routing Number routing number: 809130595</w:t>
        <w:br/>
        <w:t xml:space="preserve"> </w:t>
      </w:r>
    </w:p>
    <w:p>
      <w:r>
        <w:t xml:space="preserve"> First &amp; Last Name Russell Sanders &amp; email address is  Russell_Sanders@GMAIL.COM the Phone Number is 847-920-9015 the bank details are as follows Bank Name Bank of America Bank Account Number savings account. 218233037081 Bank Routing Number americanbankassociationroutingnumber 672822661</w:t>
        <w:br/>
        <w:t xml:space="preserve"> </w:t>
      </w:r>
    </w:p>
    <w:p>
      <w:r>
        <w:t xml:space="preserve"> First &amp; Last Name Cheryl Smith &amp; email address is  Cheryl_Smith@HOTMAIL.COM the Phone Number is 510 381 7826 the bank details are as follows Bank Name Goldman Sachs Bank Account Number checking account 273403267908 Bank Routing Number american bank association routing 615213583</w:t>
        <w:br/>
        <w:t xml:space="preserve"> </w:t>
      </w:r>
    </w:p>
    <w:p>
      <w:r>
        <w:t xml:space="preserve"> First &amp; Last Name Bobby Green &amp; email address is  Bobby_Green@AOL.COM the Phone Number is 9147664723 the bank details are as follows Bank Name Bank of America Bank Account Number savings acct no. 867665323258 Bank Routing Number american bank association routing 325839435</w:t>
        <w:br/>
        <w:t xml:space="preserve"> </w:t>
      </w:r>
    </w:p>
    <w:p>
      <w:r>
        <w:t xml:space="preserve"> First &amp; Last Name Jose Clark &amp; email address is  Jose_Clark@HOTMAIL.COM the Phone Number is 667-677-7716 the bank details are as follows Bank Name JP Morgan Chase Bank Bank Account Number bank acct number 400924363300 Bank Routing Number americanbankassociationrouting# 701722548</w:t>
        <w:br/>
        <w:t xml:space="preserve"> </w:t>
      </w:r>
    </w:p>
    <w:p>
      <w:r>
        <w:t xml:space="preserve"> First &amp; Last Name Zachary Peterson &amp; email address is  Zachary.Peterson@GMAIL.COM the Phone Number is 631-911-3855 the bank details are as follows Bank Name Bank of America Bank Account Number bank acct no. 164508402250 Bank Routing Number aba 616293272</w:t>
        <w:br/>
        <w:t xml:space="preserve"> </w:t>
      </w:r>
    </w:p>
    <w:p>
      <w:r>
        <w:t xml:space="preserve"> First &amp; Last Name Robert Rivera &amp; email address is  Robert_Rivera@HOTMAIL.COM the Phone Number is 573-477-7177 the bank details are as follows Bank Name BNP Paribas Bank Account Number checking acct number 341345669467 Bank Routing Number bankrouting# 628141529</w:t>
        <w:br/>
        <w:t xml:space="preserve"> </w:t>
      </w:r>
    </w:p>
    <w:p>
      <w:r>
        <w:t xml:space="preserve"> First &amp; Last Name Michelle Richardson &amp; email address is  Michelle.Richardson@GMAIL.COM the Phone Number is 323-202-2016 the bank details are as follows Bank Name Bank of America Bank Account Number account numbers # 397635984313 Bank Routing Number aba 102219236</w:t>
        <w:br/>
        <w:t xml:space="preserve"> </w:t>
      </w:r>
    </w:p>
    <w:p>
      <w:r>
        <w:t xml:space="preserve"> First &amp; Last Name Alice Mitchell &amp; email address is  AliceMitchell@AOL.COM the Phone Number is 567-272-2220 the bank details are as follows Bank Name BNP Paribas Bank Account Number bank acct # 911505768115 Bank Routing Number bank routing number 6117402710</w:t>
        <w:br/>
        <w:t xml:space="preserve"> </w:t>
      </w:r>
    </w:p>
    <w:p>
      <w:r>
        <w:t xml:space="preserve"> First &amp; Last Name Tyler Adams &amp; email address is  Tyler.Adams@HOTMAIL.COM the Phone Number is 817 122 2165 the bank details are as follows Bank Name Goldman Sachs Bank Account Number savings account no. 292454503671 Bank Routing Number aba number 113713132</w:t>
        <w:br/>
        <w:t xml:space="preserve"> </w:t>
      </w:r>
    </w:p>
    <w:p>
      <w:r>
        <w:t xml:space="preserve"> First &amp; Last Name Bruce Miller &amp; email address is  Bruce.Miller@GMAIL.COM the Phone Number is 929 832 4097 the bank details are as follows Bank Name Goldman Sachs Bank Account Number debit account # 649369279503 Bank Routing Number bankroutingnumber 659039493</w:t>
        <w:br/>
        <w:t xml:space="preserve"> </w:t>
      </w:r>
    </w:p>
    <w:p>
      <w:r>
        <w:t xml:space="preserve"> First &amp; Last Name Gerald Smith &amp; email address is  Gerald_Smith@GMAIL.COM the Phone Number is 980-374-6589 the bank details are as follows Bank Name BNP Paribas Bank Account Number savings account. 413074945076 Bank Routing Number american bank association routing 227434611</w:t>
        <w:br/>
        <w:t xml:space="preserve"> </w:t>
      </w:r>
    </w:p>
    <w:p>
      <w:r>
        <w:t xml:space="preserve"> First &amp; Last Name Mary Thompson &amp; email address is  Mary_Thompson@HOTMAIL.COM the Phone Number is 309-771-5586 the bank details are as follows Bank Name Goldman Sachs Bank Account Number bank acct no. 827202746736 Bank Routing Number aba routing # 102069787</w:t>
        <w:br/>
        <w:t xml:space="preserve"> </w:t>
      </w:r>
    </w:p>
    <w:p>
      <w:r>
        <w:t xml:space="preserve"> First &amp; Last Name Brian Green &amp; email address is  Brian.Green@HOTMAIL.COM the Phone Number is 8104724943 the bank details are as follows Bank Name BBVA Bank Account Number debit account number 608985151060 Bank Routing Number bankrouting# 118782841</w:t>
        <w:br/>
        <w:t xml:space="preserve"> </w:t>
      </w:r>
    </w:p>
    <w:p>
      <w:r>
        <w:t xml:space="preserve"> First &amp; Last Name Amy Gray &amp; email address is  Amy.Gray@HOTMAIL.COM the Phone Number is 779 445 2492 the bank details are as follows Bank Name BNP Paribas Bank Account Number bank acct # 386352713160 Bank Routing Number abaroutingnumber 662300096</w:t>
        <w:br/>
        <w:t xml:space="preserve"> </w:t>
      </w:r>
    </w:p>
    <w:p>
      <w:r>
        <w:t xml:space="preserve"> First &amp; Last Name Russell Johnson &amp; email address is  RussellJohnson@GMAIL.COM the Phone Number is 701 833 3594 the bank details are as follows Bank Name Citi Bank Bank Account Number checking account numbers # 327018008359 Bank Routing Number aba routing # 285992014</w:t>
        <w:br/>
        <w:t xml:space="preserve"> </w:t>
      </w:r>
    </w:p>
    <w:p>
      <w:r>
        <w:t xml:space="preserve"> First &amp; Last Name Rose Turner &amp; email address is  Rose_Turner@HOTMAIL.COM the Phone Number is 6157771547 the bank details are as follows Bank Name BBVA Bank Account Number checking account # 947393568774 Bank Routing Number bankrouting# 615007265</w:t>
        <w:br/>
        <w:t xml:space="preserve"> </w:t>
      </w:r>
    </w:p>
    <w:p>
      <w:r>
        <w:t xml:space="preserve"> First &amp; Last Name Kathryn Hall &amp; email address is  KathrynHall@GMAIL.COM the Phone Number is 254-177-5223 the bank details are as follows Bank Name Citi Bank Bank Account Number savings account no. 872667993499 Bank Routing Number aba# 632286344</w:t>
        <w:br/>
        <w:t xml:space="preserve"> </w:t>
      </w:r>
    </w:p>
    <w:p>
      <w:r>
        <w:t xml:space="preserve"> First &amp; Last Name Christopher Lewis &amp; email address is  ChristopherLewis@GMAIL.COM the Phone Number is 484 365 5667 the bank details are as follows Bank Name JP Morgan Chase Bank Bank Account Number account number 135015258994 Bank Routing Number abaroutingnumber 2623891910</w:t>
        <w:br/>
        <w:t xml:space="preserve"> </w:t>
      </w:r>
    </w:p>
    <w:p>
      <w:r>
        <w:t xml:space="preserve"> First &amp; Last Name Jason Jenkins &amp; email address is  JasonJenkins@GMAIL.COM the Phone Number is 7076789661 the bank details are as follows Bank Name Goldman Sachs Bank Account Number savings acct no. 121806317771 Bank Routing Number bank routing number 6885647810</w:t>
        <w:br/>
        <w:t xml:space="preserve"> </w:t>
      </w:r>
    </w:p>
    <w:p>
      <w:r>
        <w:t xml:space="preserve"> First &amp; Last Name Ronald Moore &amp; email address is  Ronald.Moore@HOTMAIL.COM the Phone Number is 5125419294 the bank details are as follows Bank Name Wells Fargo Bank Account Number account number: 887197004808 Bank Routing Number aba number 721600501</w:t>
        <w:br/>
        <w:t xml:space="preserve"> </w:t>
      </w:r>
    </w:p>
    <w:p>
      <w:r>
        <w:t xml:space="preserve"> First &amp; Last Name Jesse Perry &amp; email address is  Jesse_Perry@GMAIL.COM the Phone Number is 539-912-9914 the bank details are as follows Bank Name Bank of America Bank Account Number savings account. 722019659672 Bank Routing Number aba routing # 245039519</w:t>
        <w:br/>
        <w:t xml:space="preserve"> </w:t>
      </w:r>
    </w:p>
    <w:p>
      <w:r>
        <w:t xml:space="preserve"> First &amp; Last Name Patrick Gray &amp; email address is  Patrick_Gray@AOL.COM the Phone Number is 3601391898 the bank details are as follows Bank Name Wells Fargo Bank Account Number debit acct # 418637029193 Bank Routing Number bank routing/transit (rte) 319709322</w:t>
        <w:br/>
        <w:t xml:space="preserve"> </w:t>
      </w:r>
    </w:p>
    <w:p>
      <w:r>
        <w:t xml:space="preserve"> First &amp; Last Name Scott Sanders &amp; email address is  Scott.Sanders@HOTMAIL.COM the Phone Number is 3366395978 the bank details are as follows Bank Name Bank of America Bank Account Number savings account no. 813863940920 Bank Routing Number abaroutingnumber 227134461</w:t>
        <w:br/>
        <w:t xml:space="preserve"> </w:t>
      </w:r>
    </w:p>
    <w:p>
      <w:r>
        <w:t xml:space="preserve"> First &amp; Last Name Justin Gonzalez &amp; email address is  Justin_Gonzalez@AOL.COM the Phone Number is 775-896-9929 the bank details are as follows Bank Name Goldman Sachs Bank Account Number debit account no. 841001443894 Bank Routing Number aba number 307968573</w:t>
        <w:br/>
        <w:t xml:space="preserve"> </w:t>
      </w:r>
    </w:p>
    <w:p>
      <w:r>
        <w:t xml:space="preserve"> First &amp; Last Name Mary Watson &amp; email address is  MaryWatson@GMAIL.COM the Phone Number is 504 115 6495 the bank details are as follows Bank Name Citi Bank Bank Account Number savings account number 636140074160 Bank Routing Number aba number 639804156</w:t>
        <w:br/>
        <w:t xml:space="preserve"> </w:t>
      </w:r>
    </w:p>
    <w:p>
      <w:r>
        <w:t xml:space="preserve"> First &amp; Last Name Kathryn Lewis &amp; email address is  Kathryn_Lewis@GMAIL.COM the Phone Number is 952-645-7145 the bank details are as follows Bank Name BBVA Bank Account Number bank acct no. 959422429470 Bank Routing Number aba# 627028834</w:t>
        <w:br/>
        <w:t xml:space="preserve"> </w:t>
      </w:r>
    </w:p>
    <w:p>
      <w:r>
        <w:t xml:space="preserve"> First &amp; Last Name Julie Rogers &amp; email address is  JulieRogers@AOL.COM the Phone Number is 346 108 1419 the bank details are as follows Bank Name Bank of America Bank Account Number account numbers 990955484094 Bank Routing Number americanbankassociationroutingnumber 695395625</w:t>
        <w:br/>
        <w:t xml:space="preserve"> </w:t>
      </w:r>
    </w:p>
    <w:p>
      <w:r>
        <w:t xml:space="preserve"> First &amp; Last Name Elizabeth Thomas &amp; email address is  Elizabeth.Thomas@AOL.COM the Phone Number is 5081582002 the bank details are as follows Bank Name JP Morgan Chase Bank Bank Account Number account number: 254603448158 Bank Routing Number abarouting# 229778362</w:t>
        <w:br/>
        <w:t xml:space="preserve"> </w:t>
      </w:r>
    </w:p>
    <w:p>
      <w:r>
        <w:t xml:space="preserve"> First &amp; Last Name Adam Ward &amp; email address is  Adam.Ward@HOTMAIL.COM the Phone Number is 843-207-6774 the bank details are as follows Bank Name Citi Bank Bank Account Number debit acct number 888115668580 Bank Routing Number aba number 632075584</w:t>
        <w:br/>
        <w:t xml:space="preserve"> </w:t>
      </w:r>
    </w:p>
    <w:p>
      <w:r>
        <w:t xml:space="preserve"> First &amp; Last Name Martha Green &amp; email address is  Martha_Green@HOTMAIL.COM the Phone Number is 530-233-2211 the bank details are as follows Bank Name Bank of America Bank Account Number bank acct # 317167383530 Bank Routing Number bank routing/transit (rte) 703692799</w:t>
        <w:br/>
        <w:t xml:space="preserve"> </w:t>
      </w:r>
    </w:p>
    <w:p>
      <w:r>
        <w:t xml:space="preserve"> First &amp; Last Name Julia Cruz &amp; email address is  JuliaCruz@AOL.COM the Phone Number is 201-485-8392 the bank details are as follows Bank Name Bank of America Bank Account Number debit acct no. 207286793893 Bank Routing Number aba# 329955865</w:t>
        <w:br/>
        <w:t xml:space="preserve"> </w:t>
      </w:r>
    </w:p>
    <w:p>
      <w:r>
        <w:t xml:space="preserve"> First &amp; Last Name Philip Harris &amp; email address is  Philip_Harris@HOTMAIL.COM the Phone Number is 629 198 2286 the bank details are as follows Bank Name BNP Paribas Bank Account Number checking account 959691459559 Bank Routing Number american bank association routing # 665411018</w:t>
        <w:br/>
        <w:t xml:space="preserve"> </w:t>
      </w:r>
    </w:p>
    <w:p>
      <w:r>
        <w:t xml:space="preserve"> First &amp; Last Name Keith Gonzalez &amp; email address is  KeithGonzalez@AOL.COM the Phone Number is 312 605 3073 the bank details are as follows Bank Name Goldman Sachs Bank Account Number savings account number 899588993765 Bank Routing Number abarouting# 103394053</w:t>
        <w:br/>
        <w:t xml:space="preserve"> </w:t>
      </w:r>
    </w:p>
    <w:p>
      <w:r>
        <w:t xml:space="preserve"> First &amp; Last Name Raymond Phillips &amp; email address is  Raymond_Phillips@AOL.COM the Phone Number is 803 373 9960 the bank details are as follows Bank Name BNP Paribas Bank Account Number account number: 204219722158 Bank Routing Number bankrouting# 294783829</w:t>
        <w:br/>
        <w:t xml:space="preserve"> </w:t>
      </w:r>
    </w:p>
    <w:p>
      <w:r>
        <w:t xml:space="preserve"> First &amp; Last Name Evelyn Thompson &amp; email address is  Evelyn.Thompson@HOTMAIL.COM the Phone Number is 205-274-5445 the bank details are as follows Bank Name Morgan Stanely Bank Account Number account number: 695365623257 Bank Routing Number routing number: 121258702</w:t>
        <w:br/>
        <w:t xml:space="preserve"> </w:t>
      </w:r>
    </w:p>
    <w:p>
      <w:r>
        <w:t xml:space="preserve"> First &amp; Last Name Logan Perry &amp; email address is  Logan_Perry@HOTMAIL.COM the Phone Number is 4309998100 the bank details are as follows Bank Name Bank of New York Bank Account Number savings account no. 154007306724 Bank Routing Number aba # 625176432</w:t>
        <w:br/>
        <w:t xml:space="preserve"> </w:t>
      </w:r>
    </w:p>
    <w:p>
      <w:r>
        <w:t xml:space="preserve"> First &amp; Last Name Kenneth Kelly &amp; email address is  Kenneth.Kelly@HOTMAIL.COM the Phone Number is 6201804533 the bank details are as follows Bank Name Wells Fargo Bank Account Number debit acct number 784438115800 Bank Routing Number aba # 708833919</w:t>
        <w:br/>
        <w:t xml:space="preserve"> </w:t>
      </w:r>
    </w:p>
    <w:p>
      <w:r>
        <w:t xml:space="preserve"> First &amp; Last Name Jose Parker &amp; email address is  Jose_Parker@AOL.COM the Phone Number is 9375074844 the bank details are as follows Bank Name Morgan Stanely Bank Account Number account numbers # 239951724696 Bank Routing Number aba routing # 217546522</w:t>
        <w:br/>
        <w:t xml:space="preserve"> </w:t>
      </w:r>
    </w:p>
    <w:p>
      <w:r>
        <w:t xml:space="preserve"> First &amp; Last Name Walter Martin &amp; email address is  WalterMartin@HOTMAIL.COM the Phone Number is 9408653972 the bank details are as follows Bank Name BBVA Bank Account Number savings acct # 284936286571 Bank Routing Number aba number 664805081</w:t>
        <w:br/>
        <w:t xml:space="preserve"> </w:t>
      </w:r>
    </w:p>
    <w:p>
      <w:r>
        <w:t xml:space="preserve"> First &amp; Last Name Jesse Turner &amp; email address is  JesseTurner@HOTMAIL.COM the Phone Number is 352-283-5285 the bank details are as follows Bank Name Bank of America Bank Account Number debit acct no. 643504737313 Bank Routing Number bankroutingnumber 698815377</w:t>
        <w:br/>
        <w:t xml:space="preserve"> </w:t>
      </w:r>
    </w:p>
    <w:p>
      <w:r>
        <w:t xml:space="preserve"> First &amp; Last Name Christine Williams &amp; email address is  Christine_Williams@HOTMAIL.COM the Phone Number is 740-990-6372 the bank details are as follows Bank Name Bank of America Bank Account Number checking acct # 179628724202 Bank Routing Number routing number: 272523603</w:t>
        <w:br/>
        <w:t xml:space="preserve"> </w:t>
      </w:r>
    </w:p>
    <w:p>
      <w:r>
        <w:t xml:space="preserve"> First &amp; Last Name Kelly Gray &amp; email address is  KellyGray@HOTMAIL.COM the Phone Number is 929 722 3589 the bank details are as follows Bank Name Citi Bank Bank Account Number checking acct no. 401538558101 Bank Routing Number bankrouting# 221867462</w:t>
        <w:br/>
        <w:t xml:space="preserve"> </w:t>
      </w:r>
    </w:p>
    <w:p>
      <w:r>
        <w:t xml:space="preserve"> First &amp; Last Name Justin Cruz &amp; email address is  Justin_Cruz@HOTMAIL.COM the Phone Number is 786-485-9376 the bank details are as follows Bank Name Citi Bank Bank Account Number checking account 390338705285 Bank Routing Number bank routing number 263805288</w:t>
        <w:br/>
        <w:t xml:space="preserve"> </w:t>
      </w:r>
    </w:p>
    <w:p>
      <w:r>
        <w:t xml:space="preserve"> First &amp; Last Name Jacob Cooper &amp; email address is  JacobCooper@GMAIL.COM the Phone Number is 985 819 9772 the bank details are as follows Bank Name Wells Fargo Bank Account Number checking acct no. 147526959440 Bank Routing Number americanbankassociationrouting# 256416891</w:t>
        <w:br/>
        <w:t xml:space="preserve"> </w:t>
      </w:r>
    </w:p>
    <w:p>
      <w:r>
        <w:t xml:space="preserve"> First &amp; Last Name Lawrence Myers &amp; email address is  Lawrence.Myers@AOL.COM the Phone Number is 713 535 9624 the bank details are as follows Bank Name BNP Paribas Bank Account Number account numbers: 825945658739 Bank Routing Number bank routing/transit (rte) 804514433</w:t>
        <w:br/>
        <w:t xml:space="preserve"> </w:t>
      </w:r>
    </w:p>
    <w:p>
      <w:r>
        <w:t xml:space="preserve"> First &amp; Last Name Abigail Lewis &amp; email address is  AbigailLewis@HOTMAIL.COM the Phone Number is 6166644986 the bank details are as follows Bank Name JP Morgan Chase Bank Bank Account Number debit account number 459057932849 Bank Routing Number bankroutingnumber 106304118</w:t>
        <w:br/>
        <w:t xml:space="preserve"> </w:t>
      </w:r>
    </w:p>
    <w:p>
      <w:r>
        <w:t xml:space="preserve"> First &amp; Last Name Robert Lewis &amp; email address is  RobertLewis@HOTMAIL.COM the Phone Number is 941-449-5785 the bank details are as follows Bank Name Bank of America Bank Account Number debit acct number 191426579619 Bank Routing Number bank routing number 304863273</w:t>
        <w:br/>
        <w:t xml:space="preserve"> </w:t>
      </w:r>
    </w:p>
    <w:p>
      <w:r>
        <w:t xml:space="preserve"> First &amp; Last Name Jessica Johnson &amp; email address is  JessicaJohnson@HOTMAIL.COM the Phone Number is 623 496 7292 the bank details are as follows Bank Name Bank of Montreal Bank Account Number bank acct number 621848235080 Bank Routing Number abaroutingnumber 6191174110</w:t>
        <w:br/>
        <w:t xml:space="preserve"> </w:t>
      </w:r>
    </w:p>
    <w:p>
      <w:r>
        <w:t xml:space="preserve"> First &amp; Last Name Jacqueline Moore &amp; email address is  Jacqueline_Moore@AOL.COM the Phone Number is 8591758021 the bank details are as follows Bank Name Morgan Stanely Bank Account Number checking account 645062411409 Bank Routing Number routing transit number 326286964</w:t>
        <w:br/>
        <w:t xml:space="preserve"> </w:t>
      </w:r>
    </w:p>
    <w:p>
      <w:r>
        <w:t xml:space="preserve"> First &amp; Last Name Kathryn Adams &amp; email address is  Kathryn.Adams@GMAIL.COM the Phone Number is 763-458-2644 the bank details are as follows Bank Name Citi Bank Bank Account Number bank acct no. 797544861533 Bank Routing Number aba routing number 671451965</w:t>
        <w:br/>
        <w:t xml:space="preserve"> </w:t>
      </w:r>
    </w:p>
    <w:p>
      <w:r>
        <w:t xml:space="preserve"> First &amp; Last Name Janet Rivera &amp; email address is  Janet.Rivera@AOL.COM the Phone Number is 210-493-5666 the bank details are as follows Bank Name JP Morgan Chase Bank Bank Account Number bank acct # 447882569180 Bank Routing Number routing number 327777702</w:t>
        <w:br/>
        <w:t xml:space="preserve"> </w:t>
      </w:r>
    </w:p>
    <w:p>
      <w:r>
        <w:t xml:space="preserve"> First &amp; Last Name Elizabeth Cook &amp; email address is  ElizabethCook@GMAIL.COM the Phone Number is 5594232523 the bank details are as follows Bank Name Bank of New York Bank Account Number debit account number 782811101047 Bank Routing Number american bank association routing 217034885</w:t>
        <w:br/>
        <w:t xml:space="preserve"> </w:t>
      </w:r>
    </w:p>
    <w:p>
      <w:r>
        <w:t xml:space="preserve"> First &amp; Last Name Emily Evans &amp; email address is  Emily.Evans@HOTMAIL.COM the Phone Number is 9513481746 the bank details are as follows Bank Name Citi Bank Bank Account Number bank acct number 613009581288 Bank Routing Number bankrouting# 249436464</w:t>
        <w:br/>
        <w:t xml:space="preserve"> </w:t>
      </w:r>
    </w:p>
    <w:p>
      <w:r>
        <w:t xml:space="preserve"> First &amp; Last Name Willie Campbell &amp; email address is  Willie.Campbell@GMAIL.COM the Phone Number is 646 336 9136 the bank details are as follows Bank Name BNP Paribas Bank Account Number debit acct number 809795438430 Bank Routing Number routing number: 297828273</w:t>
        <w:br/>
        <w:t xml:space="preserve"> </w:t>
      </w:r>
    </w:p>
    <w:p>
      <w:r>
        <w:t xml:space="preserve"> First &amp; Last Name Judy Lee &amp; email address is  JudyLee@AOL.COM the Phone Number is 602-354-6937 the bank details are as follows Bank Name Citi Bank Bank Account Number savings acct number 126853880527 Bank Routing Number bank routing number 108039287</w:t>
        <w:br/>
        <w:t xml:space="preserve"> </w:t>
      </w:r>
    </w:p>
    <w:p>
      <w:r>
        <w:t xml:space="preserve"> First &amp; Last Name Mark Davis &amp; email address is  MarkDavis@GMAIL.COM the Phone Number is 316-832-9019 the bank details are as follows Bank Name Morgan Stanely Bank Account Number savings account # 269548209347 Bank Routing Number aba number 114029139</w:t>
        <w:br/>
        <w:t xml:space="preserve"> </w:t>
      </w:r>
    </w:p>
    <w:p>
      <w:r>
        <w:t xml:space="preserve"> First &amp; Last Name Angela Ross &amp; email address is  AngelaRoss@HOTMAIL.COM the Phone Number is 4178762088 the bank details are as follows Bank Name Bank of America Bank Account Number savings account number 600146800877 Bank Routing Number aba 3293552910</w:t>
        <w:br/>
        <w:t xml:space="preserve"> </w:t>
      </w:r>
    </w:p>
    <w:p>
      <w:r>
        <w:t xml:space="preserve"> First &amp; Last Name Richard Nelson &amp; email address is  RichardNelson@HOTMAIL.COM the Phone Number is 8329439068 the bank details are as follows Bank Name BNP Paribas Bank Account Number bank account no. 152691254359 Bank Routing Number aba 695870593</w:t>
        <w:br/>
        <w:t xml:space="preserve"> </w:t>
      </w:r>
    </w:p>
    <w:p>
      <w:r>
        <w:t xml:space="preserve"> First &amp; Last Name Joshua Garcia &amp; email address is  Joshua_Garcia@AOL.COM the Phone Number is 9788389874 the bank details are as follows Bank Name Wells Fargo Bank Account Number debit acct # 959825245202 Bank Routing Number aba 6820322510</w:t>
        <w:br/>
        <w:t xml:space="preserve"> </w:t>
      </w:r>
    </w:p>
    <w:p>
      <w:r>
        <w:t xml:space="preserve"> First &amp; Last Name Donna Turner &amp; email address is  Donna.Turner@AOL.COM the Phone Number is 2317263807 the bank details are as follows Bank Name Bank of New York Bank Account Number bank account no. 709361948631 Bank Routing Number aba # 1163525910</w:t>
        <w:br/>
        <w:t xml:space="preserve"> </w:t>
      </w:r>
    </w:p>
    <w:p>
      <w:r>
        <w:t xml:space="preserve"> First &amp; Last Name Walter Thomas &amp; email address is  WalterThomas@AOL.COM the Phone Number is 8479263811 the bank details are as follows Bank Name Wells Fargo Bank Account Number savings account. 488475006405 Bank Routing Number americanbankassociationroutingnumber 264903833</w:t>
        <w:br/>
        <w:t xml:space="preserve"> </w:t>
      </w:r>
    </w:p>
    <w:p>
      <w:r>
        <w:t xml:space="preserve"> First &amp; Last Name Ryan Green &amp; email address is  Ryan_Green@GMAIL.COM the Phone Number is 508-116-2544 the bank details are as follows Bank Name BBVA Bank Account Number debit account number 199110427312 Bank Routing Number bank routing number 2346198310</w:t>
        <w:br/>
        <w:t xml:space="preserve"> </w:t>
      </w:r>
    </w:p>
    <w:p>
      <w:r>
        <w:t xml:space="preserve"> First &amp; Last Name Andrea Green &amp; email address is  Andrea.Green@AOL.COM the Phone Number is 6029015993 the bank details are as follows Bank Name Wells Fargo Bank Account Number checking acct # 139503481823 Bank Routing Number bank routing/transit (rte) 611397377</w:t>
        <w:br/>
        <w:t xml:space="preserve"> </w:t>
      </w:r>
    </w:p>
    <w:p>
      <w:r>
        <w:t xml:space="preserve"> First &amp; Last Name Richard Bennett &amp; email address is  Richard.Bennett@GMAIL.COM the Phone Number is 970 521 5881 the bank details are as follows Bank Name Morgan Stanely Bank Account Number savings account # 204618416589 Bank Routing Number american bank association routing # 275274234</w:t>
        <w:br/>
        <w:t xml:space="preserve"> </w:t>
      </w:r>
    </w:p>
    <w:p>
      <w:r>
        <w:t xml:space="preserve"> First &amp; Last Name Sophia Lewis &amp; email address is  Sophia.Lewis@HOTMAIL.COM the Phone Number is 559 812 3299 the bank details are as follows Bank Name JP Morgan Chase Bank Bank Account Number checking account # 149215782651 Bank Routing Number bank routing number 245192977</w:t>
        <w:br/>
        <w:t xml:space="preserve"> </w:t>
      </w:r>
    </w:p>
    <w:p>
      <w:r>
        <w:t xml:space="preserve"> First &amp; Last Name Matthew Edwards &amp; email address is  Matthew.Edwards@GMAIL.COM the Phone Number is 458 606 8137 the bank details are as follows Bank Name BBVA Bank Account Number bank account no. 388168714085 Bank Routing Number abaroutingnumber 118526049</w:t>
        <w:br/>
        <w:t xml:space="preserve"> </w:t>
      </w:r>
    </w:p>
    <w:p>
      <w:r>
        <w:t xml:space="preserve"> First &amp; Last Name Marilyn Thompson &amp; email address is  Marilyn_Thompson@GMAIL.COM the Phone Number is 281 260 7097 the bank details are as follows Bank Name Bank of Montreal Bank Account Number bank acct # 454117567117 Bank Routing Number aba# 729907439</w:t>
        <w:br/>
        <w:t xml:space="preserve"> </w:t>
      </w:r>
    </w:p>
    <w:p>
      <w:r>
        <w:t xml:space="preserve"> First &amp; Last Name Douglas Garcia &amp; email address is  Douglas_Garcia@GMAIL.COM the Phone Number is 843-970-3725 the bank details are as follows Bank Name BNP Paribas Bank Account Number checking account 662602611820 Bank Routing Number abaroutingnumber 287865398</w:t>
        <w:br/>
        <w:t xml:space="preserve"> </w:t>
      </w:r>
    </w:p>
    <w:p>
      <w:r>
        <w:t xml:space="preserve"> First &amp; Last Name Christopher Kelly &amp; email address is  ChristopherKelly@AOL.COM the Phone Number is 912-657-7784 the bank details are as follows Bank Name Goldman Sachs Bank Account Number checking account no. 274451226289 Bank Routing Number bankroutingnumber 228175092</w:t>
        <w:br/>
        <w:t xml:space="preserve"> </w:t>
      </w:r>
    </w:p>
    <w:p>
      <w:r>
        <w:t xml:space="preserve"> First &amp; Last Name Karen Phillips &amp; email address is  KarenPhillips@HOTMAIL.COM the Phone Number is 603 656 7234 the bank details are as follows Bank Name Wells Fargo Bank Account Number checking account number 459271056866 Bank Routing Number aba routing number 636045662</w:t>
        <w:br/>
        <w:t xml:space="preserve"> </w:t>
      </w:r>
    </w:p>
    <w:p>
      <w:r>
        <w:t xml:space="preserve"> First &amp; Last Name Russell Ortiz &amp; email address is  Russell.Ortiz@HOTMAIL.COM the Phone Number is 703 634 1802 the bank details are as follows Bank Name BNP Paribas Bank Account Number account number # 359695551759 Bank Routing Number aba # 309256953</w:t>
        <w:br/>
        <w:t xml:space="preserve"> </w:t>
      </w:r>
    </w:p>
    <w:p>
      <w:r>
        <w:t xml:space="preserve"> First &amp; Last Name Roy Clark &amp; email address is  RoyClark@HOTMAIL.COM the Phone Number is 936 111 1289 the bank details are as follows Bank Name Morgan Stanely Bank Account Number bank acct number 952568831930 Bank Routing Number bank routing number 311872846</w:t>
        <w:br/>
        <w:t xml:space="preserve"> </w:t>
      </w:r>
    </w:p>
    <w:p>
      <w:r>
        <w:t xml:space="preserve"> First &amp; Last Name Kevin Howard &amp; email address is  Kevin_Howard@AOL.COM the Phone Number is 8172365919 the bank details are as follows Bank Name Goldman Sachs Bank Account Number checking account 185693980431 Bank Routing Number routing transit number 1290576210</w:t>
        <w:br/>
        <w:t xml:space="preserve"> </w:t>
      </w:r>
    </w:p>
    <w:p>
      <w:r>
        <w:t xml:space="preserve"> First &amp; Last Name Dylan Butler &amp; email address is  Dylan_Butler@GMAIL.COM the Phone Number is 4691604092 the bank details are as follows Bank Name Bank of America Bank Account Number debit acct # 697138494297 Bank Routing Number bank routing/transit (rte) 214971828</w:t>
        <w:br/>
        <w:t xml:space="preserve"> </w:t>
      </w:r>
    </w:p>
    <w:p>
      <w:r>
        <w:t xml:space="preserve"> First &amp; Last Name Christian Clark &amp; email address is  Christian_Clark@HOTMAIL.COM the Phone Number is 443 527 2225 the bank details are as follows Bank Name Bank of Montreal Bank Account Number savings acct # 509060726608 Bank Routing Number american bank association routing number 635612685</w:t>
        <w:br/>
        <w:t xml:space="preserve"> </w:t>
      </w:r>
    </w:p>
    <w:p>
      <w:r>
        <w:t xml:space="preserve"> First &amp; Last Name Nancy Brown &amp; email address is  Nancy.Brown@HOTMAIL.COM the Phone Number is 360-569-2376 the bank details are as follows Bank Name Goldman Sachs Bank Account Number checking acct no. 781141935263 Bank Routing Number aba 672641826</w:t>
        <w:br/>
        <w:t xml:space="preserve"> </w:t>
      </w:r>
    </w:p>
    <w:p>
      <w:r>
        <w:t xml:space="preserve"> First &amp; Last Name Catherine Wright &amp; email address is  CatherineWright@GMAIL.COM the Phone Number is 956-974-2105 the bank details are as follows Bank Name Citi Bank Bank Account Number checking account no. 886260507844 Bank Routing Number aba # 241541386</w:t>
        <w:br/>
        <w:t xml:space="preserve"> </w:t>
      </w:r>
    </w:p>
    <w:p>
      <w:r>
        <w:t xml:space="preserve"> First &amp; Last Name Emily Ortiz &amp; email address is  Emily_Ortiz@AOL.COM the Phone Number is 3014929029 the bank details are as follows Bank Name Morgan Stanely Bank Account Number bank acct number 504575102840 Bank Routing Number american bank association routing number 6648591510</w:t>
        <w:br/>
        <w:t xml:space="preserve"> </w:t>
      </w:r>
    </w:p>
    <w:p>
      <w:r>
        <w:t xml:space="preserve"> First &amp; Last Name Lisa Reed &amp; email address is  Lisa_Reed@HOTMAIL.COM the Phone Number is 8505053289 the bank details are as follows Bank Name Bank of New York Bank Account Number checking account number 737669452343 Bank Routing Number routing number 635244228</w:t>
        <w:br/>
        <w:t xml:space="preserve"> </w:t>
      </w:r>
    </w:p>
    <w:p>
      <w:r>
        <w:t xml:space="preserve"> First &amp; Last Name Julie Bailey &amp; email address is  Julie.Bailey@GMAIL.COM the Phone Number is 567-599-2890 the bank details are as follows Bank Name Wells Fargo Bank Account Number savings acct number 283981023525 Bank Routing Number american bank association routing # 305177133</w:t>
        <w:br/>
        <w:t xml:space="preserve"> </w:t>
      </w:r>
    </w:p>
    <w:p>
      <w:r>
        <w:t xml:space="preserve"> First &amp; Last Name Madison Reed &amp; email address is  MadisonReed@AOL.COM the Phone Number is 4094365370 the bank details are as follows Bank Name Bank of New York Bank Account Number checking account numbers # 908225893148 Bank Routing Number bank routing number 705353573</w:t>
        <w:br/>
        <w:t xml:space="preserve"> </w:t>
      </w:r>
    </w:p>
    <w:p>
      <w:r>
        <w:t xml:space="preserve"> First &amp; Last Name George Taylor &amp; email address is  George.Taylor@HOTMAIL.COM the Phone Number is 414 599 4537 the bank details are as follows Bank Name Citi Bank Bank Account Number debit account 877929938880 Bank Routing Number bankrouting# 625303577</w:t>
        <w:br/>
        <w:t xml:space="preserve"> </w:t>
      </w:r>
    </w:p>
    <w:p>
      <w:r>
        <w:t xml:space="preserve"> First &amp; Last Name Ruth Wright &amp; email address is  RuthWright@GMAIL.COM the Phone Number is 8084644957 the bank details are as follows Bank Name Bank of Montreal Bank Account Number savings acct no. 372234327153 Bank Routing Number aba # 319403534</w:t>
        <w:br/>
        <w:t xml:space="preserve"> </w:t>
      </w:r>
    </w:p>
    <w:p>
      <w:r>
        <w:t xml:space="preserve"> First &amp; Last Name Richard Diaz &amp; email address is  Richard_Diaz@HOTMAIL.COM the Phone Number is 913-743-7711 the bank details are as follows Bank Name BNP Paribas Bank Account Number account numbers # 808947768232 Bank Routing Number aba # 805931565</w:t>
        <w:br/>
        <w:t xml:space="preserve"> </w:t>
      </w:r>
    </w:p>
    <w:p>
      <w:r>
        <w:t xml:space="preserve"> First &amp; Last Name Gerald Miller &amp; email address is  Gerald_Miller@HOTMAIL.COM the Phone Number is 570 521 5970 the bank details are as follows Bank Name BBVA Bank Account Number savings acct number 126136975184 Bank Routing Number american bank association routing 324611133</w:t>
        <w:br/>
        <w:t xml:space="preserve"> </w:t>
      </w:r>
    </w:p>
    <w:p>
      <w:r>
        <w:t xml:space="preserve"> First &amp; Last Name Jonathan Morgan &amp; email address is  Jonathan_Morgan@GMAIL.COM the Phone Number is 765-729-9359 the bank details are as follows Bank Name Citi Bank Bank Account Number savings acct number 488592648018 Bank Routing Number aba# 8061882110</w:t>
        <w:br/>
        <w:t xml:space="preserve"> </w:t>
      </w:r>
    </w:p>
    <w:p>
      <w:r>
        <w:t xml:space="preserve"> First &amp; Last Name Henry Price &amp; email address is  Henry_Price@HOTMAIL.COM the Phone Number is 6304231544 the bank details are as follows Bank Name JP Morgan Chase Bank Bank Account Number savings account number 682571909160 Bank Routing Number aba number 292072516</w:t>
        <w:br/>
        <w:t xml:space="preserve"> </w:t>
      </w:r>
    </w:p>
    <w:p>
      <w:r>
        <w:t xml:space="preserve"> First &amp; Last Name Carol Flores &amp; email address is  Carol_Flores@AOL.COM the Phone Number is 848-203-3943 the bank details are as follows Bank Name Wells Fargo Bank Account Number debit acct no. 865824714671 Bank Routing Number bankroutingnumber 117574296</w:t>
        <w:br/>
        <w:t xml:space="preserve"> </w:t>
      </w:r>
    </w:p>
    <w:p>
      <w:r>
        <w:t xml:space="preserve"> First &amp; Last Name Pamela Rogers &amp; email address is  Pamela.Rogers@HOTMAIL.COM the Phone Number is 215 300 1998 the bank details are as follows Bank Name Bank of America Bank Account Number bank account no. 748582954171 Bank Routing Number bank routing/transit (rte) 121770439</w:t>
        <w:br/>
        <w:t xml:space="preserve"> </w:t>
      </w:r>
    </w:p>
    <w:p>
      <w:r>
        <w:t xml:space="preserve"> First &amp; Last Name Cynthia Myers &amp; email address is  Cynthia_Myers@HOTMAIL.COM the Phone Number is 947 167 8065 the bank details are as follows Bank Name Morgan Stanely Bank Account Number checking account number 684972528611 Bank Routing Number americanbankassociationroutingnumber 249082601</w:t>
        <w:br/>
        <w:t xml:space="preserve"> </w:t>
      </w:r>
    </w:p>
    <w:p>
      <w:r>
        <w:t xml:space="preserve"> First &amp; Last Name Andrew Carter &amp; email address is  Andrew_Carter@AOL.COM the Phone Number is 530 995 1386 the bank details are as follows Bank Name Wells Fargo Bank Account Number account number # 557540919783 Bank Routing Number aba # 241399088</w:t>
        <w:br/>
        <w:t xml:space="preserve"> </w:t>
      </w:r>
    </w:p>
    <w:p>
      <w:r>
        <w:t xml:space="preserve"> First &amp; Last Name Andrea Cruz &amp; email address is  AndreaCruz@HOTMAIL.COM the Phone Number is 804 974 2079 the bank details are as follows Bank Name BNP Paribas Bank Account Number savings account number 429353411459 Bank Routing Number routing number: 111800775</w:t>
        <w:br/>
        <w:t xml:space="preserve"> </w:t>
      </w:r>
    </w:p>
    <w:p>
      <w:r>
        <w:t xml:space="preserve"> First &amp; Last Name Gregory Reed &amp; email address is  Gregory.Reed@GMAIL.COM the Phone Number is 401 648 4603 the bank details are as follows Bank Name Bank of Montreal Bank Account Number account number 889226274743 Bank Routing Number routing transit number 665306055</w:t>
        <w:br/>
        <w:t xml:space="preserve"> </w:t>
      </w:r>
    </w:p>
    <w:p>
      <w:r>
        <w:t xml:space="preserve"> First &amp; Last Name Roy Gonzalez &amp; email address is  RoyGonzalez@GMAIL.COM the Phone Number is 863-373-2037 the bank details are as follows Bank Name Citi Bank Bank Account Number debit account number 207160531218 Bank Routing Number aba number 277925277</w:t>
        <w:br/>
        <w:t xml:space="preserve"> </w:t>
      </w:r>
    </w:p>
    <w:p>
      <w:r>
        <w:t xml:space="preserve"> First &amp; Last Name Laura Ward &amp; email address is  Laura.Ward@HOTMAIL.COM the Phone Number is 3805386710 the bank details are as follows Bank Name Morgan Stanely Bank Account Number checking acct number 893754101524 Bank Routing Number bank routing number 113528013</w:t>
        <w:br/>
        <w:t xml:space="preserve"> </w:t>
      </w:r>
    </w:p>
    <w:p>
      <w:r>
        <w:t xml:space="preserve"> First &amp; Last Name Natalie White &amp; email address is  NatalieWhite@GMAIL.COM the Phone Number is 810-664-4875 the bank details are as follows Bank Name JP Morgan Chase Bank Bank Account Number debit acct # 514385754436 Bank Routing Number routing transit number 709354206</w:t>
        <w:br/>
        <w:t xml:space="preserve"> </w:t>
      </w:r>
    </w:p>
    <w:p>
      <w:r>
        <w:t xml:space="preserve"> First &amp; Last Name Lauren Martin &amp; email address is  Lauren_Martin@HOTMAIL.COM the Phone Number is 815-626-6045 the bank details are as follows Bank Name JP Morgan Chase Bank Bank Account Number bank account # 113848866474 Bank Routing Number abarouting# 802444136</w:t>
        <w:br/>
        <w:t xml:space="preserve"> </w:t>
      </w:r>
    </w:p>
    <w:p>
      <w:r>
        <w:t xml:space="preserve"> First &amp; Last Name Bobby Young &amp; email address is  BobbyYoung@HOTMAIL.COM the Phone Number is 941-500-6624 the bank details are as follows Bank Name Bank of Montreal Bank Account Number bank acct number 127298322976 Bank Routing Number bank routing/transit (rte) 128018958</w:t>
        <w:br/>
        <w:t xml:space="preserve"> </w:t>
      </w:r>
    </w:p>
    <w:p>
      <w:r>
        <w:t xml:space="preserve"> First &amp; Last Name George Kelly &amp; email address is  George_Kelly@HOTMAIL.COM the Phone Number is 270-158-5173 the bank details are as follows Bank Name BNP Paribas Bank Account Number account number: 249042513627 Bank Routing Number bankrouting# 722979406</w:t>
        <w:br/>
        <w:t xml:space="preserve"> </w:t>
      </w:r>
    </w:p>
    <w:p>
      <w:r>
        <w:t xml:space="preserve"> First &amp; Last Name Roger Torres &amp; email address is  Roger.Torres@AOL.COM the Phone Number is 878-861-1601 the bank details are as follows Bank Name BNP Paribas Bank Account Number bank account # 350662688963 Bank Routing Number american bank association routing 721178703</w:t>
        <w:br/>
        <w:t xml:space="preserve"> </w:t>
      </w:r>
    </w:p>
    <w:p>
      <w:r>
        <w:t xml:space="preserve"> First &amp; Last Name Alice Harris &amp; email address is  Alice.Harris@GMAIL.COM the Phone Number is 971-913-5102 the bank details are as follows Bank Name Wells Fargo Bank Account Number bank account no. 356256059663 Bank Routing Number bank routing/transit (rte) 121906287</w:t>
        <w:br/>
        <w:t xml:space="preserve"> </w:t>
      </w:r>
    </w:p>
    <w:p>
      <w:r>
        <w:t xml:space="preserve"> First &amp; Last Name George Rodriguez &amp; email address is  GeorgeRodriguez@GMAIL.COM the Phone Number is 8575515095 the bank details are as follows Bank Name Bank of America Bank Account Number debit account number 359816023239 Bank Routing Number american bank association routing 801614491</w:t>
        <w:br/>
        <w:t xml:space="preserve"> </w:t>
      </w:r>
    </w:p>
    <w:p>
      <w:r>
        <w:t xml:space="preserve"> First &amp; Last Name Steven Parker &amp; email address is  StevenParker@HOTMAIL.COM the Phone Number is 971-521-6271 the bank details are as follows Bank Name BBVA Bank Account Number debit account 244570097357 Bank Routing Number bankroutingnumber 247902437</w:t>
        <w:br/>
        <w:t xml:space="preserve"> </w:t>
      </w:r>
    </w:p>
    <w:p>
      <w:r>
        <w:t xml:space="preserve"> First &amp; Last Name Gerald Peterson &amp; email address is  Gerald.Peterson@AOL.COM the Phone Number is 5013198594 the bank details are as follows Bank Name Goldman Sachs Bank Account Number bank account no. 518278583158 Bank Routing Number routing number 1043817810</w:t>
        <w:br/>
        <w:t xml:space="preserve"> </w:t>
      </w:r>
    </w:p>
    <w:p>
      <w:r>
        <w:t xml:space="preserve"> First &amp; Last Name Carl Taylor &amp; email address is  Carl.Taylor@HOTMAIL.COM the Phone Number is 7084449481 the bank details are as follows Bank Name BBVA Bank Account Number checking account no. 939606371017 Bank Routing Number aba number 211322221</w:t>
        <w:br/>
        <w:t xml:space="preserve"> </w:t>
      </w:r>
    </w:p>
    <w:p>
      <w:r>
        <w:t xml:space="preserve"> First &amp; Last Name Tyler Morris &amp; email address is  Tyler.Morris@GMAIL.COM the Phone Number is 7127154000 the bank details are as follows Bank Name Bank of Montreal Bank Account Number checking acct no. 458296041819 Bank Routing Number americanbankassociationroutingnumber 318926685</w:t>
        <w:br/>
        <w:t xml:space="preserve"> </w:t>
      </w:r>
    </w:p>
    <w:p>
      <w:r>
        <w:t xml:space="preserve"> First &amp; Last Name Victoria Wood &amp; email address is  Victoria_Wood@AOL.COM the Phone Number is 9102547983 the bank details are as follows Bank Name BNP Paribas Bank Account Number checking account numbers # 167332171924 Bank Routing Number american bank association routing # 316003571</w:t>
        <w:br/>
        <w:t xml:space="preserve"> </w:t>
      </w:r>
    </w:p>
    <w:p>
      <w:r>
        <w:t xml:space="preserve"> First &amp; Last Name Dylan Thompson &amp; email address is  Dylan_Thompson@GMAIL.COM the Phone Number is 706-505-9706 the bank details are as follows Bank Name Bank of Montreal Bank Account Number bank account number 256328454990 Bank Routing Number bankroutingnumber 652153169</w:t>
        <w:br/>
        <w:t xml:space="preserve"> </w:t>
      </w:r>
    </w:p>
    <w:p>
      <w:r>
        <w:t xml:space="preserve"> First &amp; Last Name Benjamin Flores &amp; email address is  Benjamin_Flores@HOTMAIL.COM the Phone Number is 9704558112 the bank details are as follows Bank Name Goldman Sachs Bank Account Number bank account # 222864300646 Bank Routing Number american bank association routing 7228927910</w:t>
        <w:br/>
        <w:t xml:space="preserve"> </w:t>
      </w:r>
    </w:p>
    <w:p>
      <w:r>
        <w:t xml:space="preserve"> First &amp; Last Name Zachary Hughes &amp; email address is  Zachary_Hughes@HOTMAIL.COM the Phone Number is 2489002828 the bank details are as follows Bank Name Citi Bank Bank Account Number debit account 758278190029 Bank Routing Number bank routing number 259793692</w:t>
        <w:br/>
        <w:t xml:space="preserve"> </w:t>
      </w:r>
    </w:p>
    <w:p>
      <w:r>
        <w:t xml:space="preserve"> First &amp; Last Name Cheryl Reyes &amp; email address is  Cheryl.Reyes@GMAIL.COM the Phone Number is 856 832 4394 the bank details are as follows Bank Name Bank of Montreal Bank Account Number savings account no. 621249098948 Bank Routing Number aba 316824019</w:t>
        <w:br/>
        <w:t xml:space="preserve"> </w:t>
      </w:r>
    </w:p>
    <w:p>
      <w:r>
        <w:t xml:space="preserve"> First &amp; Last Name Alexis Perry &amp; email address is  AlexisPerry@AOL.COM the Phone Number is 2691605176 the bank details are as follows Bank Name Morgan Stanely Bank Account Number debit account number 192461087048 Bank Routing Number aba 268608859</w:t>
        <w:br/>
        <w:t xml:space="preserve"> </w:t>
      </w:r>
    </w:p>
    <w:p>
      <w:r>
        <w:t xml:space="preserve"> First &amp; Last Name Helen Gonzalez &amp; email address is  Helen_Gonzalez@HOTMAIL.COM the Phone Number is 715-872-8553 the bank details are as follows Bank Name BNP Paribas Bank Account Number bank acct # 264803558616 Bank Routing Number aba routing # 685595325</w:t>
        <w:br/>
        <w:t xml:space="preserve"> </w:t>
      </w:r>
    </w:p>
    <w:p>
      <w:r>
        <w:t xml:space="preserve"> First &amp; Last Name Natalie Jenkins &amp; email address is  NatalieJenkins@AOL.COM the Phone Number is 779 242 4003 the bank details are as follows Bank Name BBVA Bank Account Number bank account no. 970734058858 Bank Routing Number aba routing number 666423335</w:t>
        <w:br/>
        <w:t xml:space="preserve"> </w:t>
      </w:r>
    </w:p>
    <w:p>
      <w:r>
        <w:t xml:space="preserve"> First &amp; Last Name Denise Ward &amp; email address is  DeniseWard@HOTMAIL.COM the Phone Number is 6098506597 the bank details are as follows Bank Name BNP Paribas Bank Account Number bank acct no. 385148601396 Bank Routing Number aba 218792401</w:t>
        <w:br/>
        <w:t xml:space="preserve"> </w:t>
      </w:r>
    </w:p>
    <w:p>
      <w:r>
        <w:t xml:space="preserve"> First &amp; Last Name Dorothy Collins &amp; email address is  Dorothy.Collins@HOTMAIL.COM the Phone Number is 8108992301 the bank details are as follows Bank Name Morgan Stanely Bank Account Number account numbers: 237798243056 Bank Routing Number american bank association routing 127117326</w:t>
        <w:br/>
        <w:t xml:space="preserve"> </w:t>
      </w:r>
    </w:p>
    <w:p>
      <w:r>
        <w:t xml:space="preserve"> First &amp; Last Name Jason Green &amp; email address is  Jason.Green@HOTMAIL.COM the Phone Number is 305-661-8576 the bank details are as follows Bank Name Bank of America Bank Account Number checking acct no. 642900747241 Bank Routing Number routing transit number 322466306</w:t>
        <w:br/>
        <w:t xml:space="preserve"> </w:t>
      </w:r>
    </w:p>
    <w:p>
      <w:r>
        <w:t xml:space="preserve"> First &amp; Last Name Jacob Wood &amp; email address is  Jacob.Wood@HOTMAIL.COM the Phone Number is 2092982089 the bank details are as follows Bank Name Bank of Montreal Bank Account Number account numbers 246208550429 Bank Routing Number bankroutingnumber 117812576</w:t>
        <w:br/>
        <w:t xml:space="preserve"> </w:t>
      </w:r>
    </w:p>
    <w:p>
      <w:r>
        <w:t xml:space="preserve"> First &amp; Last Name Beverly Cox &amp; email address is  BeverlyCox@HOTMAIL.COM the Phone Number is 914-487-4225 the bank details are as follows Bank Name Wells Fargo Bank Account Number bank acct # 630728525862 Bank Routing Number routing number 649496826</w:t>
        <w:br/>
        <w:t xml:space="preserve"> </w:t>
      </w:r>
    </w:p>
    <w:p>
      <w:r>
        <w:t xml:space="preserve"> First &amp; Last Name Aaron Ross &amp; email address is  Aaron.Ross@HOTMAIL.COM the Phone Number is 667 760 5152 the bank details are as follows Bank Name Bank of Montreal Bank Account Number account numbers: 948550483446 Bank Routing Number american bank association routing # 116562539</w:t>
        <w:br/>
        <w:t xml:space="preserve"> </w:t>
      </w:r>
    </w:p>
    <w:p>
      <w:r>
        <w:t xml:space="preserve"> First &amp; Last Name Maria Thomas &amp; email address is  Maria.Thomas@GMAIL.COM the Phone Number is 5646558168 the bank details are as follows Bank Name BNP Paribas Bank Account Number debit acct number 728122128681 Bank Routing Number bankrouting# 277809966</w:t>
        <w:br/>
        <w:t xml:space="preserve"> </w:t>
      </w:r>
    </w:p>
    <w:p>
      <w:r>
        <w:t xml:space="preserve"> First &amp; Last Name Brenda Smith &amp; email address is  BrendaSmith@GMAIL.COM the Phone Number is 828 709 9621 the bank details are as follows Bank Name BBVA Bank Account Number account number: 795677094938 Bank Routing Number routing transit number 263269293</w:t>
        <w:br/>
        <w:t xml:space="preserve"> </w:t>
      </w:r>
    </w:p>
    <w:p>
      <w:r>
        <w:t xml:space="preserve"> First &amp; Last Name Pamela Williams &amp; email address is  Pamela_Williams@GMAIL.COM the Phone Number is 214-805-9327 the bank details are as follows Bank Name Bank of Montreal Bank Account Number checking acct # 285766060998 Bank Routing Number aba routing # 3087481910</w:t>
        <w:br/>
        <w:t xml:space="preserve"> </w:t>
      </w:r>
    </w:p>
    <w:p>
      <w:r>
        <w:t xml:space="preserve"> First &amp; Last Name Judy Bell &amp; email address is  Judy.Bell@GMAIL.COM the Phone Number is 2189935959 the bank details are as follows Bank Name Bank of New York Bank Account Number checking account # 218668720770 Bank Routing Number bank routing number 623676073</w:t>
        <w:br/>
        <w:t xml:space="preserve"> </w:t>
      </w:r>
    </w:p>
    <w:p>
      <w:r>
        <w:t xml:space="preserve"> First &amp; Last Name Ashley Campbell &amp; email address is  AshleyCampbell@AOL.COM the Phone Number is 5752184170 the bank details are as follows Bank Name Bank of New York Bank Account Number checking account # 650946737049 Bank Routing Number american bank association routing number 237398077</w:t>
        <w:br/>
        <w:t xml:space="preserve"> </w:t>
      </w:r>
    </w:p>
    <w:p>
      <w:r>
        <w:t xml:space="preserve"> First &amp; Last Name Lori Cook &amp; email address is  LoriCook@GMAIL.COM the Phone Number is 617-342-1936 the bank details are as follows Bank Name Wells Fargo Bank Account Number account number: 507087068078 Bank Routing Number aba 808069997</w:t>
        <w:br/>
        <w:t xml:space="preserve"> </w:t>
      </w:r>
    </w:p>
    <w:p>
      <w:r>
        <w:t xml:space="preserve"> First &amp; Last Name Joan Barnes &amp; email address is  JoanBarnes@GMAIL.COM the Phone Number is 6123762261 the bank details are as follows Bank Name Bank of New York Bank Account Number checking account numbers # 266988011278 Bank Routing Number routing transit number 224324449</w:t>
        <w:br/>
        <w:t xml:space="preserve"> </w:t>
      </w:r>
    </w:p>
    <w:p>
      <w:r>
        <w:t xml:space="preserve"> First &amp; Last Name Gregory Hill &amp; email address is  Gregory.Hill@HOTMAIL.COM the Phone Number is 772 288 6737 the bank details are as follows Bank Name Morgan Stanely Bank Account Number bank acct no. 910382946198 Bank Routing Number bankrouting# 702356023</w:t>
        <w:br/>
        <w:t xml:space="preserve"> </w:t>
      </w:r>
    </w:p>
    <w:p>
      <w:r>
        <w:t xml:space="preserve"> First &amp; Last Name Jean Perry &amp; email address is  Jean.Perry@HOTMAIL.COM the Phone Number is 8044081445 the bank details are as follows Bank Name Wells Fargo Bank Account Number savings account # 732213280989 Bank Routing Number americanbankassociationrouting# 2124836810</w:t>
        <w:br/>
        <w:t xml:space="preserve"> </w:t>
      </w:r>
    </w:p>
    <w:p>
      <w:r>
        <w:t xml:space="preserve"> First &amp; Last Name Melissa Adams &amp; email address is  MelissaAdams@GMAIL.COM the Phone Number is 4197363131 the bank details are as follows Bank Name BNP Paribas Bank Account Number savings account number 427065561232 Bank Routing Number bankrouting# 277142665</w:t>
        <w:br/>
        <w:t xml:space="preserve"> </w:t>
      </w:r>
    </w:p>
    <w:p>
      <w:r>
        <w:t xml:space="preserve"> First &amp; Last Name Margaret Price &amp; email address is  Margaret_Price@HOTMAIL.COM the Phone Number is 850 705 4178 the bank details are as follows Bank Name Goldman Sachs Bank Account Number debit acct no. 463743303336 Bank Routing Number routing number: 1165973010</w:t>
        <w:br/>
        <w:t xml:space="preserve"> </w:t>
      </w:r>
    </w:p>
    <w:p>
      <w:r>
        <w:t xml:space="preserve"> First &amp; Last Name Aaron Myers &amp; email address is  Aaron.Myers@AOL.COM the Phone Number is 8189862578 the bank details are as follows Bank Name Citi Bank Bank Account Number debit account number 495799465736 Bank Routing Number american bank association routing # 631486019</w:t>
        <w:br/>
        <w:t xml:space="preserve"> </w:t>
      </w:r>
    </w:p>
    <w:p>
      <w:r>
        <w:t xml:space="preserve"> First &amp; Last Name Mary Wilson &amp; email address is  Mary_Wilson@GMAIL.COM the Phone Number is 4784274123 the bank details are as follows Bank Name Bank of America Bank Account Number bank account no. 700795020356 Bank Routing Number americanbankassociationrouting# 226151953</w:t>
        <w:br/>
        <w:t xml:space="preserve"> </w:t>
      </w:r>
    </w:p>
    <w:p>
      <w:r>
        <w:t xml:space="preserve"> First &amp; Last Name Paul Allen &amp; email address is  Paul_Allen@AOL.COM the Phone Number is 973 634 8269 the bank details are as follows Bank Name BNP Paribas Bank Account Number debit account no. 159016859120 Bank Routing Number aba 705011161</w:t>
        <w:br/>
        <w:t xml:space="preserve"> </w:t>
      </w:r>
    </w:p>
    <w:p>
      <w:r>
        <w:t xml:space="preserve"> First &amp; Last Name Diane Phillips &amp; email address is  DianePhillips@AOL.COM the Phone Number is 364-893-9982 the bank details are as follows Bank Name Citi Bank Bank Account Number checking acct # 473090982154 Bank Routing Number americanbankassociationrouting# 624575296</w:t>
        <w:br/>
        <w:t xml:space="preserve"> </w:t>
      </w:r>
    </w:p>
    <w:p>
      <w:r>
        <w:t xml:space="preserve"> First &amp; Last Name Randy Green &amp; email address is  RandyGreen@HOTMAIL.COM the Phone Number is 5618693287 the bank details are as follows Bank Name Bank of America Bank Account Number debit account number 855765597086 Bank Routing Number americanbankassociationroutingnumber 267417407</w:t>
        <w:br/>
        <w:t xml:space="preserve"> </w:t>
      </w:r>
    </w:p>
    <w:p>
      <w:r>
        <w:t xml:space="preserve"> First &amp; Last Name Robert Campbell &amp; email address is  RobertCampbell@GMAIL.COM the Phone Number is 574 432 6790 the bank details are as follows Bank Name Wells Fargo Bank Account Number savings acct no. 550101843292 Bank Routing Number aba routing # 275652445</w:t>
        <w:br/>
        <w:t xml:space="preserve"> </w:t>
      </w:r>
    </w:p>
    <w:p>
      <w:r>
        <w:t xml:space="preserve"> First &amp; Last Name Olivia Jones &amp; email address is  OliviaJones@HOTMAIL.COM the Phone Number is 959 672 7626 the bank details are as follows Bank Name Bank of Montreal Bank Account Number debit acct # 767101041087 Bank Routing Number american bank association routing # 287984512</w:t>
        <w:br/>
        <w:t xml:space="preserve"> </w:t>
      </w:r>
    </w:p>
    <w:p>
      <w:r>
        <w:t xml:space="preserve"> First &amp; Last Name Judy Martinez &amp; email address is  JudyMartinez@AOL.COM the Phone Number is 717 608 7034 the bank details are as follows Bank Name Bank of America Bank Account Number bank acct # 852001814169 Bank Routing Number bankrouting# 322718708</w:t>
        <w:br/>
        <w:t xml:space="preserve"> </w:t>
      </w:r>
    </w:p>
    <w:p>
      <w:r>
        <w:t xml:space="preserve"> First &amp; Last Name Virginia Taylor &amp; email address is  Virginia_Taylor@GMAIL.COM the Phone Number is 4159485219 the bank details are as follows Bank Name JP Morgan Chase Bank Bank Account Number savings account # 662064207973 Bank Routing Number aba routing # 327233408</w:t>
        <w:br/>
        <w:t xml:space="preserve"> </w:t>
      </w:r>
    </w:p>
    <w:p>
      <w:r>
        <w:t xml:space="preserve"> First &amp; Last Name Nicholas Collins &amp; email address is  Nicholas_Collins@HOTMAIL.COM the Phone Number is 215 180 8297 the bank details are as follows Bank Name Wells Fargo Bank Account Number account numbers: 608120032886 Bank Routing Number americanbankassociationroutingnumber 6940876210</w:t>
        <w:br/>
        <w:t xml:space="preserve"> </w:t>
      </w:r>
    </w:p>
    <w:p>
      <w:r>
        <w:t xml:space="preserve"> First &amp; Last Name Patricia Ortiz &amp; email address is  Patricia.Ortiz@HOTMAIL.COM the Phone Number is 5204848559 the bank details are as follows Bank Name Bank of Montreal Bank Account Number savings account number 994518304979 Bank Routing Number american bank association routing # 687439489</w:t>
        <w:br/>
        <w:t xml:space="preserve"> </w:t>
      </w:r>
    </w:p>
    <w:p>
      <w:r>
        <w:t xml:space="preserve"> First &amp; Last Name Daniel Barnes &amp; email address is  DanielBarnes@AOL.COM the Phone Number is 313-474-3105 the bank details are as follows Bank Name Goldman Sachs Bank Account Number bank acct number 721821134309 Bank Routing Number american bank association routing number 671169215</w:t>
        <w:br/>
        <w:t xml:space="preserve"> </w:t>
      </w:r>
    </w:p>
    <w:p>
      <w:r>
        <w:t xml:space="preserve"> First &amp; Last Name Emma Cruz &amp; email address is  EmmaCruz@HOTMAIL.COM the Phone Number is 409-232-5538 the bank details are as follows Bank Name Bank of Montreal Bank Account Number debit account number 475687646895 Bank Routing Number american bank association routing 269263015</w:t>
        <w:br/>
        <w:t xml:space="preserve"> </w:t>
      </w:r>
    </w:p>
    <w:p>
      <w:r>
        <w:t xml:space="preserve"> First &amp; Last Name Keith Morgan &amp; email address is  Keith.Morgan@GMAIL.COM the Phone Number is 715-361-3970 the bank details are as follows Bank Name Bank of Montreal Bank Account Number account numbers: 140001967707 Bank Routing Number aba 1031766410</w:t>
        <w:br/>
        <w:t xml:space="preserve"> </w:t>
      </w:r>
    </w:p>
    <w:p>
      <w:r>
        <w:t xml:space="preserve"> First &amp; Last Name Nancy Brown &amp; email address is  Nancy_Brown@GMAIL.COM the Phone Number is 5869036651 the bank details are as follows Bank Name Bank of New York Bank Account Number checking acct # 595699350860 Bank Routing Number american bank association routing 108987504</w:t>
        <w:br/>
        <w:t xml:space="preserve"> </w:t>
      </w:r>
    </w:p>
    <w:p>
      <w:r>
        <w:t xml:space="preserve"> First &amp; Last Name Pamela Rivera &amp; email address is  Pamela_Rivera@AOL.COM the Phone Number is 3124039730 the bank details are as follows Bank Name JP Morgan Chase Bank Bank Account Number savings acct number 248751672331 Bank Routing Number bank routing number 722590128</w:t>
        <w:br/>
        <w:t xml:space="preserve"> </w:t>
      </w:r>
    </w:p>
    <w:p>
      <w:r>
        <w:t xml:space="preserve"> First &amp; Last Name Nathan Mitchell &amp; email address is  Nathan_Mitchell@HOTMAIL.COM the Phone Number is 620-424-9308 the bank details are as follows Bank Name Citi Bank Bank Account Number savings account # 560548447289 Bank Routing Number aba # 729831534</w:t>
        <w:br/>
        <w:t xml:space="preserve"> </w:t>
      </w:r>
    </w:p>
    <w:p>
      <w:r>
        <w:t xml:space="preserve"> First &amp; Last Name Louis Phillips &amp; email address is  Louis.Phillips@HOTMAIL.COM the Phone Number is 707-152-4605 the bank details are as follows Bank Name BNP Paribas Bank Account Number debit acct number 634752874149 Bank Routing Number bankrouting# 246600811</w:t>
        <w:br/>
        <w:t xml:space="preserve"> </w:t>
      </w:r>
    </w:p>
    <w:p>
      <w:r>
        <w:t xml:space="preserve"> First &amp; Last Name Kyle Walker &amp; email address is  Kyle.Walker@GMAIL.COM the Phone Number is 2564435279 the bank details are as follows Bank Name Bank of New York Bank Account Number debit acct # 463918409972 Bank Routing Number abaroutingnumber 276831469</w:t>
        <w:br/>
        <w:t xml:space="preserve"> </w:t>
      </w:r>
    </w:p>
    <w:p>
      <w:r>
        <w:t xml:space="preserve"> First &amp; Last Name Brenda Perez &amp; email address is  BrendaPerez@HOTMAIL.COM the Phone Number is 7145329574 the bank details are as follows Bank Name Bank of New York Bank Account Number checking acct number 437727302392 Bank Routing Number abarouting# 221767711</w:t>
        <w:br/>
        <w:t xml:space="preserve"> </w:t>
      </w:r>
    </w:p>
    <w:p>
      <w:r>
        <w:t xml:space="preserve"> First &amp; Last Name William Thompson &amp; email address is  William_Thompson@HOTMAIL.COM the Phone Number is 401-920-8317 the bank details are as follows Bank Name Bank of Montreal Bank Account Number bank account number 131362924894 Bank Routing Number routing number 211844806</w:t>
        <w:br/>
        <w:t xml:space="preserve"> </w:t>
      </w:r>
    </w:p>
    <w:p>
      <w:r>
        <w:t xml:space="preserve"> First &amp; Last Name Brittany Morales &amp; email address is  Brittany_Morales@GMAIL.COM the Phone Number is 270 926 6059 the bank details are as follows Bank Name Bank of America Bank Account Number account numbers: 164322496097 Bank Routing Number aba routing number 243227886</w:t>
        <w:br/>
        <w:t xml:space="preserve"> </w:t>
      </w:r>
    </w:p>
    <w:p>
      <w:r>
        <w:t xml:space="preserve"> First &amp; Last Name Evelyn Garcia &amp; email address is  Evelyn_Garcia@GMAIL.COM the Phone Number is 574-174-9039 the bank details are as follows Bank Name JP Morgan Chase Bank Bank Account Number savings account # 964801831408 Bank Routing Number aba # 262810478</w:t>
        <w:br/>
        <w:t xml:space="preserve"> </w:t>
      </w:r>
    </w:p>
    <w:p>
      <w:r>
        <w:t xml:space="preserve"> First &amp; Last Name Emma Anderson &amp; email address is  EmmaAnderson@GMAIL.COM the Phone Number is 218 594 8123 the bank details are as follows Bank Name Bank of New York Bank Account Number savings acct # 181097060025 Bank Routing Number american bank association routing # 659994376</w:t>
        <w:br/>
        <w:t xml:space="preserve"> </w:t>
      </w:r>
    </w:p>
    <w:p>
      <w:r>
        <w:t xml:space="preserve"> First &amp; Last Name Pamela Taylor &amp; email address is  Pamela.Taylor@HOTMAIL.COM the Phone Number is 614-790-3961 the bank details are as follows Bank Name Goldman Sachs Bank Account Number debit account # 724935773448 Bank Routing Number aba routing number 122532621</w:t>
        <w:br/>
        <w:t xml:space="preserve"> </w:t>
      </w:r>
    </w:p>
    <w:p>
      <w:r>
        <w:t xml:space="preserve"> First &amp; Last Name Jeremy Gutierrez &amp; email address is  Jeremy_Gutierrez@GMAIL.COM the Phone Number is 3089829990 the bank details are as follows Bank Name BNP Paribas Bank Account Number bank acct number 611782211111 Bank Routing Number bankroutingnumber 229407617</w:t>
        <w:br/>
        <w:t xml:space="preserve"> </w:t>
      </w:r>
    </w:p>
    <w:p>
      <w:r>
        <w:t xml:space="preserve"> First &amp; Last Name Sara Richardson &amp; email address is  Sara.Richardson@GMAIL.COM the Phone Number is 612-195-5001 the bank details are as follows Bank Name Citi Bank Bank Account Number account numbers: 745353679796 Bank Routing Number american bank association routing # 663225701</w:t>
        <w:br/>
        <w:t xml:space="preserve"> </w:t>
      </w:r>
    </w:p>
    <w:p>
      <w:r>
        <w:t xml:space="preserve"> First &amp; Last Name Michael Baker &amp; email address is  Michael_Baker@HOTMAIL.COM the Phone Number is 725-641-1746 the bank details are as follows Bank Name Citi Bank Bank Account Number bank account # 174247456563 Bank Routing Number routing number: 664769693</w:t>
        <w:br/>
        <w:t xml:space="preserve"> </w:t>
      </w:r>
    </w:p>
    <w:p>
      <w:r>
        <w:t xml:space="preserve"> First &amp; Last Name Raymond Gomez &amp; email address is  RaymondGomez@HOTMAIL.COM the Phone Number is 518-569-4486 the bank details are as follows Bank Name Bank of Montreal Bank Account Number checking acct number 781460526659 Bank Routing Number aba routing number 287981971</w:t>
        <w:br/>
        <w:t xml:space="preserve"> </w:t>
      </w:r>
    </w:p>
    <w:p>
      <w:r>
        <w:t xml:space="preserve"> First &amp; Last Name Terry Thomas &amp; email address is  TerryThomas@AOL.COM the Phone Number is 8439623423 the bank details are as follows Bank Name Bank of America Bank Account Number account numbers 379464445667 Bank Routing Number aba routing # 666190383</w:t>
        <w:br/>
        <w:t xml:space="preserve"> </w:t>
      </w:r>
    </w:p>
    <w:p>
      <w:r>
        <w:t xml:space="preserve"> First &amp; Last Name Keith Hill &amp; email address is  KeithHill@HOTMAIL.COM the Phone Number is 8652624688 the bank details are as follows Bank Name Morgan Stanely Bank Account Number debit account 746303979238 Bank Routing Number americanbankassociationroutingnumber 659187196</w:t>
        <w:br/>
        <w:t xml:space="preserve"> </w:t>
      </w:r>
    </w:p>
    <w:p>
      <w:r>
        <w:t xml:space="preserve"> First &amp; Last Name Amber Davis &amp; email address is  AmberDavis@GMAIL.COM the Phone Number is 510 994 9198 the bank details are as follows Bank Name Citi Bank Bank Account Number debit acct # 838349538547 Bank Routing Number aba # 256103955</w:t>
        <w:br/>
        <w:t xml:space="preserve"> </w:t>
      </w:r>
    </w:p>
    <w:p>
      <w:r>
        <w:t xml:space="preserve"> First &amp; Last Name Anthony Young &amp; email address is  Anthony.Young@HOTMAIL.COM the Phone Number is 505 912 4847 the bank details are as follows Bank Name BNP Paribas Bank Account Number bank account # 186067591816 Bank Routing Number abarouting# 2530403710</w:t>
        <w:br/>
        <w:t xml:space="preserve"> </w:t>
      </w:r>
    </w:p>
    <w:p>
      <w:r>
        <w:t xml:space="preserve"> First &amp; Last Name Amanda Mitchell &amp; email address is  Amanda_Mitchell@HOTMAIL.COM the Phone Number is 781 465 2201 the bank details are as follows Bank Name Bank of America Bank Account Number checking acct no. 594963035934 Bank Routing Number routing transit number 7023875010</w:t>
        <w:br/>
        <w:t xml:space="preserve"> </w:t>
      </w:r>
    </w:p>
    <w:p>
      <w:r>
        <w:t xml:space="preserve"> First &amp; Last Name Sandra Reed &amp; email address is  Sandra.Reed@HOTMAIL.COM the Phone Number is 240-753-4871 the bank details are as follows Bank Name Wells Fargo Bank Account Number checking account numbers # 359008524880 Bank Routing Number aba # 265440984</w:t>
        <w:br/>
        <w:t xml:space="preserve"> </w:t>
      </w:r>
    </w:p>
    <w:p>
      <w:r>
        <w:t xml:space="preserve"> First &amp; Last Name Amy Morales &amp; email address is  Amy.Morales@AOL.COM the Phone Number is 2184966629 the bank details are as follows Bank Name Wells Fargo Bank Account Number checking account number 667179040751 Bank Routing Number abarouting# 305143497</w:t>
        <w:br/>
        <w:t xml:space="preserve"> </w:t>
      </w:r>
    </w:p>
    <w:p>
      <w:r>
        <w:t xml:space="preserve"> First &amp; Last Name Joyce Perez &amp; email address is  JoycePerez@AOL.COM the Phone Number is 2397973596 the bank details are as follows Bank Name Bank of New York Bank Account Number savings account # 958676054097 Bank Routing Number routing transit number 318988597</w:t>
        <w:br/>
        <w:t xml:space="preserve"> </w:t>
      </w:r>
    </w:p>
    <w:p>
      <w:r>
        <w:t xml:space="preserve"> First &amp; Last Name Eric Anderson &amp; email address is  Eric_Anderson@AOL.COM the Phone Number is 2531115089 the bank details are as follows Bank Name Goldman Sachs Bank Account Number savings account # 836104450647 Bank Routing Number american bank association routing 325196563</w:t>
        <w:br/>
        <w:t xml:space="preserve"> </w:t>
      </w:r>
    </w:p>
    <w:p>
      <w:r>
        <w:t xml:space="preserve"> First &amp; Last Name Brenda Bell &amp; email address is  BrendaBell@AOL.COM the Phone Number is 3084556531 the bank details are as follows Bank Name BNP Paribas Bank Account Number debit account number 389901236569 Bank Routing Number bank routing/transit (rte) 647473618</w:t>
        <w:br/>
        <w:t xml:space="preserve"> </w:t>
      </w:r>
    </w:p>
    <w:p>
      <w:r>
        <w:t xml:space="preserve"> First &amp; Last Name Jesse Sanders &amp; email address is  JesseSanders@GMAIL.COM the Phone Number is 914 126 3642 the bank details are as follows Bank Name Wells Fargo Bank Account Number debit account no. 187919000982 Bank Routing Number americanbankassociationrouting# 8057933510</w:t>
        <w:br/>
        <w:t xml:space="preserve"> </w:t>
      </w:r>
    </w:p>
    <w:p>
      <w:r>
        <w:t xml:space="preserve"> First &amp; Last Name Matthew Nguyen &amp; email address is  Matthew_Nguyen@HOTMAIL.COM the Phone Number is 701-716-7465 the bank details are as follows Bank Name Bank of New York Bank Account Number account numbers 516111627145 Bank Routing Number aba # 248383929</w:t>
        <w:br/>
        <w:t xml:space="preserve"> </w:t>
      </w:r>
    </w:p>
    <w:p>
      <w:r>
        <w:t xml:space="preserve"> First &amp; Last Name Kevin Wood &amp; email address is  Kevin.Wood@GMAIL.COM the Phone Number is 803 588 1255 the bank details are as follows Bank Name Bank of New York Bank Account Number bank acct number 769149421560 Bank Routing Number bankrouting# 264567907</w:t>
        <w:br/>
        <w:t xml:space="preserve"> </w:t>
      </w:r>
    </w:p>
    <w:p>
      <w:r>
        <w:t xml:space="preserve"> First &amp; Last Name Melissa Hall &amp; email address is  MelissaHall@HOTMAIL.COM the Phone Number is 6619973484 the bank details are as follows Bank Name JP Morgan Chase Bank Bank Account Number account numbers: 334807207176 Bank Routing Number american bank association routing # 115809688</w:t>
        <w:br/>
        <w:t xml:space="preserve"> </w:t>
      </w:r>
    </w:p>
    <w:p>
      <w:r>
        <w:t xml:space="preserve"> First &amp; Last Name Kayla Jackson &amp; email address is  Kayla_Jackson@HOTMAIL.COM the Phone Number is 640 616 8264 the bank details are as follows Bank Name Morgan Stanely Bank Account Number checking acct number 579543282290 Bank Routing Number bank routing/transit (rte) 223139004</w:t>
        <w:br/>
        <w:t xml:space="preserve"> </w:t>
      </w:r>
    </w:p>
    <w:p>
      <w:r>
        <w:t xml:space="preserve"> First &amp; Last Name Beverly Flores &amp; email address is  Beverly.Flores@HOTMAIL.COM the Phone Number is 5739324236 the bank details are as follows Bank Name Citi Bank Bank Account Number debit acct number 398128427311 Bank Routing Number abarouting# 673848534</w:t>
        <w:br/>
        <w:t xml:space="preserve"> </w:t>
      </w:r>
    </w:p>
    <w:p>
      <w:r>
        <w:t xml:space="preserve"> First &amp; Last Name Walter Stewart &amp; email address is  WalterStewart@GMAIL.COM the Phone Number is 984-480-5157 the bank details are as follows Bank Name BNP Paribas Bank Account Number checking account # 145561413945 Bank Routing Number abarouting# 261433953</w:t>
        <w:br/>
        <w:t xml:space="preserve"> </w:t>
      </w:r>
    </w:p>
    <w:p>
      <w:r>
        <w:t xml:space="preserve"> First &amp; Last Name Anthony Bailey &amp; email address is  AnthonyBailey@HOTMAIL.COM the Phone Number is 5857405792 the bank details are as follows Bank Name Bank of New York Bank Account Number checking account no. 190108888034 Bank Routing Number routing transit number 621578788</w:t>
        <w:br/>
        <w:t xml:space="preserve"> </w:t>
      </w:r>
    </w:p>
    <w:p>
      <w:r>
        <w:t xml:space="preserve"> First &amp; Last Name Amber Collins &amp; email address is  Amber.Collins@HOTMAIL.COM the Phone Number is 443 604 3482 the bank details are as follows Bank Name Wells Fargo Bank Account Number bank acct # 194833797224 Bank Routing Number aba# 638948848</w:t>
        <w:br/>
        <w:t xml:space="preserve"> </w:t>
      </w:r>
    </w:p>
    <w:p>
      <w:r>
        <w:t xml:space="preserve"> First &amp; Last Name Dylan Wood &amp; email address is  Dylan_Wood@GMAIL.COM the Phone Number is 508-605-3796 the bank details are as follows Bank Name Bank of America Bank Account Number checking account number 628477357039 Bank Routing Number aba# 2149121210</w:t>
        <w:br/>
        <w:t xml:space="preserve"> </w:t>
      </w:r>
    </w:p>
    <w:p>
      <w:r>
        <w:t xml:space="preserve"> First &amp; Last Name Brittany Hernandez &amp; email address is  Brittany.Hernandez@AOL.COM the Phone Number is 315-319-8132 the bank details are as follows Bank Name Goldman Sachs Bank Account Number savings acct no. 591739969699 Bank Routing Number aba routing number 2972451610</w:t>
        <w:br/>
        <w:t xml:space="preserve"> </w:t>
      </w:r>
    </w:p>
    <w:p>
      <w:r>
        <w:t xml:space="preserve"> First &amp; Last Name Dennis Butler &amp; email address is  Dennis.Butler@AOL.COM the Phone Number is 220 616 7935 the bank details are as follows Bank Name JP Morgan Chase Bank Bank Account Number account numbers 146830171345 Bank Routing Number american bank association routing 685046382</w:t>
        <w:br/>
        <w:t xml:space="preserve"> </w:t>
      </w:r>
    </w:p>
    <w:p>
      <w:r>
        <w:t xml:space="preserve"> First &amp; Last Name Judy Collins &amp; email address is  Judy.Collins@HOTMAIL.COM the Phone Number is 443-961-9377 the bank details are as follows Bank Name JP Morgan Chase Bank Bank Account Number account numbers: 380554292884 Bank Routing Number routing number 217954295</w:t>
        <w:br/>
        <w:t xml:space="preserve"> </w:t>
      </w:r>
    </w:p>
    <w:p>
      <w:r>
        <w:t xml:space="preserve"> First &amp; Last Name Jose Jackson &amp; email address is  Jose.Jackson@AOL.COM the Phone Number is 360-957-9618 the bank details are as follows Bank Name Bank of America Bank Account Number savings acct no. 204683628704 Bank Routing Number americanbankassociationrouting# 653018782</w:t>
        <w:br/>
        <w:t xml:space="preserve"> </w:t>
      </w:r>
    </w:p>
    <w:p>
      <w:r>
        <w:t xml:space="preserve"> First &amp; Last Name Melissa Morris &amp; email address is  MelissaMorris@GMAIL.COM the Phone Number is 737-268-1893 the bank details are as follows Bank Name Goldman Sachs Bank Account Number checking account numbers # 335514772955 Bank Routing Number bank routing/transit (rte) 6987801310</w:t>
        <w:br/>
        <w:t xml:space="preserve"> </w:t>
      </w:r>
    </w:p>
    <w:p>
      <w:r>
        <w:t xml:space="preserve"> First &amp; Last Name Madison Hughes &amp; email address is  MadisonHughes@AOL.COM the Phone Number is 220 967 7963 the bank details are as follows Bank Name Goldman Sachs Bank Account Number bank account number 947698627950 Bank Routing Number american bank association routing number 317479324</w:t>
        <w:br/>
        <w:t xml:space="preserve"> </w:t>
      </w:r>
    </w:p>
    <w:p>
      <w:r>
        <w:t xml:space="preserve"> First &amp; Last Name Harold Hernandez &amp; email address is  Harold_Hernandez@HOTMAIL.COM the Phone Number is 941-784-1042 the bank details are as follows Bank Name Goldman Sachs Bank Account Number account number 219117239738 Bank Routing Number bank routing/transit (rte) 309929578</w:t>
        <w:br/>
        <w:t xml:space="preserve"> </w:t>
      </w:r>
    </w:p>
    <w:p>
      <w:r>
        <w:t xml:space="preserve"> First &amp; Last Name Marilyn Thomas &amp; email address is  MarilynThomas@HOTMAIL.COM the Phone Number is 302 562 7304 the bank details are as follows Bank Name BNP Paribas Bank Account Number savings acct number 284115047792 Bank Routing Number aba routing # 707514116</w:t>
        <w:br/>
        <w:t xml:space="preserve"> </w:t>
      </w:r>
    </w:p>
    <w:p>
      <w:r>
        <w:t xml:space="preserve"> First &amp; Last Name Juan Williams &amp; email address is  Juan.Williams@HOTMAIL.COM the Phone Number is 3238471426 the bank details are as follows Bank Name BNP Paribas Bank Account Number bank account number 969239083198 Bank Routing Number aba routing # 803473737</w:t>
        <w:br/>
        <w:t xml:space="preserve"> </w:t>
      </w:r>
    </w:p>
    <w:p>
      <w:r>
        <w:t xml:space="preserve"> First &amp; Last Name Albert Turner &amp; email address is  Albert_Turner@GMAIL.COM the Phone Number is 9407368534 the bank details are as follows Bank Name BBVA Bank Account Number savings account. 850496995672 Bank Routing Number aba routing number 103921332</w:t>
        <w:br/>
        <w:t xml:space="preserve"> </w:t>
      </w:r>
    </w:p>
    <w:p>
      <w:r>
        <w:t xml:space="preserve"> First &amp; Last Name Richard Perry &amp; email address is  Richard.Perry@GMAIL.COM the Phone Number is 570-289-6776 the bank details are as follows Bank Name Morgan Stanely Bank Account Number debit acct no. 127662343167 Bank Routing Number routing transit number 666874434</w:t>
        <w:br/>
        <w:t xml:space="preserve"> </w:t>
      </w:r>
    </w:p>
    <w:p>
      <w:r>
        <w:t xml:space="preserve"> First &amp; Last Name Randy Thompson &amp; email address is  Randy_Thompson@HOTMAIL.COM the Phone Number is 470-407-4503 the bank details are as follows Bank Name BNP Paribas Bank Account Number checking account numbers # 699997829218 Bank Routing Number routing number 639895961</w:t>
        <w:br/>
        <w:t xml:space="preserve"> </w:t>
      </w:r>
    </w:p>
    <w:p>
      <w:r>
        <w:t xml:space="preserve"> First &amp; Last Name Bobby Gonzalez &amp; email address is  BobbyGonzalez@HOTMAIL.COM the Phone Number is 865 237 5869 the bank details are as follows Bank Name Citi Bank Bank Account Number checking acct no. 417297965587 Bank Routing Number routing number 728942644</w:t>
        <w:br/>
        <w:t xml:space="preserve"> </w:t>
      </w:r>
    </w:p>
    <w:p>
      <w:r>
        <w:t xml:space="preserve"> First &amp; Last Name Jeffrey Garcia &amp; email address is  JeffreyGarcia@GMAIL.COM the Phone Number is 954 775 1603 the bank details are as follows Bank Name Bank of New York Bank Account Number bank acct no. 997699841284 Bank Routing Number routing transit number 121404268</w:t>
        <w:br/>
        <w:t xml:space="preserve"> </w:t>
      </w:r>
    </w:p>
    <w:p>
      <w:r>
        <w:t xml:space="preserve"> First &amp; Last Name Olivia Myers &amp; email address is  Olivia.Myers@AOL.COM the Phone Number is 640-700-4814 the bank details are as follows Bank Name Citi Bank Bank Account Number debit acct no. 760209894089 Bank Routing Number americanbankassociationrouting# 276974009</w:t>
        <w:br/>
        <w:t xml:space="preserve"> </w:t>
      </w:r>
    </w:p>
    <w:p>
      <w:r>
        <w:t xml:space="preserve"> First &amp; Last Name Sara Evans &amp; email address is  SaraEvans@HOTMAIL.COM the Phone Number is 380 704 5176 the bank details are as follows Bank Name Bank of New York Bank Account Number checking account number 413818001470 Bank Routing Number americanbankassociationroutingnumber 308874132</w:t>
        <w:br/>
        <w:t xml:space="preserve"> </w:t>
      </w:r>
    </w:p>
    <w:p>
      <w:r>
        <w:t xml:space="preserve"> First &amp; Last Name Abigail Collins &amp; email address is  AbigailCollins@HOTMAIL.COM the Phone Number is 3027372659 the bank details are as follows Bank Name Wells Fargo Bank Account Number checking acct # 366491909436 Bank Routing Number bankroutingnumber 219784764</w:t>
        <w:br/>
        <w:t xml:space="preserve"> </w:t>
      </w:r>
    </w:p>
    <w:p>
      <w:r>
        <w:t xml:space="preserve"> First &amp; Last Name Roy Sanders &amp; email address is  RoySanders@GMAIL.COM the Phone Number is 608 304 2970 the bank details are as follows Bank Name Bank of Montreal Bank Account Number debit acct number 311607303006 Bank Routing Number aba # 237786731</w:t>
        <w:br/>
        <w:t xml:space="preserve"> </w:t>
      </w:r>
    </w:p>
    <w:p>
      <w:r>
        <w:t xml:space="preserve"> First &amp; Last Name Vincent Jones &amp; email address is  VincentJones@GMAIL.COM the Phone Number is 360 613 1808 the bank details are as follows Bank Name Wells Fargo Bank Account Number debit acct no. 334776445109 Bank Routing Number aba routing number 703844754</w:t>
        <w:br/>
        <w:t xml:space="preserve"> </w:t>
      </w:r>
    </w:p>
    <w:p>
      <w:r>
        <w:t xml:space="preserve"> First &amp; Last Name Kelly Gonzalez &amp; email address is  KellyGonzalez@HOTMAIL.COM the Phone Number is 7652946533 the bank details are as follows Bank Name Goldman Sachs Bank Account Number checking account numbers # 936875045746 Bank Routing Number routing number: 243606465</w:t>
        <w:br/>
        <w:t xml:space="preserve"> </w:t>
      </w:r>
    </w:p>
    <w:p>
      <w:r>
        <w:t xml:space="preserve"> First &amp; Last Name Jeffrey Ortiz &amp; email address is  JeffreyOrtiz@GMAIL.COM the Phone Number is 4249461742 the bank details are as follows Bank Name BBVA Bank Account Number savings acct no. 775705192875 Bank Routing Number routing number 226564809</w:t>
        <w:br/>
        <w:t xml:space="preserve"> </w:t>
      </w:r>
    </w:p>
    <w:p>
      <w:r>
        <w:t xml:space="preserve"> First &amp; Last Name Samantha Hall &amp; email address is  Samantha.Hall@AOL.COM the Phone Number is 9708464079 the bank details are as follows Bank Name Wells Fargo Bank Account Number debit account no. 561210478170 Bank Routing Number bank routing number 277833893</w:t>
        <w:br/>
        <w:t xml:space="preserve"> </w:t>
      </w:r>
    </w:p>
    <w:p>
      <w:r>
        <w:t xml:space="preserve"> First &amp; Last Name Janice Flores &amp; email address is  Janice.Flores@HOTMAIL.COM the Phone Number is 6064181280 the bank details are as follows Bank Name Bank of America Bank Account Number bank account number 722294584966 Bank Routing Number aba# 119971198</w:t>
        <w:br/>
        <w:t xml:space="preserve"> </w:t>
      </w:r>
    </w:p>
    <w:p>
      <w:r>
        <w:t xml:space="preserve"> First &amp; Last Name Ruth Adams &amp; email address is  RuthAdams@AOL.COM the Phone Number is 317 273 7204 the bank details are as follows Bank Name BNP Paribas Bank Account Number account numbers 397396019330 Bank Routing Number routing number: 652993727</w:t>
        <w:br/>
        <w:t xml:space="preserve"> </w:t>
      </w:r>
    </w:p>
    <w:p>
      <w:r>
        <w:t xml:space="preserve"> First &amp; Last Name Sarah Peterson &amp; email address is  Sarah.Peterson@HOTMAIL.COM the Phone Number is 631-638-2857 the bank details are as follows Bank Name JP Morgan Chase Bank Bank Account Number checking account no. 337147865209 Bank Routing Number routing number 233591551</w:t>
        <w:br/>
        <w:t xml:space="preserve"> </w:t>
      </w:r>
    </w:p>
    <w:p>
      <w:r>
        <w:t xml:space="preserve"> First &amp; Last Name Bradley Peterson &amp; email address is  BradleyPeterson@AOL.COM the Phone Number is 5864282476 the bank details are as follows Bank Name Bank of America Bank Account Number savings account number 576914491906 Bank Routing Number bank routing number 226665753</w:t>
        <w:br/>
        <w:t xml:space="preserve"> </w:t>
      </w:r>
    </w:p>
    <w:p>
      <w:r>
        <w:t xml:space="preserve"> First &amp; Last Name Pamela Russell &amp; email address is  PamelaRussell@GMAIL.COM the Phone Number is 773 646 1264 the bank details are as follows Bank Name JP Morgan Chase Bank Bank Account Number checking account number 245931731688 Bank Routing Number bankroutingnumber 102646456</w:t>
        <w:br/>
        <w:t xml:space="preserve"> </w:t>
      </w:r>
    </w:p>
    <w:p>
      <w:r>
        <w:t xml:space="preserve"> First &amp; Last Name Ralph Hughes &amp; email address is  Ralph_Hughes@HOTMAIL.COM the Phone Number is 479 607 2812 the bank details are as follows Bank Name Bank of America Bank Account Number bank acct no. 870517539569 Bank Routing Number aba # 276715789</w:t>
        <w:br/>
        <w:t xml:space="preserve"> </w:t>
      </w:r>
    </w:p>
    <w:p>
      <w:r>
        <w:t xml:space="preserve"> First &amp; Last Name Samuel Wood &amp; email address is  SamuelWood@AOL.COM the Phone Number is 650-788-5085 the bank details are as follows Bank Name Wells Fargo Bank Account Number account numbers 950549118193 Bank Routing Number bankroutingnumber 682792891</w:t>
        <w:br/>
        <w:t xml:space="preserve"> </w:t>
      </w:r>
    </w:p>
    <w:p>
      <w:r>
        <w:t xml:space="preserve"> First &amp; Last Name William Lewis &amp; email address is  William_Lewis@HOTMAIL.COM the Phone Number is 704 252 2826 the bank details are as follows Bank Name Citi Bank Bank Account Number bank acct # 373603666444 Bank Routing Number american bank association routing number 664233543</w:t>
        <w:br/>
        <w:t xml:space="preserve"> </w:t>
      </w:r>
    </w:p>
    <w:p>
      <w:r>
        <w:t xml:space="preserve"> First &amp; Last Name Benjamin Harris &amp; email address is  Benjamin.Harris@HOTMAIL.COM the Phone Number is 330-217-1095 the bank details are as follows Bank Name Morgan Stanely Bank Account Number checking account number 161666290359 Bank Routing Number bankroutingnumber 634846452</w:t>
        <w:br/>
        <w:t xml:space="preserve"> </w:t>
      </w:r>
    </w:p>
    <w:p>
      <w:r>
        <w:t xml:space="preserve"> First &amp; Last Name Deborah Roberts &amp; email address is  Deborah_Roberts@HOTMAIL.COM the Phone Number is 838 528 9611 the bank details are as follows Bank Name Goldman Sachs Bank Account Number account number: 727242352088 Bank Routing Number aba routing # 273488543</w:t>
        <w:br/>
        <w:t xml:space="preserve"> </w:t>
      </w:r>
    </w:p>
    <w:p>
      <w:r>
        <w:t xml:space="preserve"> First &amp; Last Name Steven Jones &amp; email address is  Steven.Jones@GMAIL.COM the Phone Number is 254-100-4061 the bank details are as follows Bank Name Bank of Montreal Bank Account Number checking acct # 504460186431 Bank Routing Number american bank association routing # 1258636310</w:t>
        <w:br/>
        <w:t xml:space="preserve"> </w:t>
      </w:r>
    </w:p>
    <w:p>
      <w:r>
        <w:t xml:space="preserve"> First &amp; Last Name Cynthia Price &amp; email address is  CynthiaPrice@GMAIL.COM the Phone Number is 339-539-4740 the bank details are as follows Bank Name Citi Bank Bank Account Number bank account # 822356091416 Bank Routing Number bankroutingnumber 285501667</w:t>
        <w:br/>
        <w:t xml:space="preserve"> </w:t>
      </w:r>
    </w:p>
    <w:p>
      <w:r>
        <w:t xml:space="preserve"> First &amp; Last Name Jacob Richardson &amp; email address is  Jacob.Richardson@HOTMAIL.COM the Phone Number is 240-468-4193 the bank details are as follows Bank Name Bank of America Bank Account Number debit account # 633475594943 Bank Routing Number american bank association routing # 8084584310</w:t>
        <w:br/>
        <w:t xml:space="preserve"> </w:t>
      </w:r>
    </w:p>
    <w:p>
      <w:r>
        <w:t xml:space="preserve"> First &amp; Last Name Teresa Walker &amp; email address is  Teresa.Walker@HOTMAIL.COM the Phone Number is 269-646-7594 the bank details are as follows Bank Name JP Morgan Chase Bank Bank Account Number debit account 183007475932 Bank Routing Number aba routing number 662192437</w:t>
        <w:br/>
        <w:t xml:space="preserve"> </w:t>
      </w:r>
    </w:p>
    <w:p>
      <w:r>
        <w:t xml:space="preserve"> First &amp; Last Name William Bell &amp; email address is  William.Bell@HOTMAIL.COM the Phone Number is 718-194-7673 the bank details are as follows Bank Name Goldman Sachs Bank Account Number debit account no. 186681010146 Bank Routing Number routing number 236316995</w:t>
        <w:br/>
        <w:t xml:space="preserve"> </w:t>
      </w:r>
    </w:p>
    <w:p>
      <w:r>
        <w:t xml:space="preserve"> First &amp; Last Name Mark Reed &amp; email address is  Mark.Reed@HOTMAIL.COM the Phone Number is 838-840-7372 the bank details are as follows Bank Name Citi Bank Bank Account Number debit account # 591707234987 Bank Routing Number aba number 688480657</w:t>
        <w:br/>
        <w:t xml:space="preserve"> </w:t>
      </w:r>
    </w:p>
    <w:p>
      <w:r>
        <w:t xml:space="preserve"> First &amp; Last Name Ashley Campbell &amp; email address is  Ashley_Campbell@AOL.COM the Phone Number is 303 466 8295 the bank details are as follows Bank Name Morgan Stanely Bank Account Number bank account number 626954451406 Bank Routing Number abaroutingnumber 725303736</w:t>
        <w:br/>
        <w:t xml:space="preserve"> </w:t>
      </w:r>
    </w:p>
    <w:p>
      <w:r>
        <w:t xml:space="preserve"> First &amp; Last Name Marilyn Jones &amp; email address is  Marilyn_Jones@AOL.COM the Phone Number is 2201553226 the bank details are as follows Bank Name Citi Bank Bank Account Number debit acct number 424220962208 Bank Routing Number american bank association routing 6212737410</w:t>
        <w:br/>
        <w:t xml:space="preserve"> </w:t>
      </w:r>
    </w:p>
    <w:p>
      <w:r>
        <w:t xml:space="preserve"> First &amp; Last Name Alice Lopez &amp; email address is  Alice.Lopez@HOTMAIL.COM the Phone Number is 8567684513 the bank details are as follows Bank Name BBVA Bank Account Number checking account 747670996692 Bank Routing Number aba routing number 283919442</w:t>
        <w:br/>
        <w:t xml:space="preserve"> </w:t>
      </w:r>
    </w:p>
    <w:p>
      <w:r>
        <w:t xml:space="preserve"> First &amp; Last Name Beverly Anderson &amp; email address is  BeverlyAnderson@AOL.COM the Phone Number is 941 588 7823 the bank details are as follows Bank Name BNP Paribas Bank Account Number account number: 852962672811 Bank Routing Number routing number 122825464</w:t>
        <w:br/>
        <w:t xml:space="preserve"> </w:t>
      </w:r>
    </w:p>
    <w:p>
      <w:r>
        <w:t xml:space="preserve"> First &amp; Last Name Samuel Cooper &amp; email address is  Samuel.Cooper@AOL.COM the Phone Number is 9567629312 the bank details are as follows Bank Name BNP Paribas Bank Account Number debit acct number 332374569213 Bank Routing Number american bank association routing # 279572754</w:t>
        <w:br/>
        <w:t xml:space="preserve"> </w:t>
      </w:r>
    </w:p>
    <w:p>
      <w:r>
        <w:t xml:space="preserve"> First &amp; Last Name Ronald Martin &amp; email address is  RonaldMartin@AOL.COM the Phone Number is 843 550 1311 the bank details are as follows Bank Name Bank of America Bank Account Number checking acct no. 438987236950 Bank Routing Number aba number 666995355</w:t>
        <w:br/>
        <w:t xml:space="preserve"> </w:t>
      </w:r>
    </w:p>
    <w:p>
      <w:r>
        <w:t xml:space="preserve"> First &amp; Last Name Stephanie Garcia &amp; email address is  Stephanie_Garcia@GMAIL.COM the Phone Number is 947-896-6686 the bank details are as follows Bank Name Citi Bank Bank Account Number bank account # 612053460089 Bank Routing Number americanbankassociationroutingnumber 315909809</w:t>
        <w:br/>
        <w:t xml:space="preserve"> </w:t>
      </w:r>
    </w:p>
    <w:p>
      <w:r>
        <w:t xml:space="preserve"> First &amp; Last Name Amber Cox &amp; email address is  Amber_Cox@AOL.COM the Phone Number is 601 450 7629 the bank details are as follows Bank Name Bank of Montreal Bank Account Number bank account no. 506086610557 Bank Routing Number americanbankassociationrouting# 644430117</w:t>
        <w:br/>
        <w:t xml:space="preserve"> </w:t>
      </w:r>
    </w:p>
    <w:p>
      <w:r>
        <w:t xml:space="preserve"> First &amp; Last Name Anna Anderson &amp; email address is  AnnaAnderson@AOL.COM the Phone Number is 551-778-9252 the bank details are as follows Bank Name BNP Paribas Bank Account Number debit acct no. 956068458195 Bank Routing Number american bank association routing 638761407</w:t>
        <w:br/>
        <w:t xml:space="preserve"> </w:t>
      </w:r>
    </w:p>
    <w:p>
      <w:r>
        <w:t xml:space="preserve"> First &amp; Last Name Laura Price &amp; email address is  Laura_Price@AOL.COM the Phone Number is 2705258137 the bank details are as follows Bank Name Bank of New York Bank Account Number checking account number 657257751733 Bank Routing Number american bank association routing number 665641192</w:t>
        <w:br/>
        <w:t xml:space="preserve"> </w:t>
      </w:r>
    </w:p>
    <w:p>
      <w:r>
        <w:t xml:space="preserve"> First &amp; Last Name Teresa Perry &amp; email address is  Teresa.Perry@AOL.COM the Phone Number is 8055437277 the bank details are as follows Bank Name Wells Fargo Bank Account Number checking account # 470498648835 Bank Routing Number aba number 704217348</w:t>
        <w:br/>
        <w:t xml:space="preserve"> </w:t>
      </w:r>
    </w:p>
    <w:p>
      <w:r>
        <w:t xml:space="preserve"> First &amp; Last Name Doris Williams &amp; email address is  Doris.Williams@AOL.COM the Phone Number is 415-272-1500 the bank details are as follows Bank Name Morgan Stanely Bank Account Number debit account number 820174921411 Bank Routing Number americanbankassociationrouting# 281633225</w:t>
        <w:br/>
        <w:t xml:space="preserve"> </w:t>
      </w:r>
    </w:p>
    <w:p>
      <w:r>
        <w:t xml:space="preserve"> First &amp; Last Name Catherine Nelson &amp; email address is  CatherineNelson@HOTMAIL.COM the Phone Number is 4088379401 the bank details are as follows Bank Name JP Morgan Chase Bank Bank Account Number debit acct # 245679155146 Bank Routing Number bank routing/transit (rte) 305222062</w:t>
        <w:br/>
        <w:t xml:space="preserve"> </w:t>
      </w:r>
    </w:p>
    <w:p>
      <w:r>
        <w:t xml:space="preserve"> First &amp; Last Name Eugene Ward &amp; email address is  Eugene_Ward@AOL.COM the Phone Number is 9252447847 the bank details are as follows Bank Name Morgan Stanely Bank Account Number account numbers # 310353657117 Bank Routing Number bank routing/transit (rte) 628226994</w:t>
        <w:br/>
        <w:t xml:space="preserve"> </w:t>
      </w:r>
    </w:p>
    <w:p>
      <w:r>
        <w:t xml:space="preserve"> First &amp; Last Name Larry Scott &amp; email address is  LarryScott@HOTMAIL.COM the Phone Number is 5151516523 the bank details are as follows Bank Name Bank of America Bank Account Number account number # 897443342386 Bank Routing Number abaroutingnumber 222290986</w:t>
        <w:br/>
        <w:t xml:space="preserve"> </w:t>
      </w:r>
    </w:p>
    <w:p>
      <w:r>
        <w:t xml:space="preserve"> First &amp; Last Name Roy Allen &amp; email address is  Roy_Allen@GMAIL.COM the Phone Number is 7241797440 the bank details are as follows Bank Name Bank of New York Bank Account Number bank account number 234516325393 Bank Routing Number aba 613644277</w:t>
        <w:br/>
        <w:t xml:space="preserve"> </w:t>
      </w:r>
    </w:p>
    <w:p>
      <w:r>
        <w:t xml:space="preserve"> First &amp; Last Name Sara Martin &amp; email address is  SaraMartin@GMAIL.COM the Phone Number is 302 921 6676 the bank details are as follows Bank Name BBVA Bank Account Number debit account no. 804635143991 Bank Routing Number aba routing number 666491833</w:t>
        <w:br/>
        <w:t xml:space="preserve"> </w:t>
      </w:r>
    </w:p>
    <w:p>
      <w:r>
        <w:t xml:space="preserve"> First &amp; Last Name Barbara Hernandez &amp; email address is  Barbara.Hernandez@HOTMAIL.COM the Phone Number is 5085676545 the bank details are as follows Bank Name Bank of Montreal Bank Account Number savings account number 503160408841 Bank Routing Number abaroutingnumber 128733754</w:t>
        <w:br/>
        <w:t xml:space="preserve"> </w:t>
      </w:r>
    </w:p>
    <w:p>
      <w:r>
        <w:t xml:space="preserve"> First &amp; Last Name Johnny Nelson &amp; email address is  Johnny.Nelson@HOTMAIL.COM the Phone Number is 475-952-5902 the bank details are as follows Bank Name Bank of America Bank Account Number bank account number 660853059351 Bank Routing Number bank routing/transit (rte) 114683915</w:t>
        <w:br/>
        <w:t xml:space="preserve"> </w:t>
      </w:r>
    </w:p>
    <w:p>
      <w:r>
        <w:t xml:space="preserve"> First &amp; Last Name Natalie Fisher &amp; email address is  Natalie.Fisher@HOTMAIL.COM the Phone Number is 8028802935 the bank details are as follows Bank Name JP Morgan Chase Bank Bank Account Number bank acct # 865798021048 Bank Routing Number american bank association routing # 723857721</w:t>
        <w:br/>
        <w:t xml:space="preserve"> </w:t>
      </w:r>
    </w:p>
    <w:p>
      <w:r>
        <w:t xml:space="preserve"> First &amp; Last Name Janet James &amp; email address is  Janet.James@GMAIL.COM the Phone Number is 6411445691 the bank details are as follows Bank Name Citi Bank Bank Account Number savings account # 411387845697 Bank Routing Number bank routing/transit (rte) 279916637</w:t>
        <w:br/>
        <w:t xml:space="preserve"> </w:t>
      </w:r>
    </w:p>
    <w:p>
      <w:r>
        <w:t xml:space="preserve"> First &amp; Last Name Willie Lee &amp; email address is  Willie.Lee@HOTMAIL.COM the Phone Number is 219 936 4087 the bank details are as follows Bank Name JP Morgan Chase Bank Bank Account Number checking account 489215555225 Bank Routing Number routing number 665504569</w:t>
        <w:br/>
        <w:t xml:space="preserve"> </w:t>
      </w:r>
    </w:p>
    <w:p>
      <w:r>
        <w:t xml:space="preserve"> First &amp; Last Name Eric Reyes &amp; email address is  Eric_Reyes@HOTMAIL.COM the Phone Number is 414-207-4447 the bank details are as follows Bank Name Bank of New York Bank Account Number debit account number 238915047869 Bank Routing Number american bank association routing number 258312074</w:t>
        <w:br/>
        <w:t xml:space="preserve"> </w:t>
      </w:r>
    </w:p>
    <w:p>
      <w:r>
        <w:t xml:space="preserve"> First &amp; Last Name Eric Adams &amp; email address is  EricAdams@HOTMAIL.COM the Phone Number is 5053573120 the bank details are as follows Bank Name Bank of New York Bank Account Number checking account numbers # 664743788155 Bank Routing Number bank routing/transit (rte) 625193839</w:t>
        <w:br/>
        <w:t xml:space="preserve"> </w:t>
      </w:r>
    </w:p>
    <w:p>
      <w:r>
        <w:t xml:space="preserve"> First &amp; Last Name Thomas White &amp; email address is  Thomas_White@AOL.COM the Phone Number is 631 228 3261 the bank details are as follows Bank Name Bank of Montreal Bank Account Number bank acct number 305782231631 Bank Routing Number american bank association routing # 111795974</w:t>
        <w:br/>
        <w:t xml:space="preserve"> </w:t>
      </w:r>
    </w:p>
    <w:p>
      <w:r>
        <w:t xml:space="preserve"> First &amp; Last Name Ryan Walker &amp; email address is  Ryan_Walker@AOL.COM the Phone Number is 314 551 2883 the bank details are as follows Bank Name Wells Fargo Bank Account Number debit acct number 248039350747 Bank Routing Number bank routing number 802768906</w:t>
        <w:br/>
        <w:t xml:space="preserve"> </w:t>
      </w:r>
    </w:p>
    <w:p>
      <w:r>
        <w:t xml:space="preserve"> First &amp; Last Name Kathleen Lewis &amp; email address is  Kathleen.Lewis@HOTMAIL.COM the Phone Number is 743 423 8942 the bank details are as follows Bank Name Bank of New York Bank Account Number savings account no. 689110999250 Bank Routing Number bankrouting# 612966228</w:t>
        <w:br/>
        <w:t xml:space="preserve"> </w:t>
      </w:r>
    </w:p>
    <w:p>
      <w:r>
        <w:t xml:space="preserve"> First &amp; Last Name Jean Campbell &amp; email address is  Jean_Campbell@HOTMAIL.COM the Phone Number is 309-697-7296 the bank details are as follows Bank Name Bank of New York Bank Account Number checking account # 379028703352 Bank Routing Number americanbankassociationroutingnumber 696329218</w:t>
        <w:br/>
        <w:t xml:space="preserve"> </w:t>
      </w:r>
    </w:p>
    <w:p>
      <w:r>
        <w:t xml:space="preserve"> First &amp; Last Name Cynthia Wood &amp; email address is  Cynthia_Wood@AOL.COM the Phone Number is 5865319373 the bank details are as follows Bank Name Citi Bank Bank Account Number checking acct # 393372655158 Bank Routing Number abaroutingnumber 213787026</w:t>
        <w:br/>
        <w:t xml:space="preserve"> </w:t>
      </w:r>
    </w:p>
    <w:p>
      <w:r>
        <w:t xml:space="preserve"> First &amp; Last Name Alice Sanders &amp; email address is  Alice.Sanders@HOTMAIL.COM the Phone Number is 513 599 6364 the bank details are as follows Bank Name Bank of Montreal Bank Account Number debit acct no. 867542310775 Bank Routing Number aba routing number 299179098</w:t>
        <w:br/>
        <w:t xml:space="preserve"> </w:t>
      </w:r>
    </w:p>
    <w:p>
      <w:r>
        <w:t xml:space="preserve"> First &amp; Last Name Kayla Martinez &amp; email address is  Kayla_Martinez@HOTMAIL.COM the Phone Number is 202 535 3731 the bank details are as follows Bank Name Wells Fargo Bank Account Number savings acct # 133196775209 Bank Routing Number abaroutingnumber 632394634</w:t>
        <w:br/>
        <w:t xml:space="preserve"> </w:t>
      </w:r>
    </w:p>
    <w:p>
      <w:r>
        <w:t xml:space="preserve"> First &amp; Last Name Kathryn Roberts &amp; email address is  KathrynRoberts@AOL.COM the Phone Number is 9128496857 the bank details are as follows Bank Name BNP Paribas Bank Account Number account number # 457251445100 Bank Routing Number bankrouting# 697723512</w:t>
        <w:br/>
        <w:t xml:space="preserve"> </w:t>
      </w:r>
    </w:p>
    <w:p>
      <w:r>
        <w:t xml:space="preserve"> First &amp; Last Name Kimberly Jones &amp; email address is  Kimberly_Jones@GMAIL.COM the Phone Number is 302 991 7501 the bank details are as follows Bank Name Citi Bank Bank Account Number bank acct no. 405876607705 Bank Routing Number bankroutingnumber 624170976</w:t>
        <w:br/>
        <w:t xml:space="preserve"> </w:t>
      </w:r>
    </w:p>
    <w:p>
      <w:r>
        <w:t xml:space="preserve"> First &amp; Last Name Brian Brooks &amp; email address is  BrianBrooks@HOTMAIL.COM the Phone Number is 281 664 3845 the bank details are as follows Bank Name Morgan Stanely Bank Account Number debit account 636416570557 Bank Routing Number aba number 218682731</w:t>
        <w:br/>
        <w:t xml:space="preserve"> </w:t>
      </w:r>
    </w:p>
    <w:p>
      <w:r>
        <w:t xml:space="preserve"> First &amp; Last Name Alexis Stewart &amp; email address is  AlexisStewart@HOTMAIL.COM the Phone Number is 7856019812 the bank details are as follows Bank Name Morgan Stanely Bank Account Number account numbers 841714986088 Bank Routing Number bank routing/transit (rte) 256722116</w:t>
        <w:br/>
        <w:t xml:space="preserve"> </w:t>
      </w:r>
    </w:p>
    <w:p>
      <w:r>
        <w:t xml:space="preserve"> First &amp; Last Name Philip Scott &amp; email address is  PhilipScott@GMAIL.COM the Phone Number is 804 890 3422 the bank details are as follows Bank Name Goldman Sachs Bank Account Number debit account no. 422085189260 Bank Routing Number aba# 287000713</w:t>
        <w:br/>
        <w:t xml:space="preserve"> </w:t>
      </w:r>
    </w:p>
    <w:p>
      <w:r>
        <w:t xml:space="preserve"> First &amp; Last Name Thomas Flores &amp; email address is  ThomasFlores@HOTMAIL.COM the Phone Number is 971 215 9513 the bank details are as follows Bank Name Goldman Sachs Bank Account Number checking acct # 823447171011 Bank Routing Number aba routing # 104267613</w:t>
        <w:br/>
        <w:t xml:space="preserve"> </w:t>
      </w:r>
    </w:p>
    <w:p>
      <w:r>
        <w:t xml:space="preserve"> First &amp; Last Name Noah Wright &amp; email address is  Noah_Wright@HOTMAIL.COM the Phone Number is 531-126-8308 the bank details are as follows Bank Name BBVA Bank Account Number account numbers 654809579535 Bank Routing Number aba routing # 217263274</w:t>
        <w:br/>
        <w:t xml:space="preserve"> </w:t>
      </w:r>
    </w:p>
    <w:p>
      <w:r>
        <w:t xml:space="preserve"> First &amp; Last Name Jacqueline Walker &amp; email address is  Jacqueline.Walker@AOL.COM the Phone Number is 385-915-3270 the bank details are as follows Bank Name Bank of Montreal Bank Account Number checking account number 636925657650 Bank Routing Number americanbankassociationroutingnumber 6235940910</w:t>
        <w:br/>
        <w:t xml:space="preserve"> </w:t>
      </w:r>
    </w:p>
    <w:p>
      <w:r>
        <w:t xml:space="preserve"> First &amp; Last Name Sean Diaz &amp; email address is  Sean_Diaz@HOTMAIL.COM the Phone Number is 559-421-5631 the bank details are as follows Bank Name BNP Paribas Bank Account Number savings acct # 819822958424 Bank Routing Number routing number 709538349</w:t>
        <w:br/>
        <w:t xml:space="preserve"> </w:t>
      </w:r>
    </w:p>
    <w:p>
      <w:r>
        <w:t xml:space="preserve"> First &amp; Last Name Jonathan Hughes &amp; email address is  JonathanHughes@GMAIL.COM the Phone Number is 7135982371 the bank details are as follows Bank Name Bank of America Bank Account Number checking acct number 168894912070 Bank Routing Number aba# 231594563</w:t>
        <w:br/>
        <w:t xml:space="preserve"> </w:t>
      </w:r>
    </w:p>
    <w:p>
      <w:r>
        <w:t xml:space="preserve"> First &amp; Last Name Willie Campbell &amp; email address is  Willie.Campbell@HOTMAIL.COM the Phone Number is 562-843-2831 the bank details are as follows Bank Name Citi Bank Bank Account Number checking account no. 968319618985 Bank Routing Number americanbankassociationrouting# 246222833</w:t>
        <w:br/>
        <w:t xml:space="preserve"> </w:t>
      </w:r>
    </w:p>
    <w:p>
      <w:r>
        <w:t xml:space="preserve"> First &amp; Last Name Stephen Hernandez &amp; email address is  StephenHernandez@HOTMAIL.COM the Phone Number is 7574398158 the bank details are as follows Bank Name Wells Fargo Bank Account Number account number 796080693025 Bank Routing Number routing transit number 212599998</w:t>
        <w:br/>
        <w:t xml:space="preserve"> </w:t>
      </w:r>
    </w:p>
    <w:p>
      <w:r>
        <w:t xml:space="preserve"> First &amp; Last Name Jack Roberts &amp; email address is  Jack.Roberts@AOL.COM the Phone Number is 331 855 2173 the bank details are as follows Bank Name Morgan Stanely Bank Account Number account numbers # 277406275858 Bank Routing Number routing number 225068076</w:t>
        <w:br/>
        <w:t xml:space="preserve"> </w:t>
      </w:r>
    </w:p>
    <w:p>
      <w:r>
        <w:t xml:space="preserve"> First &amp; Last Name Lori Robinson &amp; email address is  LoriRobinson@AOL.COM the Phone Number is 534-743-6300 the bank details are as follows Bank Name BBVA Bank Account Number debit account no. 298837201057 Bank Routing Number routing number: 646484873</w:t>
        <w:br/>
        <w:t xml:space="preserve"> </w:t>
      </w:r>
    </w:p>
    <w:p>
      <w:r>
        <w:t xml:space="preserve"> First &amp; Last Name Roger Gomez &amp; email address is  Roger_Gomez@AOL.COM the Phone Number is 909 448 3466 the bank details are as follows Bank Name Bank of New York Bank Account Number savings acct no. 922433157608 Bank Routing Number americanbankassociationrouting# 221981199</w:t>
        <w:br/>
        <w:t xml:space="preserve"> </w:t>
      </w:r>
    </w:p>
    <w:p>
      <w:r>
        <w:t xml:space="preserve"> First &amp; Last Name Gloria Kelly &amp; email address is  Gloria.Kelly@AOL.COM the Phone Number is 617 567 5170 the bank details are as follows Bank Name Bank of America Bank Account Number account number: 383862329158 Bank Routing Number american bank association routing number 699208035</w:t>
        <w:br/>
        <w:t xml:space="preserve"> </w:t>
      </w:r>
    </w:p>
    <w:p>
      <w:r>
        <w:t xml:space="preserve"> First &amp; Last Name Michael Adams &amp; email address is  Michael.Adams@GMAIL.COM the Phone Number is 8012104155 the bank details are as follows Bank Name Morgan Stanely Bank Account Number bank account number 979408757555 Bank Routing Number americanbankassociationroutingnumber 327838094</w:t>
        <w:br/>
        <w:t xml:space="preserve"> </w:t>
      </w:r>
    </w:p>
    <w:p>
      <w:r>
        <w:t xml:space="preserve"> First &amp; Last Name Eugene Morgan &amp; email address is  EugeneMorgan@HOTMAIL.COM the Phone Number is 5087259494 the bank details are as follows Bank Name Wells Fargo Bank Account Number checking account 118768948078 Bank Routing Number aba # 227078666</w:t>
        <w:br/>
        <w:t xml:space="preserve"> </w:t>
      </w:r>
    </w:p>
    <w:p>
      <w:r>
        <w:t xml:space="preserve"> First &amp; Last Name Lauren Moore &amp; email address is  Lauren_Moore@HOTMAIL.COM the Phone Number is 805-773-2756 the bank details are as follows Bank Name Morgan Stanely Bank Account Number checking acct no. 496503508032 Bank Routing Number bank routing number 306823693</w:t>
        <w:br/>
        <w:t xml:space="preserve"> </w:t>
      </w:r>
    </w:p>
    <w:p>
      <w:r>
        <w:t xml:space="preserve"> First &amp; Last Name Kelly Reed &amp; email address is  KellyReed@HOTMAIL.COM the Phone Number is 3031423725 the bank details are as follows Bank Name Bank of Montreal Bank Account Number bank acct # 148734964601 Bank Routing Number aba# 246804549</w:t>
        <w:br/>
        <w:t xml:space="preserve"> </w:t>
      </w:r>
    </w:p>
    <w:p>
      <w:r>
        <w:t xml:space="preserve"> First &amp; Last Name Mark Carter &amp; email address is  Mark_Carter@AOL.COM the Phone Number is 8571648464 the bank details are as follows Bank Name JP Morgan Chase Bank Bank Account Number checking account 829281232903 Bank Routing Number routing number: 276028955</w:t>
        <w:br/>
        <w:t xml:space="preserve"> </w:t>
      </w:r>
    </w:p>
    <w:p>
      <w:r>
        <w:t xml:space="preserve"> First &amp; Last Name Brandon Edwards &amp; email address is  Brandon_Edwards@HOTMAIL.COM the Phone Number is 5041445789 the bank details are as follows Bank Name Goldman Sachs Bank Account Number savings acct number 678522273939 Bank Routing Number bank routing/transit (rte) 613266121</w:t>
        <w:br/>
        <w:t xml:space="preserve"> </w:t>
      </w:r>
    </w:p>
    <w:p>
      <w:r>
        <w:t xml:space="preserve"> First &amp; Last Name Julie Howard &amp; email address is  JulieHoward@AOL.COM the Phone Number is 319-448-3355 the bank details are as follows Bank Name Morgan Stanely Bank Account Number debit account number 416848735599 Bank Routing Number americanbankassociationrouting# 685043217</w:t>
        <w:br/>
        <w:t xml:space="preserve"> </w:t>
      </w:r>
    </w:p>
    <w:p>
      <w:r>
        <w:t xml:space="preserve"> First &amp; Last Name Amber White &amp; email address is  Amber.White@HOTMAIL.COM the Phone Number is 9496068583 the bank details are as follows Bank Name JP Morgan Chase Bank Bank Account Number bank acct no. 477416701017 Bank Routing Number american bank association routing # 629364826</w:t>
        <w:br/>
        <w:t xml:space="preserve"> </w:t>
      </w:r>
    </w:p>
    <w:p>
      <w:r>
        <w:t xml:space="preserve"> First &amp; Last Name Willie Collins &amp; email address is  Willie.Collins@AOL.COM the Phone Number is 260 808 3325 the bank details are as follows Bank Name BBVA Bank Account Number bank acct no. 648522499036 Bank Routing Number abarouting# 679200749</w:t>
        <w:br/>
        <w:t xml:space="preserve"> </w:t>
      </w:r>
    </w:p>
    <w:p>
      <w:r>
        <w:t xml:space="preserve"> First &amp; Last Name Scott Hall &amp; email address is  Scott_Hall@GMAIL.COM the Phone Number is 3149903937 the bank details are as follows Bank Name BBVA Bank Account Number debit acct # 910604845108 Bank Routing Number americanbankassociationrouting# 2724724410</w:t>
        <w:br/>
        <w:t xml:space="preserve"> </w:t>
      </w:r>
    </w:p>
    <w:p>
      <w:r>
        <w:t xml:space="preserve"> First &amp; Last Name Maria Evans &amp; email address is  Maria_Evans@HOTMAIL.COM the Phone Number is 253-347-7386 the bank details are as follows Bank Name BNP Paribas Bank Account Number checking acct # 527655496807 Bank Routing Number aba 674782136</w:t>
        <w:br/>
        <w:t xml:space="preserve"> </w:t>
      </w:r>
    </w:p>
    <w:p>
      <w:r>
        <w:t xml:space="preserve"> First &amp; Last Name Barbara Scott &amp; email address is  Barbara_Scott@HOTMAIL.COM the Phone Number is 8105104196 the bank details are as follows Bank Name JP Morgan Chase Bank Bank Account Number bank account number 561584361417 Bank Routing Number aba 661551862</w:t>
        <w:br/>
        <w:t xml:space="preserve"> </w:t>
      </w:r>
    </w:p>
    <w:p>
      <w:r>
        <w:t xml:space="preserve"> First &amp; Last Name Sandra Miller &amp; email address is  Sandra.Miller@GMAIL.COM the Phone Number is 9721691663 the bank details are as follows Bank Name BNP Paribas Bank Account Number checking acct number 629141183000 Bank Routing Number abaroutingnumber 663855977</w:t>
        <w:br/>
        <w:t xml:space="preserve"> </w:t>
      </w:r>
    </w:p>
    <w:p>
      <w:r>
        <w:t xml:space="preserve"> First &amp; Last Name Nicole Allen &amp; email address is  NicoleAllen@HOTMAIL.COM the Phone Number is 254 483 3575 the bank details are as follows Bank Name Citi Bank Bank Account Number checking account number 223234500994 Bank Routing Number american bank association routing # 686770628</w:t>
        <w:br/>
        <w:t xml:space="preserve"> </w:t>
      </w:r>
    </w:p>
    <w:p>
      <w:r>
        <w:t xml:space="preserve"> First &amp; Last Name Jesse Nguyen &amp; email address is  Jesse.Nguyen@HOTMAIL.COM the Phone Number is 314-143-9360 the bank details are as follows Bank Name JP Morgan Chase Bank Bank Account Number savings account # 738324487231 Bank Routing Number abarouting# 726115334</w:t>
        <w:br/>
        <w:t xml:space="preserve"> </w:t>
      </w:r>
    </w:p>
    <w:p>
      <w:r>
        <w:t xml:space="preserve"> First &amp; Last Name Carol Bennett &amp; email address is  CarolBennett@AOL.COM the Phone Number is 513-659-9077 the bank details are as follows Bank Name Bank of America Bank Account Number savings acct # 269608478157 Bank Routing Number aba# 623955765</w:t>
        <w:br/>
        <w:t xml:space="preserve"> </w:t>
      </w:r>
    </w:p>
    <w:p>
      <w:r>
        <w:t xml:space="preserve"> First &amp; Last Name Doris Roberts &amp; email address is  Doris.Roberts@AOL.COM the Phone Number is 2695552539 the bank details are as follows Bank Name Goldman Sachs Bank Account Number debit acct no. 262193596138 Bank Routing Number american bank association routing 292789388</w:t>
        <w:br/>
        <w:t xml:space="preserve"> </w:t>
      </w:r>
    </w:p>
    <w:p>
      <w:r>
        <w:t xml:space="preserve"> First &amp; Last Name Nicholas Ward &amp; email address is  Nicholas.Ward@HOTMAIL.COM the Phone Number is 760 796 9458 the bank details are as follows Bank Name Bank of Montreal Bank Account Number savings account no. 327285845122 Bank Routing Number aba 725024769</w:t>
        <w:br/>
        <w:t xml:space="preserve"> </w:t>
      </w:r>
    </w:p>
    <w:p>
      <w:r>
        <w:t xml:space="preserve"> First &amp; Last Name Madison Anderson &amp; email address is  MadisonAnderson@HOTMAIL.COM the Phone Number is 734-852-1474 the bank details are as follows Bank Name Citi Bank Bank Account Number debit acct # 518620142870 Bank Routing Number routing number 211398831</w:t>
        <w:br/>
        <w:t xml:space="preserve"> </w:t>
      </w:r>
    </w:p>
    <w:p>
      <w:r>
        <w:t xml:space="preserve"> First &amp; Last Name Sandra Walker &amp; email address is  Sandra_Walker@HOTMAIL.COM the Phone Number is 936-717-2039 the bank details are as follows Bank Name Bank of America Bank Account Number savings account # 332760903010 Bank Routing Number aba number 247803086</w:t>
        <w:br/>
        <w:t xml:space="preserve"> </w:t>
      </w:r>
    </w:p>
    <w:p>
      <w:r>
        <w:t xml:space="preserve"> First &amp; Last Name Matthew Morgan &amp; email address is  Matthew.Morgan@GMAIL.COM the Phone Number is 504-999-7717 the bank details are as follows Bank Name BNP Paribas Bank Account Number checking account number 746996827706 Bank Routing Number bankrouting# 252126046</w:t>
        <w:br/>
        <w:t xml:space="preserve"> </w:t>
      </w:r>
    </w:p>
    <w:p>
      <w:r>
        <w:t xml:space="preserve"> First &amp; Last Name Thomas Morales &amp; email address is  Thomas_Morales@HOTMAIL.COM the Phone Number is 401-716-1855 the bank details are as follows Bank Name Goldman Sachs Bank Account Number account number 901501880711 Bank Routing Number aba routing # 129139548</w:t>
        <w:br/>
        <w:t xml:space="preserve"> </w:t>
      </w:r>
    </w:p>
    <w:p>
      <w:r>
        <w:t xml:space="preserve"> First &amp; Last Name Ronald Long &amp; email address is  Ronald_Long@AOL.COM the Phone Number is 2533974082 the bank details are as follows Bank Name BBVA Bank Account Number savings account number 838201382688 Bank Routing Number aba# 611264756</w:t>
        <w:br/>
        <w:t xml:space="preserve"> </w:t>
      </w:r>
    </w:p>
    <w:p>
      <w:r>
        <w:t xml:space="preserve"> First &amp; Last Name Albert Murphy &amp; email address is  AlbertMurphy@AOL.COM the Phone Number is 832 497 6917 the bank details are as follows Bank Name Bank of America Bank Account Number bank acct no. 434579261814 Bank Routing Number aba # 727087953</w:t>
        <w:br/>
        <w:t xml:space="preserve"> </w:t>
      </w:r>
    </w:p>
    <w:p>
      <w:r>
        <w:t xml:space="preserve"> First &amp; Last Name Jack Russell &amp; email address is  Jack_Russell@HOTMAIL.COM the Phone Number is 6781404866 the bank details are as follows Bank Name Morgan Stanely Bank Account Number debit acct no. 427398996111 Bank Routing Number american bank association routing number 324459573</w:t>
        <w:br/>
        <w:t xml:space="preserve"> </w:t>
      </w:r>
    </w:p>
    <w:p>
      <w:r>
        <w:t xml:space="preserve"> First &amp; Last Name Angela Butler &amp; email address is  AngelaButler@HOTMAIL.COM the Phone Number is 3206929134 the bank details are as follows Bank Name Bank of Montreal Bank Account Number account numbers # 208527160225 Bank Routing Number abaroutingnumber 258675805</w:t>
        <w:br/>
        <w:t xml:space="preserve"> </w:t>
      </w:r>
    </w:p>
    <w:p>
      <w:r>
        <w:t xml:space="preserve"> First &amp; Last Name Sara Scott &amp; email address is  Sara_Scott@HOTMAIL.COM the Phone Number is 410 628 4209 the bank details are as follows Bank Name BBVA Bank Account Number account numbers: 231819913204 Bank Routing Number routing number 327889331</w:t>
        <w:br/>
        <w:t xml:space="preserve"> </w:t>
      </w:r>
    </w:p>
    <w:p>
      <w:r>
        <w:t xml:space="preserve"> First &amp; Last Name Mark Foster &amp; email address is  Mark_Foster@GMAIL.COM the Phone Number is 502 277 9639 the bank details are as follows Bank Name Goldman Sachs Bank Account Number debit acct no. 621154479965 Bank Routing Number american bank association routing number 639947356</w:t>
        <w:br/>
        <w:t xml:space="preserve"> </w:t>
      </w:r>
    </w:p>
    <w:p>
      <w:r>
        <w:t xml:space="preserve"> First &amp; Last Name Joseph Hall &amp; email address is  Joseph_Hall@HOTMAIL.COM the Phone Number is 920 762 4538 the bank details are as follows Bank Name Morgan Stanely Bank Account Number debit acct no. 727995022208 Bank Routing Number routing number: 272650343</w:t>
        <w:br/>
        <w:t xml:space="preserve"> </w:t>
      </w:r>
    </w:p>
    <w:p>
      <w:r>
        <w:t xml:space="preserve"> First &amp; Last Name Laura Edwards &amp; email address is  LauraEdwards@HOTMAIL.COM the Phone Number is 8457771996 the bank details are as follows Bank Name Goldman Sachs Bank Account Number debit acct number 796405363672 Bank Routing Number american bank association routing 231912954</w:t>
        <w:br/>
        <w:t xml:space="preserve"> </w:t>
      </w:r>
    </w:p>
    <w:p>
      <w:r>
        <w:t xml:space="preserve"> First &amp; Last Name Stephanie Jackson &amp; email address is  Stephanie_Jackson@GMAIL.COM the Phone Number is 6294422889 the bank details are as follows Bank Name Bank of Montreal Bank Account Number savings account. 853911184736 Bank Routing Number routing transit number 615724425</w:t>
        <w:br/>
        <w:t xml:space="preserve"> </w:t>
      </w:r>
    </w:p>
    <w:p>
      <w:r>
        <w:t xml:space="preserve"> First &amp; Last Name Debra King &amp; email address is  Debra.King@GMAIL.COM the Phone Number is 9796393509 the bank details are as follows Bank Name Citi Bank Bank Account Number debit account number 458586736749 Bank Routing Number bank routing number 683987304</w:t>
        <w:br/>
        <w:t xml:space="preserve"> </w:t>
      </w:r>
    </w:p>
    <w:p>
      <w:r>
        <w:t xml:space="preserve"> First &amp; Last Name Diana Rogers &amp; email address is  Diana.Rogers@HOTMAIL.COM the Phone Number is 8549698249 the bank details are as follows Bank Name Goldman Sachs Bank Account Number account number 150097876659 Bank Routing Number abarouting# 616898732</w:t>
        <w:br/>
        <w:t xml:space="preserve"> </w:t>
      </w:r>
    </w:p>
    <w:p>
      <w:r>
        <w:t xml:space="preserve"> First &amp; Last Name Sophia Thomas &amp; email address is  SophiaThomas@HOTMAIL.COM the Phone Number is 760 144 7792 the bank details are as follows Bank Name Citi Bank Bank Account Number debit account number 845419671772 Bank Routing Number aba # 674142543</w:t>
        <w:br/>
        <w:t xml:space="preserve"> </w:t>
      </w:r>
    </w:p>
    <w:p>
      <w:r>
        <w:t xml:space="preserve"> First &amp; Last Name Judith Morris &amp; email address is  JudithMorris@HOTMAIL.COM the Phone Number is 808 639 2991 the bank details are as follows Bank Name Bank of Montreal Bank Account Number bank account no. 244598951385 Bank Routing Number bankroutingnumber 684126591</w:t>
        <w:br/>
        <w:t xml:space="preserve"> </w:t>
      </w:r>
    </w:p>
    <w:p>
      <w:r>
        <w:t xml:space="preserve"> First &amp; Last Name Thomas White &amp; email address is  Thomas.White@AOL.COM the Phone Number is 215-935-7684 the bank details are as follows Bank Name Goldman Sachs Bank Account Number account number 868532788956 Bank Routing Number routing transit number 804425645</w:t>
        <w:br/>
        <w:t xml:space="preserve"> </w:t>
      </w:r>
    </w:p>
    <w:p>
      <w:r>
        <w:t xml:space="preserve"> First &amp; Last Name Juan Walker &amp; email address is  Juan.Walker@AOL.COM the Phone Number is 3093538034 the bank details are as follows Bank Name Bank of Montreal Bank Account Number savings acct no. 197634792762 Bank Routing Number routing number: 619702647</w:t>
        <w:br/>
        <w:t xml:space="preserve"> </w:t>
      </w:r>
    </w:p>
    <w:p>
      <w:r>
        <w:t xml:space="preserve"> First &amp; Last Name Denise Roberts &amp; email address is  DeniseRoberts@GMAIL.COM the Phone Number is 785 878 1812 the bank details are as follows Bank Name JP Morgan Chase Bank Bank Account Number checking acct no. 161933911352 Bank Routing Number aba# 645858112</w:t>
        <w:br/>
        <w:t xml:space="preserve"> </w:t>
      </w:r>
    </w:p>
    <w:p>
      <w:r>
        <w:t xml:space="preserve"> First &amp; Last Name Brenda Sanchez &amp; email address is  Brenda.Sanchez@HOTMAIL.COM the Phone Number is 2483648119 the bank details are as follows Bank Name Citi Bank Bank Account Number account number: 549895635471 Bank Routing Number aba 3247169610</w:t>
        <w:br/>
        <w:t xml:space="preserve"> </w:t>
      </w:r>
    </w:p>
    <w:p>
      <w:r>
        <w:t xml:space="preserve"> First &amp; Last Name Amanda Brooks &amp; email address is  Amanda_Brooks@GMAIL.COM the Phone Number is 747 490 3119 the bank details are as follows Bank Name BBVA Bank Account Number savings account # 712886141366 Bank Routing Number american bank association routing number 663113091</w:t>
        <w:br/>
        <w:t xml:space="preserve"> </w:t>
      </w:r>
    </w:p>
    <w:p>
      <w:r>
        <w:t xml:space="preserve"> First &amp; Last Name Kenneth Hall &amp; email address is  Kenneth.Hall@GMAIL.COM the Phone Number is 563 247 7255 the bank details are as follows Bank Name Goldman Sachs Bank Account Number account numbers: 949740465039 Bank Routing Number abarouting# 683396571</w:t>
        <w:br/>
        <w:t xml:space="preserve"> </w:t>
      </w:r>
    </w:p>
    <w:p>
      <w:r>
        <w:t xml:space="preserve"> First &amp; Last Name Doris Reed &amp; email address is  Doris_Reed@HOTMAIL.COM the Phone Number is 3127269660 the bank details are as follows Bank Name Citi Bank Bank Account Number account number 283755107185 Bank Routing Number american bank association routing # 244289878</w:t>
        <w:br/>
        <w:t xml:space="preserve"> </w:t>
      </w:r>
    </w:p>
    <w:p>
      <w:r>
        <w:t xml:space="preserve"> First &amp; Last Name Donna Perez &amp; email address is  Donna.Perez@GMAIL.COM the Phone Number is 317-749-7989 the bank details are as follows Bank Name BBVA Bank Account Number checking account # 467049000396 Bank Routing Number routing number 231399849</w:t>
        <w:br/>
        <w:t xml:space="preserve"> </w:t>
      </w:r>
    </w:p>
    <w:p>
      <w:r>
        <w:t xml:space="preserve"> First &amp; Last Name Daniel Thompson &amp; email address is  Daniel.Thompson@HOTMAIL.COM the Phone Number is 9737582285 the bank details are as follows Bank Name Morgan Stanely Bank Account Number savings acct no. 590504784264 Bank Routing Number americanbankassociationroutingnumber 326799325</w:t>
        <w:br/>
        <w:t xml:space="preserve"> </w:t>
      </w:r>
    </w:p>
    <w:p>
      <w:r>
        <w:t xml:space="preserve"> First &amp; Last Name Deborah Wood &amp; email address is  Deborah.Wood@HOTMAIL.COM the Phone Number is 831 952 7018 the bank details are as follows Bank Name Bank of America Bank Account Number bank account no. 862674339611 Bank Routing Number abarouting# 2137405010</w:t>
        <w:br/>
        <w:t xml:space="preserve"> </w:t>
      </w:r>
    </w:p>
    <w:p>
      <w:r>
        <w:t xml:space="preserve"> First &amp; Last Name Timothy Robinson &amp; email address is  TimothyRobinson@AOL.COM the Phone Number is 662 549 6691 the bank details are as follows Bank Name Bank of Montreal Bank Account Number checking account numbers # 506760287759 Bank Routing Number bank routing/transit (rte) 317070024</w:t>
        <w:br/>
        <w:t xml:space="preserve"> </w:t>
      </w:r>
    </w:p>
    <w:p>
      <w:r>
        <w:t xml:space="preserve"> First &amp; Last Name Rebecca Rogers &amp; email address is  Rebecca_Rogers@GMAIL.COM the Phone Number is 6075549188 the bank details are as follows Bank Name Bank of America Bank Account Number bank acct # 689162719341 Bank Routing Number routing number: 281353521</w:t>
        <w:br/>
        <w:t xml:space="preserve"> </w:t>
      </w:r>
    </w:p>
    <w:p>
      <w:r>
        <w:t xml:space="preserve"> First &amp; Last Name Emily Young &amp; email address is  EmilyYoung@HOTMAIL.COM the Phone Number is 229 630 5216 the bank details are as follows Bank Name BNP Paribas Bank Account Number bank acct no. 779469887880 Bank Routing Number americanbankassociationrouting# 106022649</w:t>
        <w:br/>
        <w:t xml:space="preserve"> </w:t>
      </w:r>
    </w:p>
    <w:p>
      <w:r>
        <w:t xml:space="preserve"> First &amp; Last Name Abigail Taylor &amp; email address is  AbigailTaylor@HOTMAIL.COM the Phone Number is 951 361 5193 the bank details are as follows Bank Name Bank of New York Bank Account Number account number 901236999304 Bank Routing Number americanbankassociationroutingnumber 235552831</w:t>
        <w:br/>
        <w:t xml:space="preserve"> </w:t>
      </w:r>
    </w:p>
    <w:p>
      <w:r>
        <w:t xml:space="preserve"> First &amp; Last Name Cheryl Lewis &amp; email address is  Cheryl_Lewis@HOTMAIL.COM the Phone Number is 707-599-8515 the bank details are as follows Bank Name Morgan Stanely Bank Account Number checking acct number 739765130008 Bank Routing Number bank routing/transit (rte) 726882036</w:t>
        <w:br/>
        <w:t xml:space="preserve"> </w:t>
      </w:r>
    </w:p>
    <w:p>
      <w:r>
        <w:t xml:space="preserve"> First &amp; Last Name Rebecca Gray &amp; email address is  RebeccaGray@AOL.COM the Phone Number is 8056888852 the bank details are as follows Bank Name Bank of Montreal Bank Account Number account numbers # 187996439752 Bank Routing Number aba 261212909</w:t>
        <w:br/>
        <w:t xml:space="preserve"> </w:t>
      </w:r>
    </w:p>
    <w:p>
      <w:r>
        <w:t xml:space="preserve"> First &amp; Last Name Margaret Stewart &amp; email address is  Margaret.Stewart@AOL.COM the Phone Number is 8122104460 the bank details are as follows Bank Name Wells Fargo Bank Account Number savings acct # 482983939164 Bank Routing Number abarouting# 616879586</w:t>
        <w:br/>
        <w:t xml:space="preserve"> </w:t>
      </w:r>
    </w:p>
    <w:p>
      <w:r>
        <w:t xml:space="preserve"> First &amp; Last Name Lawrence Rivera &amp; email address is  LawrenceRivera@HOTMAIL.COM the Phone Number is 509-151-8702 the bank details are as follows Bank Name Bank of Montreal Bank Account Number checking acct # 837199996314 Bank Routing Number routing transit number 224611961</w:t>
        <w:br/>
        <w:t xml:space="preserve"> </w:t>
      </w:r>
    </w:p>
    <w:p>
      <w:r>
        <w:t xml:space="preserve"> First &amp; Last Name Robert Roberts &amp; email address is  Robert.Roberts@HOTMAIL.COM the Phone Number is 254-352-9659 the bank details are as follows Bank Name Bank of America Bank Account Number account number # 415304764751 Bank Routing Number americanbankassociationroutingnumber 231170563</w:t>
        <w:br/>
        <w:t xml:space="preserve"> </w:t>
      </w:r>
    </w:p>
    <w:p>
      <w:r>
        <w:t xml:space="preserve"> First &amp; Last Name Martha Ward &amp; email address is  Martha.Ward@HOTMAIL.COM the Phone Number is 302 656 9017 the bank details are as follows Bank Name Bank of Montreal Bank Account Number checking account # 830073295394 Bank Routing Number aba # 807998124</w:t>
        <w:br/>
        <w:t xml:space="preserve"> </w:t>
      </w:r>
    </w:p>
    <w:p>
      <w:r>
        <w:t xml:space="preserve"> First &amp; Last Name Lisa Howard &amp; email address is  LisaHoward@GMAIL.COM the Phone Number is 424-813-3347 the bank details are as follows Bank Name BBVA Bank Account Number bank account number 774120646714 Bank Routing Number aba number 689315394</w:t>
        <w:br/>
        <w:t xml:space="preserve"> </w:t>
      </w:r>
    </w:p>
    <w:p>
      <w:r>
        <w:t xml:space="preserve"> First &amp; Last Name Angela Hall &amp; email address is  Angela_Hall@HOTMAIL.COM the Phone Number is 7656425141 the bank details are as follows Bank Name BBVA Bank Account Number checking account numbers # 628894694857 Bank Routing Number aba# 658166024</w:t>
        <w:br/>
        <w:t xml:space="preserve"> </w:t>
      </w:r>
    </w:p>
    <w:p>
      <w:r>
        <w:t xml:space="preserve"> First &amp; Last Name Kelly Walker &amp; email address is  Kelly_Walker@HOTMAIL.COM the Phone Number is 916 791 4614 the bank details are as follows Bank Name Bank of New York Bank Account Number savings account # 282245220021 Bank Routing Number abarouting# 705015905</w:t>
        <w:br/>
        <w:t xml:space="preserve"> </w:t>
      </w:r>
    </w:p>
    <w:p>
      <w:r>
        <w:t xml:space="preserve"> First &amp; Last Name Joe Walker &amp; email address is  Joe_Walker@GMAIL.COM the Phone Number is 7654753543 the bank details are as follows Bank Name JP Morgan Chase Bank Bank Account Number checking acct number 959371339709 Bank Routing Number aba number 635306001</w:t>
        <w:br/>
        <w:t xml:space="preserve"> </w:t>
      </w:r>
    </w:p>
    <w:p>
      <w:r>
        <w:t xml:space="preserve"> First &amp; Last Name Sophia Lopez &amp; email address is  Sophia.Lopez@HOTMAIL.COM the Phone Number is 954 953 7304 the bank details are as follows Bank Name Bank of New York Bank Account Number debit account 571738126426 Bank Routing Number aba # 3267446010</w:t>
        <w:br/>
        <w:t xml:space="preserve"> </w:t>
      </w:r>
    </w:p>
    <w:p>
      <w:r>
        <w:t xml:space="preserve"> First &amp; Last Name Cynthia Parker &amp; email address is  Cynthia_Parker@HOTMAIL.COM the Phone Number is 559-445-5319 the bank details are as follows Bank Name Wells Fargo Bank Account Number account numbers: 777686718090 Bank Routing Number americanbankassociationroutingnumber 663938823</w:t>
        <w:br/>
        <w:t xml:space="preserve"> </w:t>
      </w:r>
    </w:p>
    <w:p>
      <w:r>
        <w:t xml:space="preserve"> First &amp; Last Name Jonathan Flores &amp; email address is  Jonathan.Flores@GMAIL.COM the Phone Number is 4054607671 the bank details are as follows Bank Name Citi Bank Bank Account Number account number: 389001310146 Bank Routing Number aba routing number 669381322</w:t>
        <w:br/>
        <w:t xml:space="preserve"> </w:t>
      </w:r>
    </w:p>
    <w:p>
      <w:r>
        <w:t xml:space="preserve"> First &amp; Last Name Henry Jackson &amp; email address is  Henry_Jackson@HOTMAIL.COM the Phone Number is 864 973 7355 the bank details are as follows Bank Name Citi Bank Bank Account Number account number 536098113396 Bank Routing Number americanbankassociationrouting# 648579197</w:t>
        <w:br/>
        <w:t xml:space="preserve"> </w:t>
      </w:r>
    </w:p>
    <w:p>
      <w:r>
        <w:t xml:space="preserve"> First &amp; Last Name Stephen Wilson &amp; email address is  Stephen_Wilson@HOTMAIL.COM the Phone Number is 803-407-4147 the bank details are as follows Bank Name BBVA Bank Account Number bank acct no. 686106702582 Bank Routing Number aba 808842554</w:t>
        <w:br/>
        <w:t xml:space="preserve"> </w:t>
      </w:r>
    </w:p>
    <w:p>
      <w:r>
        <w:t xml:space="preserve"> First &amp; Last Name Amy Peterson &amp; email address is  Amy.Peterson@GMAIL.COM the Phone Number is 4431077172 the bank details are as follows Bank Name JP Morgan Chase Bank Bank Account Number checking account 216592015472 Bank Routing Number bank routing number 282392604</w:t>
        <w:br/>
        <w:t xml:space="preserve"> </w:t>
      </w:r>
    </w:p>
    <w:p>
      <w:r>
        <w:t xml:space="preserve"> First &amp; Last Name Helen Davis &amp; email address is  Helen.Davis@HOTMAIL.COM the Phone Number is 2132643297 the bank details are as follows Bank Name Morgan Stanely Bank Account Number savings acct # 688643680839 Bank Routing Number abarouting# 645764099</w:t>
        <w:br/>
        <w:t xml:space="preserve"> </w:t>
      </w:r>
    </w:p>
    <w:p>
      <w:r>
        <w:t xml:space="preserve"> First &amp; Last Name Carolyn Hill &amp; email address is  Carolyn.Hill@HOTMAIL.COM the Phone Number is 3167295254 the bank details are as follows Bank Name Bank of Montreal Bank Account Number bank account number 707992882146 Bank Routing Number american bank association routing 801428849</w:t>
        <w:br/>
        <w:t xml:space="preserve"> </w:t>
      </w:r>
    </w:p>
    <w:p>
      <w:r>
        <w:t xml:space="preserve"> First &amp; Last Name Judy Ross &amp; email address is  JudyRoss@HOTMAIL.COM the Phone Number is 803 399 1049 the bank details are as follows Bank Name BNP Paribas Bank Account Number bank acct no. 451820388721 Bank Routing Number american bank association routing number 639495248</w:t>
        <w:br/>
        <w:t xml:space="preserve"> </w:t>
      </w:r>
    </w:p>
    <w:p>
      <w:r>
        <w:t xml:space="preserve"> First &amp; Last Name Rachel Ward &amp; email address is  RachelWard@AOL.COM the Phone Number is 6156619470 the bank details are as follows Bank Name Wells Fargo Bank Account Number savings account number 327768641626 Bank Routing Number routing number 704834624</w:t>
        <w:br/>
        <w:t xml:space="preserve"> </w:t>
      </w:r>
    </w:p>
    <w:p>
      <w:r>
        <w:t xml:space="preserve"> First &amp; Last Name Emily Jones &amp; email address is  EmilyJones@HOTMAIL.COM the Phone Number is 6467042416 the bank details are as follows Bank Name BNP Paribas Bank Account Number debit account number 120267044033 Bank Routing Number americanbankassociationroutingnumber 293101554</w:t>
        <w:br/>
        <w:t xml:space="preserve"> </w:t>
      </w:r>
    </w:p>
    <w:p>
      <w:r>
        <w:t xml:space="preserve"> First &amp; Last Name Janice Ross &amp; email address is  JaniceRoss@HOTMAIL.COM the Phone Number is 9494318483 the bank details are as follows Bank Name BNP Paribas Bank Account Number checking account # 920659670141 Bank Routing Number routing number: 3289541010</w:t>
        <w:br/>
        <w:t xml:space="preserve"> </w:t>
      </w:r>
    </w:p>
    <w:p>
      <w:r>
        <w:t xml:space="preserve"> First &amp; Last Name Sara Brown &amp; email address is  Sara_Brown@HOTMAIL.COM the Phone Number is 480-472-4239 the bank details are as follows Bank Name BBVA Bank Account Number bank acct # 712462998496 Bank Routing Number americanbankassociationroutingnumber 284165046</w:t>
        <w:br/>
        <w:t xml:space="preserve"> </w:t>
      </w:r>
    </w:p>
    <w:p>
      <w:r>
        <w:t xml:space="preserve"> First &amp; Last Name Susan Lee &amp; email address is  Susan.Lee@GMAIL.COM the Phone Number is 301 883 3150 the bank details are as follows Bank Name JP Morgan Chase Bank Bank Account Number debit acct # 827582199059 Bank Routing Number aba routing # 725132033</w:t>
        <w:br/>
        <w:t xml:space="preserve"> </w:t>
      </w:r>
    </w:p>
    <w:p>
      <w:r>
        <w:t xml:space="preserve"> First &amp; Last Name Betty Bailey &amp; email address is  Betty.Bailey@GMAIL.COM the Phone Number is 909-277-9078 the bank details are as follows Bank Name Citi Bank Bank Account Number account numbers # 670981297201 Bank Routing Number abaroutingnumber 241471922</w:t>
        <w:br/>
        <w:t xml:space="preserve"> </w:t>
      </w:r>
    </w:p>
    <w:p>
      <w:r>
        <w:t xml:space="preserve"> First &amp; Last Name William Bailey &amp; email address is  William.Bailey@HOTMAIL.COM the Phone Number is 534-593-4064 the bank details are as follows Bank Name BBVA Bank Account Number debit account 322081259181 Bank Routing Number bank routing/transit (rte) 285749908</w:t>
        <w:br/>
        <w:t xml:space="preserve"> </w:t>
      </w:r>
    </w:p>
    <w:p>
      <w:r>
        <w:t xml:space="preserve"> First &amp; Last Name Jack Evans &amp; email address is  Jack_Evans@HOTMAIL.COM the Phone Number is 701-740-9277 the bank details are as follows Bank Name Morgan Stanely Bank Account Number debit account # 184949996182 Bank Routing Number aba routing number 664522335</w:t>
        <w:br/>
        <w:t xml:space="preserve"> </w:t>
      </w:r>
    </w:p>
    <w:p>
      <w:r>
        <w:t xml:space="preserve"> First &amp; Last Name Kimberly Reed &amp; email address is  KimberlyReed@HOTMAIL.COM the Phone Number is 310 205 4092 the bank details are as follows Bank Name BNP Paribas Bank Account Number bank acct number 183126244489 Bank Routing Number americanbankassociationroutingnumber 303256946</w:t>
        <w:br/>
        <w:t xml:space="preserve"> </w:t>
      </w:r>
    </w:p>
    <w:p>
      <w:r>
        <w:t xml:space="preserve"> First &amp; Last Name Amanda Sullivan &amp; email address is  Amanda.Sullivan@GMAIL.COM the Phone Number is 2184237557 the bank details are as follows Bank Name Bank of New York Bank Account Number account numbers: 622302094841 Bank Routing Number aba # 688984425</w:t>
        <w:br/>
        <w:t xml:space="preserve"> </w:t>
      </w:r>
    </w:p>
    <w:p>
      <w:r>
        <w:t xml:space="preserve"> First &amp; Last Name Rachel Adams &amp; email address is  Rachel.Adams@HOTMAIL.COM the Phone Number is 214-409-8231 the bank details are as follows Bank Name Morgan Stanely Bank Account Number account number 612749385080 Bank Routing Number aba# 655986113</w:t>
        <w:br/>
        <w:t xml:space="preserve"> </w:t>
      </w:r>
    </w:p>
    <w:p>
      <w:r>
        <w:t xml:space="preserve"> First &amp; Last Name Rebecca Parker &amp; email address is  Rebecca_Parker@AOL.COM the Phone Number is 769 972 4264 the bank details are as follows Bank Name JP Morgan Chase Bank Bank Account Number checking acct no. 289637288526 Bank Routing Number bankroutingnumber 107234863</w:t>
        <w:br/>
        <w:t xml:space="preserve"> </w:t>
      </w:r>
    </w:p>
    <w:p>
      <w:r>
        <w:t xml:space="preserve"> First &amp; Last Name Henry Jackson &amp; email address is  Henry.Jackson@HOTMAIL.COM the Phone Number is 540-372-3803 the bank details are as follows Bank Name Morgan Stanely Bank Account Number bank account number 763337875485 Bank Routing Number americanbankassociationrouting# 638261651</w:t>
        <w:br/>
        <w:t xml:space="preserve"> </w:t>
      </w:r>
    </w:p>
    <w:p>
      <w:r>
        <w:t xml:space="preserve"> First &amp; Last Name Austin Hill &amp; email address is  Austin_Hill@HOTMAIL.COM the Phone Number is 928-482-2544 the bank details are as follows Bank Name JP Morgan Chase Bank Bank Account Number bank account number 873626466131 Bank Routing Number aba# 681283974</w:t>
        <w:br/>
        <w:t xml:space="preserve"> </w:t>
      </w:r>
    </w:p>
    <w:p>
      <w:r>
        <w:t xml:space="preserve"> First &amp; Last Name Nicholas Baker &amp; email address is  Nicholas_Baker@GMAIL.COM the Phone Number is 804 862 5536 the bank details are as follows Bank Name Bank of America Bank Account Number debit account # 775517861783 Bank Routing Number abarouting# 699339412</w:t>
        <w:br/>
        <w:t xml:space="preserve"> </w:t>
      </w:r>
    </w:p>
    <w:p>
      <w:r>
        <w:t xml:space="preserve"> First &amp; Last Name Karen Price &amp; email address is  Karen.Price@AOL.COM the Phone Number is 8137403101 the bank details are as follows Bank Name Bank of America Bank Account Number debit acct number 669134119812 Bank Routing Number american bank association routing # 684896203</w:t>
        <w:br/>
        <w:t xml:space="preserve"> </w:t>
      </w:r>
    </w:p>
    <w:p>
      <w:r>
        <w:t xml:space="preserve"> First &amp; Last Name Gary Gomez &amp; email address is  Gary_Gomez@GMAIL.COM the Phone Number is 223 634 4397 the bank details are as follows Bank Name Bank of New York Bank Account Number checking acct no. 310343952597 Bank Routing Number abarouting# 239776257</w:t>
        <w:br/>
        <w:t xml:space="preserve"> </w:t>
      </w:r>
    </w:p>
    <w:p>
      <w:r>
        <w:t xml:space="preserve"> First &amp; Last Name Jennifer Sanchez &amp; email address is  Jennifer.Sanchez@HOTMAIL.COM the Phone Number is 847 285 4137 the bank details are as follows Bank Name Bank of America Bank Account Number account number # 994302070552 Bank Routing Number american bank association routing number 245962097</w:t>
        <w:br/>
        <w:t xml:space="preserve"> </w:t>
      </w:r>
    </w:p>
    <w:p>
      <w:r>
        <w:t xml:space="preserve"> First &amp; Last Name Carol Hill &amp; email address is  Carol_Hill@AOL.COM the Phone Number is 404-632-8825 the bank details are as follows Bank Name BNP Paribas Bank Account Number savings account. 301127119287 Bank Routing Number american bank association routing # 3014461310</w:t>
        <w:br/>
        <w:t xml:space="preserve"> </w:t>
      </w:r>
    </w:p>
    <w:p>
      <w:r>
        <w:t xml:space="preserve"> First &amp; Last Name Donna Cruz &amp; email address is  Donna_Cruz@GMAIL.COM the Phone Number is 203-544-2738 the bank details are as follows Bank Name BBVA Bank Account Number bank acct no. 289187396952 Bank Routing Number aba routing number 279610108</w:t>
        <w:br/>
        <w:t xml:space="preserve"> </w:t>
      </w:r>
    </w:p>
    <w:p>
      <w:r>
        <w:t xml:space="preserve"> First &amp; Last Name Bobby Morris &amp; email address is  Bobby.Morris@GMAIL.COM the Phone Number is 786 776 3927 the bank details are as follows Bank Name Citi Bank Bank Account Number savings account no. 374212111362 Bank Routing Number american bank association routing number 7290678910</w:t>
        <w:br/>
        <w:t xml:space="preserve"> </w:t>
      </w:r>
    </w:p>
    <w:p>
      <w:r>
        <w:t xml:space="preserve"> First &amp; Last Name Nicholas Young &amp; email address is  NicholasYoung@GMAIL.COM the Phone Number is 5129763902 the bank details are as follows Bank Name Morgan Stanely Bank Account Number bank acct no. 656884134035 Bank Routing Number abarouting# 217443748</w:t>
        <w:br/>
        <w:t xml:space="preserve"> </w:t>
      </w:r>
    </w:p>
    <w:p>
      <w:r>
        <w:t xml:space="preserve"> First &amp; Last Name Brenda Turner &amp; email address is  Brenda_Turner@HOTMAIL.COM the Phone Number is 507 817 6330 the bank details are as follows Bank Name JP Morgan Chase Bank Bank Account Number debit acct number 925672629796 Bank Routing Number abaroutingnumber 274846825</w:t>
        <w:br/>
        <w:t xml:space="preserve"> </w:t>
      </w:r>
    </w:p>
    <w:p>
      <w:r>
        <w:t xml:space="preserve"> First &amp; Last Name Hannah Parker &amp; email address is  HannahParker@AOL.COM the Phone Number is 218 226 4346 the bank details are as follows Bank Name JP Morgan Chase Bank Bank Account Number savings account # 918400441673 Bank Routing Number american bank association routing number 624893677</w:t>
        <w:br/>
        <w:t xml:space="preserve"> </w:t>
      </w:r>
    </w:p>
    <w:p>
      <w:r>
        <w:t xml:space="preserve"> First &amp; Last Name Matthew Young &amp; email address is  Matthew_Young@AOL.COM the Phone Number is 562 795 8727 the bank details are as follows Bank Name BNP Paribas Bank Account Number checking account no. 863276430247 Bank Routing Number bank routing/transit (rte) 708722253</w:t>
        <w:br/>
        <w:t xml:space="preserve"> </w:t>
      </w:r>
    </w:p>
    <w:p>
      <w:r>
        <w:t xml:space="preserve"> First &amp; Last Name Mark Collins &amp; email address is  Mark_Collins@GMAIL.COM the Phone Number is 225-108-1480 the bank details are as follows Bank Name Bank of America Bank Account Number checking acct # 505975115257 Bank Routing Number aba routing number 322734397</w:t>
        <w:br/>
        <w:t xml:space="preserve"> </w:t>
      </w:r>
    </w:p>
    <w:p>
      <w:r>
        <w:t xml:space="preserve"> First &amp; Last Name Michael Evans &amp; email address is  Michael.Evans@HOTMAIL.COM the Phone Number is 3469409801 the bank details are as follows Bank Name BBVA Bank Account Number bank acct # 280899660836 Bank Routing Number aba 657121329</w:t>
        <w:br/>
        <w:t xml:space="preserve"> </w:t>
      </w:r>
    </w:p>
    <w:p>
      <w:r>
        <w:t xml:space="preserve"> First &amp; Last Name Lisa Reed &amp; email address is  LisaReed@HOTMAIL.COM the Phone Number is 2679031903 the bank details are as follows Bank Name JP Morgan Chase Bank Bank Account Number checking account # 597594432168 Bank Routing Number bankrouting# 653134776</w:t>
        <w:br/>
        <w:t xml:space="preserve"> </w:t>
      </w:r>
    </w:p>
    <w:p>
      <w:r>
        <w:t xml:space="preserve"> First &amp; Last Name Wayne Smith &amp; email address is  Wayne_Smith@AOL.COM the Phone Number is 916 655 4982 the bank details are as follows Bank Name BBVA Bank Account Number debit acct # 544275552442 Bank Routing Number bank routing/transit (rte) 615940898</w:t>
        <w:br/>
        <w:t xml:space="preserve"> </w:t>
      </w:r>
    </w:p>
    <w:p>
      <w:r>
        <w:t xml:space="preserve"> First &amp; Last Name Philip Sanchez &amp; email address is  Philip.Sanchez@AOL.COM the Phone Number is 5137427372 the bank details are as follows Bank Name Morgan Stanely Bank Account Number account numbers # 316349306972 Bank Routing Number aba routing number 703669706</w:t>
        <w:br/>
        <w:t xml:space="preserve"> </w:t>
      </w:r>
    </w:p>
    <w:p>
      <w:r>
        <w:t xml:space="preserve"> First &amp; Last Name Victoria Sullivan &amp; email address is  Victoria.Sullivan@GMAIL.COM the Phone Number is 972 632 3956 the bank details are as follows Bank Name Bank of New York Bank Account Number account number # 857952462468 Bank Routing Number bank routing/transit (rte) 709107929</w:t>
        <w:br/>
        <w:t xml:space="preserve"> </w:t>
      </w:r>
    </w:p>
    <w:p>
      <w:r>
        <w:t xml:space="preserve"> First &amp; Last Name Grace Foster &amp; email address is  GraceFoster@AOL.COM the Phone Number is 714 151 2788 the bank details are as follows Bank Name Bank of New York Bank Account Number checking acct number 817449348689 Bank Routing Number routing transit number 659079071</w:t>
        <w:br/>
        <w:t xml:space="preserve"> </w:t>
      </w:r>
    </w:p>
    <w:p>
      <w:r>
        <w:t xml:space="preserve"> First &amp; Last Name Carl Anderson &amp; email address is  Carl_Anderson@HOTMAIL.COM the Phone Number is 5591313499 the bank details are as follows Bank Name Bank of New York Bank Account Number bank acct # 312765859874 Bank Routing Number aba routing # 6953715010</w:t>
        <w:br/>
        <w:t xml:space="preserve"> </w:t>
      </w:r>
    </w:p>
    <w:p>
      <w:r>
        <w:t xml:space="preserve"> First &amp; Last Name Doris Walker &amp; email address is  Doris_Walker@GMAIL.COM the Phone Number is 667-394-8410 the bank details are as follows Bank Name Bank of Montreal Bank Account Number checking account number 421773795268 Bank Routing Number aba# 292159387</w:t>
        <w:br/>
        <w:t xml:space="preserve"> </w:t>
      </w:r>
    </w:p>
    <w:p>
      <w:r>
        <w:t xml:space="preserve"> First &amp; Last Name Rose Cox &amp; email address is  Rose_Cox@HOTMAIL.COM the Phone Number is 9412788271 the bank details are as follows Bank Name Morgan Stanely Bank Account Number debit acct number 892268024387 Bank Routing Number bank routing/transit (rte) 329833644</w:t>
        <w:br/>
        <w:t xml:space="preserve"> </w:t>
      </w:r>
    </w:p>
    <w:p>
      <w:r>
        <w:t xml:space="preserve"> First &amp; Last Name Patricia Cook &amp; email address is  Patricia.Cook@HOTMAIL.COM the Phone Number is 360 248 2368 the bank details are as follows Bank Name BBVA Bank Account Number checking account 833159301594 Bank Routing Number aba # 248961338</w:t>
        <w:br/>
        <w:t xml:space="preserve"> </w:t>
      </w:r>
    </w:p>
    <w:p>
      <w:r>
        <w:t xml:space="preserve"> First &amp; Last Name Jerry Smith &amp; email address is  JerrySmith@HOTMAIL.COM the Phone Number is 623 214 6303 the bank details are as follows Bank Name BNP Paribas Bank Account Number account number # 366992377541 Bank Routing Number american bank association routing # 106055629</w:t>
        <w:br/>
        <w:t xml:space="preserve"> </w:t>
      </w:r>
    </w:p>
    <w:p>
      <w:r>
        <w:t xml:space="preserve"> First &amp; Last Name Rebecca Evans &amp; email address is  Rebecca.Evans@AOL.COM the Phone Number is 220 890 9642 the bank details are as follows Bank Name Bank of America Bank Account Number savings acct number 318789623123 Bank Routing Number american bank association routing number 115935691</w:t>
        <w:br/>
        <w:t xml:space="preserve"> </w:t>
      </w:r>
    </w:p>
    <w:p>
      <w:r>
        <w:t xml:space="preserve"> First &amp; Last Name Nicholas Cooper &amp; email address is  Nicholas_Cooper@HOTMAIL.COM the Phone Number is 208-753-5033 the bank details are as follows Bank Name Wells Fargo Bank Account Number bank acct no. 411628797658 Bank Routing Number bankroutingnumber 268664013</w:t>
        <w:br/>
        <w:t xml:space="preserve"> </w:t>
      </w:r>
    </w:p>
    <w:p>
      <w:r>
        <w:t xml:space="preserve"> First &amp; Last Name Stephen Davis &amp; email address is  Stephen_Davis@AOL.COM the Phone Number is 641 168 1683 the bank details are as follows Bank Name Goldman Sachs Bank Account Number account numbers: 873323880831 Bank Routing Number aba routing # 702022182</w:t>
        <w:br/>
        <w:t xml:space="preserve"> </w:t>
      </w:r>
    </w:p>
    <w:p>
      <w:r>
        <w:t xml:space="preserve"> First &amp; Last Name Danielle Jones &amp; email address is  DanielleJones@HOTMAIL.COM the Phone Number is 602 833 4433 the bank details are as follows Bank Name BBVA Bank Account Number account numbers 590459972886 Bank Routing Number aba 126383465</w:t>
        <w:br/>
        <w:t xml:space="preserve"> </w:t>
      </w:r>
    </w:p>
    <w:p>
      <w:r>
        <w:t xml:space="preserve"> First &amp; Last Name Heather Sanders &amp; email address is  HeatherSanders@HOTMAIL.COM the Phone Number is 707 127 7132 the bank details are as follows Bank Name Wells Fargo Bank Account Number debit account 689961833787 Bank Routing Number abarouting# 681695627</w:t>
        <w:br/>
        <w:t xml:space="preserve"> </w:t>
      </w:r>
    </w:p>
    <w:p>
      <w:r>
        <w:t xml:space="preserve"> First &amp; Last Name Raymond Cooper &amp; email address is  Raymond_Cooper@HOTMAIL.COM the Phone Number is 417-199-7599 the bank details are as follows Bank Name Bank of Montreal Bank Account Number debit account # 273450967861 Bank Routing Number americanbankassociationrouting# 309120597</w:t>
        <w:br/>
        <w:t xml:space="preserve"> </w:t>
      </w:r>
    </w:p>
    <w:p>
      <w:r>
        <w:t xml:space="preserve"> First &amp; Last Name Ryan Fisher &amp; email address is  Ryan.Fisher@AOL.COM the Phone Number is 4106614328 the bank details are as follows Bank Name Morgan Stanely Bank Account Number savings account number 638500053418 Bank Routing Number american bank association routing number 6927152410</w:t>
        <w:br/>
        <w:t xml:space="preserve"> </w:t>
      </w:r>
    </w:p>
    <w:p>
      <w:r>
        <w:t xml:space="preserve"> First &amp; Last Name Paul Baker &amp; email address is  PaulBaker@GMAIL.COM the Phone Number is 304-393-3319 the bank details are as follows Bank Name Bank of Montreal Bank Account Number account numbers 404400230993 Bank Routing Number aba# 266132369</w:t>
        <w:br/>
        <w:t xml:space="preserve"> </w:t>
      </w:r>
    </w:p>
    <w:p>
      <w:r>
        <w:t xml:space="preserve"> First &amp; Last Name Amy Turner &amp; email address is  Amy.Turner@GMAIL.COM the Phone Number is 4109399425 the bank details are as follows Bank Name Bank of Montreal Bank Account Number checking account numbers # 711514513125 Bank Routing Number aba 224579906</w:t>
        <w:br/>
        <w:t xml:space="preserve"> </w:t>
      </w:r>
    </w:p>
    <w:p>
      <w:r>
        <w:t xml:space="preserve"> First &amp; Last Name Robert Ross &amp; email address is  Robert_Ross@HOTMAIL.COM the Phone Number is 7067603093 the bank details are as follows Bank Name Bank of America Bank Account Number checking account number 318593233565 Bank Routing Number abaroutingnumber 297118556</w:t>
        <w:br/>
        <w:t xml:space="preserve"> </w:t>
      </w:r>
    </w:p>
    <w:p>
      <w:r>
        <w:t xml:space="preserve"> First &amp; Last Name Steven Wilson &amp; email address is  StevenWilson@AOL.COM the Phone Number is 7726718962 the bank details are as follows Bank Name BBVA Bank Account Number checking account 411487154235 Bank Routing Number aba number 687605983</w:t>
        <w:br/>
        <w:t xml:space="preserve"> </w:t>
      </w:r>
    </w:p>
    <w:p>
      <w:r>
        <w:t xml:space="preserve"> First &amp; Last Name Justin Perry &amp; email address is  Justin_Perry@GMAIL.COM the Phone Number is 4801845445 the bank details are as follows Bank Name BBVA Bank Account Number account numbers 253581847820 Bank Routing Number abaroutingnumber 262077525</w:t>
        <w:br/>
        <w:t xml:space="preserve"> </w:t>
      </w:r>
    </w:p>
    <w:p>
      <w:r>
        <w:t xml:space="preserve"> First &amp; Last Name Marilyn Rodriguez &amp; email address is  MarilynRodriguez@HOTMAIL.COM the Phone Number is 412-984-3986 the bank details are as follows Bank Name Wells Fargo Bank Account Number debit acct no. 369003474442 Bank Routing Number aba # 653356596</w:t>
        <w:br/>
        <w:t xml:space="preserve"> </w:t>
      </w:r>
    </w:p>
    <w:p>
      <w:r>
        <w:t xml:space="preserve"> First &amp; Last Name Elizabeth Harris &amp; email address is  Elizabeth_Harris@HOTMAIL.COM the Phone Number is 3512416688 the bank details are as follows Bank Name BBVA Bank Account Number debit acct no. 393619466375 Bank Routing Number aba # 128721656</w:t>
        <w:br/>
        <w:t xml:space="preserve"> </w:t>
      </w:r>
    </w:p>
    <w:p>
      <w:r>
        <w:t xml:space="preserve"> First &amp; Last Name Nicholas Myers &amp; email address is  NicholasMyers@AOL.COM the Phone Number is 878 752 2493 the bank details are as follows Bank Name BBVA Bank Account Number debit account 972931405359 Bank Routing Number abarouting# 2263361510</w:t>
        <w:br/>
        <w:t xml:space="preserve"> </w:t>
      </w:r>
    </w:p>
    <w:p>
      <w:r>
        <w:t xml:space="preserve"> First &amp; Last Name Angela Reyes &amp; email address is  Angela.Reyes@GMAIL.COM the Phone Number is 870-874-3525 the bank details are as follows Bank Name Goldman Sachs Bank Account Number debit acct number 418636925705 Bank Routing Number bank routing number 685728312</w:t>
        <w:br/>
        <w:t xml:space="preserve"> </w:t>
      </w:r>
    </w:p>
    <w:p>
      <w:r>
        <w:t xml:space="preserve"> First &amp; Last Name Logan Hill &amp; email address is  Logan.Hill@HOTMAIL.COM the Phone Number is 360 546 6694 the bank details are as follows Bank Name BBVA Bank Account Number bank acct number 149291550165 Bank Routing Number abaroutingnumber 114831453</w:t>
        <w:br/>
        <w:t xml:space="preserve"> </w:t>
      </w:r>
    </w:p>
    <w:p>
      <w:r>
        <w:t xml:space="preserve"> First &amp; Last Name Richard Hill &amp; email address is  Richard.Hill@HOTMAIL.COM the Phone Number is 931 554 4702 the bank details are as follows Bank Name Bank of New York Bank Account Number checking account number 234201959173 Bank Routing Number aba routing number 6772160110</w:t>
        <w:br/>
        <w:t xml:space="preserve"> </w:t>
      </w:r>
    </w:p>
    <w:p>
      <w:r>
        <w:t xml:space="preserve"> First &amp; Last Name Jacob Parker &amp; email address is  JacobParker@HOTMAIL.COM the Phone Number is 435-798-2121 the bank details are as follows Bank Name Bank of America Bank Account Number bank account no. 160183164659 Bank Routing Number bankrouting# 106842366</w:t>
        <w:br/>
        <w:t xml:space="preserve"> </w:t>
      </w:r>
    </w:p>
    <w:p>
      <w:r>
        <w:t xml:space="preserve"> First &amp; Last Name Thomas Rivera &amp; email address is  Thomas.Rivera@HOTMAIL.COM the Phone Number is 760 265 3877 the bank details are as follows Bank Name Bank of Montreal Bank Account Number checking acct no. 884107967071 Bank Routing Number aba# 802209355</w:t>
        <w:br/>
        <w:t xml:space="preserve"> </w:t>
      </w:r>
    </w:p>
    <w:p>
      <w:r>
        <w:t xml:space="preserve"> First &amp; Last Name Olivia Gray &amp; email address is  Olivia_Gray@GMAIL.COM the Phone Number is 9122668509 the bank details are as follows Bank Name Bank of New York Bank Account Number account numbers # 305484052596 Bank Routing Number americanbankassociationroutingnumber 634074473</w:t>
        <w:br/>
        <w:t xml:space="preserve"> </w:t>
      </w:r>
    </w:p>
    <w:p>
      <w:r>
        <w:t xml:space="preserve"> First &amp; Last Name Jacqueline Foster &amp; email address is  JacquelineFoster@GMAIL.COM the Phone Number is 5128616550 the bank details are as follows Bank Name Goldman Sachs Bank Account Number debit acct number 937582598197 Bank Routing Number american bank association routing number 634561588</w:t>
        <w:br/>
        <w:t xml:space="preserve"> </w:t>
      </w:r>
    </w:p>
    <w:p>
      <w:r>
        <w:t xml:space="preserve"> First &amp; Last Name Michael Ross &amp; email address is  Michael.Ross@HOTMAIL.COM the Phone Number is 4751171924 the bank details are as follows Bank Name Morgan Stanely Bank Account Number savings acct number 565594368332 Bank Routing Number americanbankassociationroutingnumber 661594463</w:t>
        <w:br/>
        <w:t xml:space="preserve"> </w:t>
      </w:r>
    </w:p>
    <w:p>
      <w:r>
        <w:t xml:space="preserve"> First &amp; Last Name Natalie Foster &amp; email address is  NatalieFoster@HOTMAIL.COM the Phone Number is 805 899 4680 the bank details are as follows Bank Name JP Morgan Chase Bank Bank Account Number bank acct number 804741196980 Bank Routing Number americanbankassociationrouting# 312760708</w:t>
        <w:br/>
        <w:t xml:space="preserve"> </w:t>
      </w:r>
    </w:p>
    <w:p>
      <w:r>
        <w:t xml:space="preserve"> First &amp; Last Name Janice James &amp; email address is  Janice.James@GMAIL.COM the Phone Number is 708-592-4798 the bank details are as follows Bank Name Morgan Stanely Bank Account Number savings acct number 731311883814 Bank Routing Number americanbankassociationrouting# 107061748</w:t>
        <w:br/>
        <w:t xml:space="preserve"> </w:t>
      </w:r>
    </w:p>
    <w:p>
      <w:r>
        <w:t xml:space="preserve"> First &amp; Last Name Beverly Gutierrez &amp; email address is  Beverly.Gutierrez@HOTMAIL.COM the Phone Number is 402 834 6149 the bank details are as follows Bank Name Bank of America Bank Account Number savings acct # 198867256955 Bank Routing Number bankroutingnumber 314892483</w:t>
        <w:br/>
        <w:t xml:space="preserve"> </w:t>
      </w:r>
    </w:p>
    <w:p>
      <w:r>
        <w:t xml:space="preserve"> First &amp; Last Name Jennifer Hernandez &amp; email address is  JenniferHernandez@AOL.COM the Phone Number is 5174963121 the bank details are as follows Bank Name Bank of New York Bank Account Number savings acct no. 317072478460 Bank Routing Number routing transit number 622961899</w:t>
        <w:br/>
        <w:t xml:space="preserve"> </w:t>
      </w:r>
    </w:p>
    <w:p>
      <w:r>
        <w:t xml:space="preserve"> First &amp; Last Name Jesse Long &amp; email address is  JesseLong@HOTMAIL.COM the Phone Number is 319 252 9502 the bank details are as follows Bank Name JP Morgan Chase Bank Bank Account Number debit account no. 680753164644 Bank Routing Number abarouting# 114399487</w:t>
        <w:br/>
        <w:t xml:space="preserve"> </w:t>
      </w:r>
    </w:p>
    <w:p>
      <w:r>
        <w:t xml:space="preserve"> First &amp; Last Name Theresa Phillips &amp; email address is  Theresa_Phillips@AOL.COM the Phone Number is 9177069280 the bank details are as follows Bank Name Citi Bank Bank Account Number savings account. 372271200478 Bank Routing Number americanbankassociationroutingnumber 643387083</w:t>
        <w:br/>
        <w:t xml:space="preserve"> </w:t>
      </w:r>
    </w:p>
    <w:p>
      <w:r>
        <w:t xml:space="preserve"> First &amp; Last Name Jacqueline Howard &amp; email address is  Jacqueline_Howard@GMAIL.COM the Phone Number is 8455658102 the bank details are as follows Bank Name Bank of New York Bank Account Number savings acct number 833117688418 Bank Routing Number bankroutingnumber 652361498</w:t>
        <w:br/>
        <w:t xml:space="preserve"> </w:t>
      </w:r>
    </w:p>
    <w:p>
      <w:r>
        <w:t xml:space="preserve"> First &amp; Last Name Gabriel Lewis &amp; email address is  Gabriel.Lewis@AOL.COM the Phone Number is 706 807 3832 the bank details are as follows Bank Name Bank of New York Bank Account Number checking account 393218033959 Bank Routing Number aba # 678545324</w:t>
        <w:br/>
        <w:t xml:space="preserve"> </w:t>
      </w:r>
    </w:p>
    <w:p>
      <w:r>
        <w:t xml:space="preserve"> First &amp; Last Name Peter Flores &amp; email address is  Peter_Flores@HOTMAIL.COM the Phone Number is 662-389-6290 the bank details are as follows Bank Name Goldman Sachs Bank Account Number debit acct # 500946422523 Bank Routing Number bank routing number 227139084</w:t>
        <w:br/>
        <w:t xml:space="preserve"> </w:t>
      </w:r>
    </w:p>
    <w:p>
      <w:r>
        <w:t xml:space="preserve"> First &amp; Last Name Terry Martinez &amp; email address is  TerryMartinez@HOTMAIL.COM the Phone Number is 6206009395 the bank details are as follows Bank Name Goldman Sachs Bank Account Number savings acct number 622049883876 Bank Routing Number bank routing number 703504751</w:t>
        <w:br/>
        <w:t xml:space="preserve"> </w:t>
      </w:r>
    </w:p>
    <w:p>
      <w:r>
        <w:t xml:space="preserve"> First &amp; Last Name Nancy Young &amp; email address is  Nancy.Young@HOTMAIL.COM the Phone Number is 929-682-8252 the bank details are as follows Bank Name Morgan Stanely Bank Account Number checking account number 576743667641 Bank Routing Number aba routing # 6971138510</w:t>
        <w:br/>
        <w:t xml:space="preserve"> </w:t>
      </w:r>
    </w:p>
    <w:p>
      <w:r>
        <w:t xml:space="preserve"> First &amp; Last Name Ruth Jackson &amp; email address is  Ruth.Jackson@HOTMAIL.COM the Phone Number is 7376895031 the bank details are as follows Bank Name Bank of Montreal Bank Account Number savings account number 951019316671 Bank Routing Number aba 215507369</w:t>
        <w:br/>
        <w:t xml:space="preserve"> </w:t>
      </w:r>
    </w:p>
    <w:p>
      <w:r>
        <w:t xml:space="preserve"> First &amp; Last Name Arthur Scott &amp; email address is  Arthur_Scott@GMAIL.COM the Phone Number is 8545824981 the bank details are as follows Bank Name Morgan Stanely Bank Account Number account number # 696883447921 Bank Routing Number routing number: 213140359</w:t>
        <w:br/>
        <w:t xml:space="preserve"> </w:t>
      </w:r>
    </w:p>
    <w:p>
      <w:r>
        <w:t xml:space="preserve"> First &amp; Last Name Joshua Price &amp; email address is  JoshuaPrice@HOTMAIL.COM the Phone Number is 331-865-5387 the bank details are as follows Bank Name Morgan Stanely Bank Account Number checking acct number 814633134824 Bank Routing Number aba 306987694</w:t>
        <w:br/>
        <w:t xml:space="preserve"> </w:t>
      </w:r>
    </w:p>
    <w:p>
      <w:r>
        <w:t xml:space="preserve"> First &amp; Last Name Michael Jenkins &amp; email address is  MichaelJenkins@HOTMAIL.COM the Phone Number is 725-217-9330 the bank details are as follows Bank Name Bank of Montreal Bank Account Number savings account # 403394917656 Bank Routing Number routing number 649984163</w:t>
        <w:br/>
        <w:t xml:space="preserve"> </w:t>
      </w:r>
    </w:p>
    <w:p>
      <w:r>
        <w:t xml:space="preserve"> First &amp; Last Name Dorothy Morgan &amp; email address is  Dorothy.Morgan@HOTMAIL.COM the Phone Number is 607 313 8740 the bank details are as follows Bank Name Bank of America Bank Account Number bank acct # 518619614531 Bank Routing Number routing number: 245199323</w:t>
        <w:br/>
        <w:t xml:space="preserve"> </w:t>
      </w:r>
    </w:p>
    <w:p>
      <w:r>
        <w:t xml:space="preserve"> First &amp; Last Name Marilyn Lopez &amp; email address is  Marilyn_Lopez@GMAIL.COM the Phone Number is 765 305 1762 the bank details are as follows Bank Name Citi Bank Bank Account Number debit account number 504904970258 Bank Routing Number aba routing number 651440226</w:t>
        <w:br/>
        <w:t xml:space="preserve"> </w:t>
      </w:r>
    </w:p>
    <w:p>
      <w:r>
        <w:t xml:space="preserve"> First &amp; Last Name Lawrence Miller &amp; email address is  Lawrence.Miller@HOTMAIL.COM the Phone Number is 857 450 4580 the bank details are as follows Bank Name Bank of America Bank Account Number debit account no. 784352830047 Bank Routing Number bank routing/transit (rte) 313764363</w:t>
        <w:br/>
        <w:t xml:space="preserve"> </w:t>
      </w:r>
    </w:p>
    <w:p>
      <w:r>
        <w:t xml:space="preserve"> First &amp; Last Name Amanda Foster &amp; email address is  AmandaFoster@HOTMAIL.COM the Phone Number is 848-372-1564 the bank details are as follows Bank Name Wells Fargo Bank Account Number debit acct # 204639986885 Bank Routing Number abaroutingnumber 6743687710</w:t>
        <w:br/>
        <w:t xml:space="preserve"> </w:t>
      </w:r>
    </w:p>
    <w:p>
      <w:r>
        <w:t xml:space="preserve"> First &amp; Last Name Anthony Jackson &amp; email address is  AnthonyJackson@HOTMAIL.COM the Phone Number is 712 301 3809 the bank details are as follows Bank Name Bank of America Bank Account Number checking account # 800323842630 Bank Routing Number bankrouting# 125524526</w:t>
        <w:br/>
        <w:t xml:space="preserve"> </w:t>
      </w:r>
    </w:p>
    <w:p>
      <w:r>
        <w:t xml:space="preserve"> First &amp; Last Name Hannah Rodriguez &amp; email address is  HannahRodriguez@HOTMAIL.COM the Phone Number is 507-176-8207 the bank details are as follows Bank Name Bank of America Bank Account Number savings acct no. 590400561942 Bank Routing Number bank routing/transit (rte) 261178098</w:t>
        <w:br/>
        <w:t xml:space="preserve"> </w:t>
      </w:r>
    </w:p>
    <w:p>
      <w:r>
        <w:t xml:space="preserve"> First &amp; Last Name Jason Fisher &amp; email address is  Jason.Fisher@GMAIL.COM the Phone Number is 8435673187 the bank details are as follows Bank Name Goldman Sachs Bank Account Number bank account no. 476545085983 Bank Routing Number american bank association routing 291442273</w:t>
        <w:br/>
        <w:t xml:space="preserve"> </w:t>
      </w:r>
    </w:p>
    <w:p>
      <w:r>
        <w:t xml:space="preserve"> First &amp; Last Name Carolyn Collins &amp; email address is  Carolyn_Collins@HOTMAIL.COM the Phone Number is 315-380-1742 the bank details are as follows Bank Name Wells Fargo Bank Account Number bank acct # 940784316395 Bank Routing Number abarouting# 255943051</w:t>
        <w:br/>
        <w:t xml:space="preserve"> </w:t>
      </w:r>
    </w:p>
    <w:p>
      <w:r>
        <w:t xml:space="preserve"> First &amp; Last Name Thomas Torres &amp; email address is  Thomas.Torres@HOTMAIL.COM the Phone Number is 559-255-6082 the bank details are as follows Bank Name Wells Fargo Bank Account Number savings account no. 172135524118 Bank Routing Number american bank association routing # 264313614</w:t>
        <w:br/>
        <w:t xml:space="preserve"> </w:t>
      </w:r>
    </w:p>
    <w:p>
      <w:r>
        <w:t xml:space="preserve"> First &amp; Last Name Keith Perry &amp; email address is  Keith.Perry@HOTMAIL.COM the Phone Number is 8435574487 the bank details are as follows Bank Name BNP Paribas Bank Account Number debit account no. 554130772485 Bank Routing Number american bank association routing number 708178056</w:t>
        <w:br/>
        <w:t xml:space="preserve"> </w:t>
      </w:r>
    </w:p>
    <w:p>
      <w:r>
        <w:t xml:space="preserve"> First &amp; Last Name Kayla Parker &amp; email address is  Kayla.Parker@HOTMAIL.COM the Phone Number is 520-199-3239 the bank details are as follows Bank Name Bank of New York Bank Account Number checking acct # 147437986217 Bank Routing Number american bank association routing 685283967</w:t>
        <w:br/>
        <w:t xml:space="preserve"> </w:t>
      </w:r>
    </w:p>
    <w:p>
      <w:r>
        <w:t xml:space="preserve"> First &amp; Last Name Jonathan Hernandez &amp; email address is  Jonathan.Hernandez@GMAIL.COM the Phone Number is 8304835690 the bank details are as follows Bank Name BBVA Bank Account Number savings acct # 907043381893 Bank Routing Number bankrouting# 301882846</w:t>
        <w:br/>
        <w:t xml:space="preserve"> </w:t>
      </w:r>
    </w:p>
    <w:p>
      <w:r>
        <w:t xml:space="preserve"> First &amp; Last Name William Lewis &amp; email address is  William.Lewis@HOTMAIL.COM the Phone Number is 801-247-2683 the bank details are as follows Bank Name Wells Fargo Bank Account Number savings account no. 930462531166 Bank Routing Number aba 102321784</w:t>
        <w:br/>
        <w:t xml:space="preserve"> </w:t>
      </w:r>
    </w:p>
    <w:p>
      <w:r>
        <w:t xml:space="preserve"> First &amp; Last Name Ethan Cooper &amp; email address is  EthanCooper@GMAIL.COM the Phone Number is 5157559234 the bank details are as follows Bank Name BNP Paribas Bank Account Number account numbers: 144010529726 Bank Routing Number aba routing number 119294862</w:t>
        <w:br/>
        <w:t xml:space="preserve"> </w:t>
      </w:r>
    </w:p>
    <w:p>
      <w:r>
        <w:t xml:space="preserve"> First &amp; Last Name Paul Edwards &amp; email address is  PaulEdwards@HOTMAIL.COM the Phone Number is 203 793 7250 the bank details are as follows Bank Name Goldman Sachs Bank Account Number checking account no. 874122855328 Bank Routing Number bank routing number 105347215</w:t>
        <w:br/>
        <w:t xml:space="preserve"> </w:t>
      </w:r>
    </w:p>
    <w:p>
      <w:r>
        <w:t xml:space="preserve"> First &amp; Last Name Christian Watson &amp; email address is  Christian.Watson@GMAIL.COM the Phone Number is 2299882728 the bank details are as follows Bank Name BBVA Bank Account Number savings account # 932579513420 Bank Routing Number routing number: 6712668210</w:t>
        <w:br/>
        <w:t xml:space="preserve"> </w:t>
      </w:r>
    </w:p>
    <w:p>
      <w:r>
        <w:t xml:space="preserve"> First &amp; Last Name Shirley Morales &amp; email address is  ShirleyMorales@GMAIL.COM the Phone Number is 507 541 3916 the bank details are as follows Bank Name Wells Fargo Bank Account Number bank acct no. 221899509117 Bank Routing Number abaroutingnumber 123373258</w:t>
        <w:br/>
        <w:t xml:space="preserve"> </w:t>
      </w:r>
    </w:p>
    <w:p>
      <w:r>
        <w:t xml:space="preserve"> First &amp; Last Name Eric Johnson &amp; email address is  EricJohnson@GMAIL.COM the Phone Number is 9498574025 the bank details are as follows Bank Name Goldman Sachs Bank Account Number debit account 223399617729 Bank Routing Number routing transit number 6319106410</w:t>
        <w:br/>
        <w:t xml:space="preserve"> </w:t>
      </w:r>
    </w:p>
    <w:p>
      <w:r>
        <w:t xml:space="preserve"> First &amp; Last Name Anna Price &amp; email address is  AnnaPrice@GMAIL.COM the Phone Number is 310-268-4164 the bank details are as follows Bank Name Morgan Stanely Bank Account Number savings acct number 511015863283 Bank Routing Number routing number 703567374</w:t>
        <w:br/>
        <w:t xml:space="preserve"> </w:t>
      </w:r>
    </w:p>
    <w:p>
      <w:r>
        <w:t xml:space="preserve"> First &amp; Last Name Sharon Martinez &amp; email address is  SharonMartinez@AOL.COM the Phone Number is 773 207 2827 the bank details are as follows Bank Name BBVA Bank Account Number bank acct # 242089935237 Bank Routing Number american bank association routing number 108326482</w:t>
        <w:br/>
        <w:t xml:space="preserve"> </w:t>
      </w:r>
    </w:p>
    <w:p>
      <w:r>
        <w:t xml:space="preserve"> First &amp; Last Name George Garcia &amp; email address is  George.Garcia@AOL.COM the Phone Number is 531 385 6381 the bank details are as follows Bank Name BNP Paribas Bank Account Number debit account no. 667066778400 Bank Routing Number routing number 6764900610</w:t>
        <w:br/>
        <w:t xml:space="preserve"> </w:t>
      </w:r>
    </w:p>
    <w:p>
      <w:r>
        <w:t xml:space="preserve"> First &amp; Last Name Joyce Sanders &amp; email address is  Joyce_Sanders@AOL.COM the Phone Number is 406 510 2044 the bank details are as follows Bank Name JP Morgan Chase Bank Bank Account Number savings acct # 379944933715 Bank Routing Number aba 722399743</w:t>
        <w:br/>
        <w:t xml:space="preserve"> </w:t>
      </w:r>
    </w:p>
    <w:p>
      <w:r>
        <w:t xml:space="preserve"> First &amp; Last Name Donna Williams &amp; email address is  Donna.Williams@HOTMAIL.COM the Phone Number is 4094474596 the bank details are as follows Bank Name Citi Bank Bank Account Number account number # 643223108127 Bank Routing Number american bank association routing # 693076616</w:t>
        <w:br/>
        <w:t xml:space="preserve"> </w:t>
      </w:r>
    </w:p>
    <w:p>
      <w:r>
        <w:t xml:space="preserve"> First &amp; Last Name Barbara Evans &amp; email address is  Barbara.Evans@GMAIL.COM the Phone Number is 515-926-6050 the bank details are as follows Bank Name BBVA Bank Account Number account numbers: 398168386206 Bank Routing Number aba number 296947207</w:t>
        <w:br/>
        <w:t xml:space="preserve"> </w:t>
      </w:r>
    </w:p>
    <w:p>
      <w:r>
        <w:t xml:space="preserve"> First &amp; Last Name Eugene Long &amp; email address is  Eugene.Long@HOTMAIL.COM the Phone Number is 601-447-8066 the bank details are as follows Bank Name Citi Bank Bank Account Number bank account number 917890237278 Bank Routing Number bank routing number 304073212</w:t>
        <w:br/>
        <w:t xml:space="preserve"> </w:t>
      </w:r>
    </w:p>
    <w:p>
      <w:r>
        <w:t xml:space="preserve"> First &amp; Last Name Kevin Rogers &amp; email address is  Kevin.Rogers@AOL.COM the Phone Number is 850-559-6427 the bank details are as follows Bank Name Morgan Stanely Bank Account Number account numbers: 292609056609 Bank Routing Number bank routing number 233759678</w:t>
        <w:br/>
        <w:t xml:space="preserve"> </w:t>
      </w:r>
    </w:p>
    <w:p>
      <w:r>
        <w:t xml:space="preserve"> First &amp; Last Name Ronald Scott &amp; email address is  Ronald.Scott@AOL.COM the Phone Number is 986-504-8660 the bank details are as follows Bank Name Goldman Sachs Bank Account Number savings account # 769545053133 Bank Routing Number bankroutingnumber 7271326210</w:t>
        <w:br/>
        <w:t xml:space="preserve"> </w:t>
      </w:r>
    </w:p>
    <w:p>
      <w:r>
        <w:t xml:space="preserve"> First &amp; Last Name Jessica Russell &amp; email address is  Jessica_Russell@HOTMAIL.COM the Phone Number is 2394659755 the bank details are as follows Bank Name Morgan Stanely Bank Account Number savings account no. 126990650838 Bank Routing Number aba routing # 327824529</w:t>
        <w:br/>
        <w:t xml:space="preserve"> </w:t>
      </w:r>
    </w:p>
    <w:p>
      <w:r>
        <w:t xml:space="preserve"> First &amp; Last Name Brittany Garcia &amp; email address is  Brittany_Garcia@GMAIL.COM the Phone Number is 8066614610 the bank details are as follows Bank Name Bank of Montreal Bank Account Number savings account # 512478072883 Bank Routing Number bankrouting# 271563871</w:t>
        <w:br/>
        <w:t xml:space="preserve"> </w:t>
      </w:r>
    </w:p>
    <w:p>
      <w:r>
        <w:t xml:space="preserve"> First &amp; Last Name Julie Rivera &amp; email address is  JulieRivera@HOTMAIL.COM the Phone Number is 9372548247 the bank details are as follows Bank Name Morgan Stanely Bank Account Number checking account no. 387801071079 Bank Routing Number routing number: 6592748510</w:t>
        <w:br/>
        <w:t xml:space="preserve"> </w:t>
      </w:r>
    </w:p>
    <w:p>
      <w:r>
        <w:t xml:space="preserve"> First &amp; Last Name Debra Long &amp; email address is  DebraLong@GMAIL.COM the Phone Number is 956-132-4772 the bank details are as follows Bank Name JP Morgan Chase Bank Bank Account Number account number 608625552209 Bank Routing Number american bank association routing number 3218849510</w:t>
        <w:br/>
        <w:t xml:space="preserve"> </w:t>
      </w:r>
    </w:p>
    <w:p>
      <w:r>
        <w:t xml:space="preserve"> First &amp; Last Name Nancy Smith &amp; email address is  NancySmith@GMAIL.COM the Phone Number is 224-897-5166 the bank details are as follows Bank Name Wells Fargo Bank Account Number debit acct # 254791060462 Bank Routing Number bankroutingnumber 802682749</w:t>
        <w:br/>
        <w:t xml:space="preserve"> </w:t>
      </w:r>
    </w:p>
    <w:p>
      <w:r>
        <w:t xml:space="preserve"> First &amp; Last Name David Clark &amp; email address is  DavidClark@AOL.COM the Phone Number is 7316248472 the bank details are as follows Bank Name JP Morgan Chase Bank Bank Account Number savings account # 234218896317 Bank Routing Number aba routing number 2942986610</w:t>
        <w:br/>
        <w:t xml:space="preserve"> </w:t>
      </w:r>
    </w:p>
    <w:p>
      <w:r>
        <w:t xml:space="preserve"> First &amp; Last Name Ronald Hill &amp; email address is  Ronald_Hill@AOL.COM the Phone Number is 770-383-3310 the bank details are as follows Bank Name Bank of Montreal Bank Account Number checking account number 522226346887 Bank Routing Number bankroutingnumber 217380102</w:t>
        <w:br/>
        <w:t xml:space="preserve"> </w:t>
      </w:r>
    </w:p>
    <w:p>
      <w:r>
        <w:t xml:space="preserve"> First &amp; Last Name Diana Ramirez &amp; email address is  Diana.Ramirez@GMAIL.COM the Phone Number is 312 385 8082 the bank details are as follows Bank Name BBVA Bank Account Number debit account number 561681253037 Bank Routing Number routing transit number 119967212</w:t>
        <w:br/>
        <w:t xml:space="preserve"> </w:t>
      </w:r>
    </w:p>
    <w:p>
      <w:r>
        <w:t xml:space="preserve"> First &amp; Last Name Shirley Wood &amp; email address is  Shirley_Wood@HOTMAIL.COM the Phone Number is 409-853-5850 the bank details are as follows Bank Name Citi Bank Bank Account Number bank acct no. 583803084985 Bank Routing Number americanbankassociationrouting# 245495852</w:t>
        <w:br/>
        <w:t xml:space="preserve"> </w:t>
      </w:r>
    </w:p>
    <w:p>
      <w:r>
        <w:t xml:space="preserve"> First &amp; Last Name Melissa Jones &amp; email address is  MelissaJones@AOL.COM the Phone Number is 930 667 5762 the bank details are as follows Bank Name Morgan Stanely Bank Account Number savings acct # 772690123103 Bank Routing Number bank routing/transit (rte) 129501448</w:t>
        <w:br/>
        <w:t xml:space="preserve"> </w:t>
      </w:r>
    </w:p>
    <w:p>
      <w:r>
        <w:t xml:space="preserve"> First &amp; Last Name Harold Allen &amp; email address is  HaroldAllen@AOL.COM the Phone Number is 970-734-8229 the bank details are as follows Bank Name Wells Fargo Bank Account Number checking account numbers # 857011406347 Bank Routing Number bank routing/transit (rte) 263556809</w:t>
        <w:br/>
        <w:t xml:space="preserve"> </w:t>
      </w:r>
    </w:p>
    <w:p>
      <w:r>
        <w:t xml:space="preserve"> First &amp; Last Name Diane Ross &amp; email address is  DianeRoss@HOTMAIL.COM the Phone Number is 407-835-7190 the bank details are as follows Bank Name Bank of Montreal Bank Account Number checking acct no. 644604659702 Bank Routing Number abarouting# 286065461</w:t>
        <w:br/>
        <w:t xml:space="preserve"> </w:t>
      </w:r>
    </w:p>
    <w:p>
      <w:r>
        <w:t xml:space="preserve"> First &amp; Last Name Patrick Lewis &amp; email address is  PatrickLewis@HOTMAIL.COM the Phone Number is 8602505958 the bank details are as follows Bank Name BBVA Bank Account Number checking acct number 655051514594 Bank Routing Number american bank association routing # 286510217</w:t>
        <w:br/>
        <w:t xml:space="preserve"> </w:t>
      </w:r>
    </w:p>
    <w:p>
      <w:r>
        <w:t xml:space="preserve"> First &amp; Last Name Elizabeth Stewart &amp; email address is  ElizabethStewart@HOTMAIL.COM the Phone Number is 563 668 1478 the bank details are as follows Bank Name BNP Paribas Bank Account Number checking account # 269609865042 Bank Routing Number abaroutingnumber 313315385</w:t>
        <w:br/>
        <w:t xml:space="preserve"> </w:t>
      </w:r>
    </w:p>
    <w:p>
      <w:r>
        <w:t xml:space="preserve"> First &amp; Last Name Julia Kelly &amp; email address is  JuliaKelly@HOTMAIL.COM the Phone Number is 716 310 9922 the bank details are as follows Bank Name Wells Fargo Bank Account Number checking acct # 931509565258 Bank Routing Number abaroutingnumber 704419421</w:t>
        <w:br/>
        <w:t xml:space="preserve"> </w:t>
      </w:r>
    </w:p>
    <w:p>
      <w:r>
        <w:t xml:space="preserve"> First &amp; Last Name Amanda Thompson &amp; email address is  Amanda_Thompson@HOTMAIL.COM the Phone Number is 270 243 5687 the bank details are as follows Bank Name BNP Paribas Bank Account Number savings account # 690212637987 Bank Routing Number routing number: 659073103</w:t>
        <w:br/>
        <w:t xml:space="preserve"> </w:t>
      </w:r>
    </w:p>
    <w:p>
      <w:r>
        <w:t xml:space="preserve"> First &amp; Last Name Harold Hernandez &amp; email address is  HaroldHernandez@AOL.COM the Phone Number is 7697807659 the bank details are as follows Bank Name Morgan Stanely Bank Account Number bank account no. 145268434954 Bank Routing Number bank routing number 805384798</w:t>
        <w:br/>
        <w:t xml:space="preserve"> </w:t>
      </w:r>
    </w:p>
    <w:p>
      <w:r>
        <w:t xml:space="preserve"> First &amp; Last Name Ryan Morgan &amp; email address is  Ryan_Morgan@HOTMAIL.COM the Phone Number is 3313671141 the bank details are as follows Bank Name Goldman Sachs Bank Account Number savings account number 855592538984 Bank Routing Number aba routing number 327125464</w:t>
        <w:br/>
        <w:t xml:space="preserve"> </w:t>
      </w:r>
    </w:p>
    <w:p>
      <w:r>
        <w:t xml:space="preserve"> First &amp; Last Name Nancy Williams &amp; email address is  NancyWilliams@AOL.COM the Phone Number is 954 655 6500 the bank details are as follows Bank Name Goldman Sachs Bank Account Number bank account no. 906784196389 Bank Routing Number abaroutingnumber 279058508</w:t>
        <w:br/>
        <w:t xml:space="preserve"> </w:t>
      </w:r>
    </w:p>
    <w:p>
      <w:r>
        <w:t xml:space="preserve"> First &amp; Last Name Heather Ortiz &amp; email address is  HeatherOrtiz@AOL.COM the Phone Number is 7088349302 the bank details are as follows Bank Name JP Morgan Chase Bank Bank Account Number checking account 411979230540 Bank Routing Number aba# 128325036</w:t>
        <w:br/>
        <w:t xml:space="preserve"> </w:t>
      </w:r>
    </w:p>
    <w:p>
      <w:r>
        <w:t xml:space="preserve"> First &amp; Last Name Michelle Collins &amp; email address is  Michelle_Collins@HOTMAIL.COM the Phone Number is 828-620-9454 the bank details are as follows Bank Name JP Morgan Chase Bank Bank Account Number savings account no. 169399314334 Bank Routing Number americanbankassociationrouting# 674906556</w:t>
        <w:br/>
        <w:t xml:space="preserve"> </w:t>
      </w:r>
    </w:p>
    <w:p>
      <w:r>
        <w:t xml:space="preserve"> First &amp; Last Name Samuel Long &amp; email address is  SamuelLong@GMAIL.COM the Phone Number is 6202283285 the bank details are as follows Bank Name BNP Paribas Bank Account Number savings acct no. 163141308345 Bank Routing Number routing transit number 2654073710</w:t>
        <w:br/>
        <w:t xml:space="preserve"> </w:t>
      </w:r>
    </w:p>
    <w:p>
      <w:r>
        <w:t xml:space="preserve"> First &amp; Last Name Larry Diaz &amp; email address is  Larry_Diaz@GMAIL.COM the Phone Number is 6627402122 the bank details are as follows Bank Name Morgan Stanely Bank Account Number bank acct # 249472621206 Bank Routing Number aba routing # 701491691</w:t>
        <w:br/>
        <w:t xml:space="preserve"> </w:t>
      </w:r>
    </w:p>
    <w:p>
      <w:r>
        <w:t xml:space="preserve"> First &amp; Last Name Sara Flores &amp; email address is  SaraFlores@GMAIL.COM the Phone Number is 2605111260 the bank details are as follows Bank Name JP Morgan Chase Bank Bank Account Number account numbers: 172372469662 Bank Routing Number abaroutingnumber 259447223</w:t>
        <w:br/>
        <w:t xml:space="preserve"> </w:t>
      </w:r>
    </w:p>
    <w:p>
      <w:r>
        <w:t xml:space="preserve"> First &amp; Last Name Tyler Ortiz &amp; email address is  Tyler.Ortiz@HOTMAIL.COM the Phone Number is 5183427739 the bank details are as follows Bank Name Bank of Montreal Bank Account Number account numbers # 743298262468 Bank Routing Number abarouting# 802330143</w:t>
        <w:br/>
        <w:t xml:space="preserve"> </w:t>
      </w:r>
    </w:p>
    <w:p>
      <w:r>
        <w:t xml:space="preserve"> First &amp; Last Name Margaret Adams &amp; email address is  MargaretAdams@HOTMAIL.COM the Phone Number is 6365029229 the bank details are as follows Bank Name BBVA Bank Account Number savings account no. 424502141887 Bank Routing Number routing number 128204128</w:t>
        <w:br/>
        <w:t xml:space="preserve"> </w:t>
      </w:r>
    </w:p>
    <w:p>
      <w:r>
        <w:t xml:space="preserve"> First &amp; Last Name Heather Rogers &amp; email address is  Heather_Rogers@AOL.COM the Phone Number is 9348106469 the bank details are as follows Bank Name Bank of Montreal Bank Account Number bank acct number 946251259661 Bank Routing Number bank routing number 807654303</w:t>
        <w:br/>
        <w:t xml:space="preserve"> </w:t>
      </w:r>
    </w:p>
    <w:p>
      <w:r>
        <w:t xml:space="preserve"> First &amp; Last Name Alexis Walker &amp; email address is  Alexis_Walker@GMAIL.COM the Phone Number is 754 705 5784 the bank details are as follows Bank Name BNP Paribas Bank Account Number account numbers 622107898023 Bank Routing Number aba# 665033221</w:t>
        <w:br/>
        <w:t xml:space="preserve"> </w:t>
      </w:r>
    </w:p>
    <w:p>
      <w:r>
        <w:t xml:space="preserve"> First &amp; Last Name Donald Wilson &amp; email address is  Donald_Wilson@GMAIL.COM the Phone Number is 931-837-2445 the bank details are as follows Bank Name BNP Paribas Bank Account Number bank account number 242575531534 Bank Routing Number bank routing/transit (rte) 265675649</w:t>
        <w:br/>
        <w:t xml:space="preserve"> </w:t>
      </w:r>
    </w:p>
    <w:p>
      <w:r>
        <w:t xml:space="preserve"> First &amp; Last Name Hannah Barnes &amp; email address is  Hannah_Barnes@HOTMAIL.COM the Phone Number is 747-158-7892 the bank details are as follows Bank Name Bank of Montreal Bank Account Number bank acct number 394095334849 Bank Routing Number american bank association routing 109266444</w:t>
        <w:br/>
        <w:t xml:space="preserve"> </w:t>
      </w:r>
    </w:p>
    <w:p>
      <w:r>
        <w:t xml:space="preserve"> First &amp; Last Name Bruce Morales &amp; email address is  Bruce_Morales@GMAIL.COM the Phone Number is 754-571-6836 the bank details are as follows Bank Name Bank of Montreal Bank Account Number checking account numbers # 816613817207 Bank Routing Number bankrouting# 2149519910</w:t>
        <w:br/>
        <w:t xml:space="preserve"> </w:t>
      </w:r>
    </w:p>
    <w:p>
      <w:r>
        <w:t xml:space="preserve"> First &amp; Last Name Natalie Bell &amp; email address is  NatalieBell@HOTMAIL.COM the Phone Number is 6015662880 the bank details are as follows Bank Name Goldman Sachs Bank Account Number savings acct no. 248984876419 Bank Routing Number aba routing # 635000129</w:t>
        <w:br/>
        <w:t xml:space="preserve"> </w:t>
      </w:r>
    </w:p>
    <w:p>
      <w:r>
        <w:t xml:space="preserve"> First &amp; Last Name David Perez &amp; email address is  David_Perez@GMAIL.COM the Phone Number is 214-258-5984 the bank details are as follows Bank Name Wells Fargo Bank Account Number checking account numbers # 421399681182 Bank Routing Number bankrouting# 221679508</w:t>
        <w:br/>
        <w:t xml:space="preserve"> </w:t>
      </w:r>
    </w:p>
    <w:p>
      <w:r>
        <w:t xml:space="preserve"> First &amp; Last Name Laura James &amp; email address is  Laura_James@HOTMAIL.COM the Phone Number is 7372082588 the bank details are as follows Bank Name Citi Bank Bank Account Number debit acct number 839536645688 Bank Routing Number aba 648036397</w:t>
        <w:br/>
        <w:t xml:space="preserve"> </w:t>
      </w:r>
    </w:p>
    <w:p>
      <w:r>
        <w:t xml:space="preserve"> First &amp; Last Name Maria Ortiz &amp; email address is  Maria.Ortiz@AOL.COM the Phone Number is 6104786101 the bank details are as follows Bank Name JP Morgan Chase Bank Bank Account Number bank account no. 304971431269 Bank Routing Number americanbankassociationrouting# 279464862</w:t>
        <w:br/>
        <w:t xml:space="preserve"> </w:t>
      </w:r>
    </w:p>
    <w:p>
      <w:r>
        <w:t xml:space="preserve"> First &amp; Last Name Jeremy Walker &amp; email address is  JeremyWalker@GMAIL.COM the Phone Number is 442 687 7595 the bank details are as follows Bank Name Goldman Sachs Bank Account Number debit acct # 390901175870 Bank Routing Number americanbankassociationrouting# 648774918</w:t>
        <w:br/>
        <w:t xml:space="preserve"> </w:t>
      </w:r>
    </w:p>
    <w:p>
      <w:r>
        <w:t xml:space="preserve"> First &amp; Last Name Helen Turner &amp; email address is  Helen.Turner@HOTMAIL.COM the Phone Number is 9347301781 the bank details are as follows Bank Name Citi Bank Bank Account Number debit acct # 402733943056 Bank Routing Number aba routing # 128815119</w:t>
        <w:br/>
        <w:t xml:space="preserve"> </w:t>
      </w:r>
    </w:p>
    <w:p>
      <w:r>
        <w:t xml:space="preserve"> First &amp; Last Name Rebecca Gray &amp; email address is  Rebecca.Gray@HOTMAIL.COM the Phone Number is 8654847906 the bank details are as follows Bank Name Wells Fargo Bank Account Number bank acct no. 118400798286 Bank Routing Number aba number 803422034</w:t>
        <w:br/>
        <w:t xml:space="preserve"> </w:t>
      </w:r>
    </w:p>
    <w:p>
      <w:r>
        <w:t xml:space="preserve"> First &amp; Last Name Douglas Wood &amp; email address is  Douglas_Wood@AOL.COM the Phone Number is 7864193651 the bank details are as follows Bank Name BNP Paribas Bank Account Number checking account 444713450819 Bank Routing Number bank routing number 703709349</w:t>
        <w:br/>
        <w:t xml:space="preserve"> </w:t>
      </w:r>
    </w:p>
    <w:p>
      <w:r>
        <w:t xml:space="preserve"> First &amp; Last Name Julia Rodriguez &amp; email address is  JuliaRodriguez@AOL.COM the Phone Number is 615-995-4962 the bank details are as follows Bank Name Morgan Stanely Bank Account Number checking acct no. 374199295639 Bank Routing Number bankrouting# 667422694</w:t>
        <w:br/>
        <w:t xml:space="preserve"> </w:t>
      </w:r>
    </w:p>
    <w:p>
      <w:r>
        <w:t xml:space="preserve"> First &amp; Last Name Walter Edwards &amp; email address is  WalterEdwards@GMAIL.COM the Phone Number is 530 646 4090 the bank details are as follows Bank Name Citi Bank Bank Account Number debit account 546279301193 Bank Routing Number aba 667137235</w:t>
        <w:br/>
        <w:t xml:space="preserve"> </w:t>
      </w:r>
    </w:p>
    <w:p>
      <w:r>
        <w:t xml:space="preserve"> First &amp; Last Name Dylan Bailey &amp; email address is  DylanBailey@GMAIL.COM the Phone Number is 954 295 9136 the bank details are as follows Bank Name BBVA Bank Account Number debit account # 232803618626 Bank Routing Number abarouting# 103305107</w:t>
        <w:br/>
        <w:t xml:space="preserve"> </w:t>
      </w:r>
    </w:p>
    <w:p>
      <w:r>
        <w:t xml:space="preserve"> First &amp; Last Name Emma Thompson &amp; email address is  Emma_Thompson@GMAIL.COM the Phone Number is 607 967 4440 the bank details are as follows Bank Name Goldman Sachs Bank Account Number debit account no. 607872436125 Bank Routing Number aba number 631246055</w:t>
        <w:br/>
        <w:t xml:space="preserve"> </w:t>
      </w:r>
    </w:p>
    <w:p>
      <w:r>
        <w:t xml:space="preserve"> First &amp; Last Name Grace Rogers &amp; email address is  GraceRogers@GMAIL.COM the Phone Number is 7162242255 the bank details are as follows Bank Name Morgan Stanely Bank Account Number checking account 370798100818 Bank Routing Number abaroutingnumber 613097138</w:t>
        <w:br/>
        <w:t xml:space="preserve"> </w:t>
      </w:r>
    </w:p>
    <w:p>
      <w:r>
        <w:t xml:space="preserve"> First &amp; Last Name Jennifer Ramirez &amp; email address is  Jennifer_Ramirez@GMAIL.COM the Phone Number is 817-195-9900 the bank details are as follows Bank Name BNP Paribas Bank Account Number debit account no. 857937676087 Bank Routing Number bank routing/transit (rte) 225624339</w:t>
        <w:br/>
        <w:t xml:space="preserve"> </w:t>
      </w:r>
    </w:p>
    <w:p>
      <w:r>
        <w:t xml:space="preserve"> First &amp; Last Name Eugene Cox &amp; email address is  Eugene_Cox@HOTMAIL.COM the Phone Number is 216 532 3509 the bank details are as follows Bank Name Morgan Stanely Bank Account Number debit account 541668902443 Bank Routing Number routing number: 267203336</w:t>
        <w:br/>
        <w:t xml:space="preserve"> </w:t>
      </w:r>
    </w:p>
    <w:p>
      <w:r>
        <w:t xml:space="preserve"> First &amp; Last Name Barbara Walker &amp; email address is  Barbara.Walker@AOL.COM the Phone Number is 7692409424 the bank details are as follows Bank Name BBVA Bank Account Number account number 776949212275 Bank Routing Number aba routing number 233183972</w:t>
        <w:br/>
        <w:t xml:space="preserve"> </w:t>
      </w:r>
    </w:p>
    <w:p>
      <w:r>
        <w:t xml:space="preserve"> First &amp; Last Name Benjamin Campbell &amp; email address is  Benjamin_Campbell@HOTMAIL.COM the Phone Number is 3526731524 the bank details are as follows Bank Name JP Morgan Chase Bank Bank Account Number bank account number 824706802745 Bank Routing Number bankroutingnumber 639923778</w:t>
        <w:br/>
        <w:t xml:space="preserve"> </w:t>
      </w:r>
    </w:p>
    <w:p>
      <w:r>
        <w:t xml:space="preserve"> First &amp; Last Name Lori Brooks &amp; email address is  LoriBrooks@HOTMAIL.COM the Phone Number is 810-780-2371 the bank details are as follows Bank Name Bank of New York Bank Account Number account number 379515174166 Bank Routing Number americanbankassociationroutingnumber 665843084</w:t>
        <w:br/>
        <w:t xml:space="preserve"> </w:t>
      </w:r>
    </w:p>
    <w:p>
      <w:r>
        <w:t xml:space="preserve"> First &amp; Last Name Gloria Watson &amp; email address is  Gloria_Watson@HOTMAIL.COM the Phone Number is 7162217926 the bank details are as follows Bank Name Citi Bank Bank Account Number bank account no. 798957308156 Bank Routing Number routing number 225968613</w:t>
        <w:br/>
        <w:t xml:space="preserve"> </w:t>
      </w:r>
    </w:p>
    <w:p>
      <w:r>
        <w:t xml:space="preserve"> First &amp; Last Name Julia Bennett &amp; email address is  Julia.Bennett@HOTMAIL.COM the Phone Number is 220-464-3119 the bank details are as follows Bank Name JP Morgan Chase Bank Bank Account Number account numbers 620283894499 Bank Routing Number aba 619784283</w:t>
        <w:br/>
        <w:t xml:space="preserve"> </w:t>
      </w:r>
    </w:p>
    <w:p>
      <w:r>
        <w:t xml:space="preserve"> First &amp; Last Name Theresa Green &amp; email address is  Theresa.Green@GMAIL.COM the Phone Number is 5138733865 the bank details are as follows Bank Name Wells Fargo Bank Account Number account numbers # 330477974623 Bank Routing Number routing number: 697308351</w:t>
        <w:br/>
        <w:t xml:space="preserve"> </w:t>
      </w:r>
    </w:p>
    <w:p>
      <w:r>
        <w:t xml:space="preserve"> First &amp; Last Name Janet Lewis &amp; email address is  Janet_Lewis@GMAIL.COM the Phone Number is 317-727-1438 the bank details are as follows Bank Name Goldman Sachs Bank Account Number checking account 433850898430 Bank Routing Number aba routing # 725944548</w:t>
        <w:br/>
        <w:t xml:space="preserve"> </w:t>
      </w:r>
    </w:p>
    <w:p>
      <w:r>
        <w:t xml:space="preserve"> First &amp; Last Name Gloria Jackson &amp; email address is  Gloria_Jackson@AOL.COM the Phone Number is 225 420 5711 the bank details are as follows Bank Name Bank of America Bank Account Number checking acct # 263833529146 Bank Routing Number aba 638403215</w:t>
        <w:br/>
        <w:t xml:space="preserve"> </w:t>
      </w:r>
    </w:p>
    <w:p>
      <w:r>
        <w:t xml:space="preserve"> First &amp; Last Name John Bailey &amp; email address is  John_Bailey@HOTMAIL.COM the Phone Number is 5341226319 the bank details are as follows Bank Name Morgan Stanely Bank Account Number bank account # 837684059877 Bank Routing Number aba# 696587788</w:t>
        <w:br/>
        <w:t xml:space="preserve"> </w:t>
      </w:r>
    </w:p>
    <w:p>
      <w:r>
        <w:t xml:space="preserve"> First &amp; Last Name Nancy Peterson &amp; email address is  NancyPeterson@GMAIL.COM the Phone Number is 5044732675 the bank details are as follows Bank Name Bank of America Bank Account Number debit acct # 983237419829 Bank Routing Number routing number 215179425</w:t>
        <w:br/>
        <w:t xml:space="preserve"> </w:t>
      </w:r>
    </w:p>
    <w:p>
      <w:r>
        <w:t xml:space="preserve"> First &amp; Last Name Bobby Williams &amp; email address is  Bobby.Williams@HOTMAIL.COM the Phone Number is 530-552-1812 the bank details are as follows Bank Name Goldman Sachs Bank Account Number checking account # 326315360670 Bank Routing Number americanbankassociationroutingnumber 722247662</w:t>
        <w:br/>
        <w:t xml:space="preserve"> </w:t>
      </w:r>
    </w:p>
    <w:p>
      <w:r>
        <w:t xml:space="preserve"> First &amp; Last Name Mary Thomas &amp; email address is  Mary.Thomas@GMAIL.COM the Phone Number is 312 798 4248 the bank details are as follows Bank Name Bank of America Bank Account Number bank acct number 974643188819 Bank Routing Number aba# 235816742</w:t>
        <w:br/>
        <w:t xml:space="preserve"> </w:t>
      </w:r>
    </w:p>
    <w:p>
      <w:r>
        <w:t xml:space="preserve"> First &amp; Last Name Vincent Ward &amp; email address is  Vincent_Ward@AOL.COM the Phone Number is 7439428400 the bank details are as follows Bank Name Wells Fargo Bank Account Number account number # 837858266914 Bank Routing Number americanbankassociationrouting# 276787173</w:t>
        <w:br/>
        <w:t xml:space="preserve"> </w:t>
      </w:r>
    </w:p>
    <w:p>
      <w:r>
        <w:t xml:space="preserve"> First &amp; Last Name Kathleen Price &amp; email address is  Kathleen_Price@HOTMAIL.COM the Phone Number is 346-127-2601 the bank details are as follows Bank Name Bank of America Bank Account Number savings acct number 542414043577 Bank Routing Number bank routing number 109339999</w:t>
        <w:br/>
        <w:t xml:space="preserve"> </w:t>
      </w:r>
    </w:p>
    <w:p>
      <w:r>
        <w:t xml:space="preserve"> First &amp; Last Name Eric Price &amp; email address is  Eric.Price@AOL.COM the Phone Number is 415 582 7047 the bank details are as follows Bank Name JP Morgan Chase Bank Bank Account Number account numbers: 518686512238 Bank Routing Number bank routing/transit (rte) 661823338</w:t>
        <w:br/>
        <w:t xml:space="preserve"> </w:t>
      </w:r>
    </w:p>
    <w:p>
      <w:r>
        <w:t xml:space="preserve"> First &amp; Last Name Dorothy Morris &amp; email address is  DorothyMorris@AOL.COM the Phone Number is 503 681 2583 the bank details are as follows Bank Name Wells Fargo Bank Account Number account number # 555240518140 Bank Routing Number bankroutingnumber 223275625</w:t>
        <w:br/>
        <w:t xml:space="preserve"> </w:t>
      </w:r>
    </w:p>
    <w:p>
      <w:r>
        <w:t xml:space="preserve"> First &amp; Last Name Margaret Ramirez &amp; email address is  Margaret_Ramirez@HOTMAIL.COM the Phone Number is 813 972 9392 the bank details are as follows Bank Name JP Morgan Chase Bank Bank Account Number bank acct # 403603607294 Bank Routing Number routing transit number 2475958610</w:t>
        <w:br/>
        <w:t xml:space="preserve"> </w:t>
      </w:r>
    </w:p>
    <w:p>
      <w:r>
        <w:t xml:space="preserve"> First &amp; Last Name Karen Garcia &amp; email address is  Karen.Garcia@HOTMAIL.COM the Phone Number is 986 441 9564 the bank details are as follows Bank Name Wells Fargo Bank Account Number debit acct no. 617298569822 Bank Routing Number bank routing/transit (rte) 2351205810</w:t>
        <w:br/>
        <w:t xml:space="preserve"> </w:t>
      </w:r>
    </w:p>
    <w:p>
      <w:r>
        <w:t xml:space="preserve"> First &amp; Last Name Alice Stewart &amp; email address is  AliceStewart@GMAIL.COM the Phone Number is 860-133-9933 the bank details are as follows Bank Name Bank of Montreal Bank Account Number savings account number 550882884076 Bank Routing Number aba number 243174324</w:t>
        <w:br/>
        <w:t xml:space="preserve"> </w:t>
      </w:r>
    </w:p>
    <w:p>
      <w:r>
        <w:t xml:space="preserve"> First &amp; Last Name Robert Lewis &amp; email address is  Robert.Lewis@AOL.COM the Phone Number is 702 863 9881 the bank details are as follows Bank Name Goldman Sachs Bank Account Number debit account number 436803237326 Bank Routing Number aba 681458482</w:t>
        <w:br/>
        <w:t xml:space="preserve"> </w:t>
      </w:r>
    </w:p>
    <w:p>
      <w:r>
        <w:t xml:space="preserve"> First &amp; Last Name Jesse Myers &amp; email address is  Jesse_Myers@HOTMAIL.COM the Phone Number is 4191088479 the bank details are as follows Bank Name Wells Fargo Bank Account Number debit account no. 258915536266 Bank Routing Number bankroutingnumber 661742299</w:t>
        <w:br/>
        <w:t xml:space="preserve"> </w:t>
      </w:r>
    </w:p>
    <w:p>
      <w:r>
        <w:t xml:space="preserve"> First &amp; Last Name Grace Lee &amp; email address is  Grace_Lee@GMAIL.COM the Phone Number is 9808402620 the bank details are as follows Bank Name Wells Fargo Bank Account Number checking account no. 680104836140 Bank Routing Number abaroutingnumber 279078478</w:t>
        <w:br/>
        <w:t xml:space="preserve"> </w:t>
      </w:r>
    </w:p>
    <w:p>
      <w:r>
        <w:t xml:space="preserve"> First &amp; Last Name Ralph Hall &amp; email address is  Ralph.Hall@AOL.COM the Phone Number is 714 250 1443 the bank details are as follows Bank Name Goldman Sachs Bank Account Number bank account no. 917227634023 Bank Routing Number aba # 255498247</w:t>
        <w:br/>
        <w:t xml:space="preserve"> </w:t>
      </w:r>
    </w:p>
    <w:p>
      <w:r>
        <w:t xml:space="preserve"> First &amp; Last Name Juan Diaz &amp; email address is  Juan_Diaz@GMAIL.COM the Phone Number is 8652994740 the bank details are as follows Bank Name JP Morgan Chase Bank Bank Account Number checking acct no. 961945896152 Bank Routing Number american bank association routing number 268277824</w:t>
        <w:br/>
        <w:t xml:space="preserve"> </w:t>
      </w:r>
    </w:p>
    <w:p>
      <w:r>
        <w:t xml:space="preserve"> First &amp; Last Name Jose Watson &amp; email address is  JoseWatson@HOTMAIL.COM the Phone Number is 2124477159 the bank details are as follows Bank Name Bank of Montreal Bank Account Number debit account no. 644451266516 Bank Routing Number american bank association routing number 273201856</w:t>
        <w:br/>
        <w:t xml:space="preserve"> </w:t>
      </w:r>
    </w:p>
    <w:p>
      <w:r>
        <w:t xml:space="preserve"> First &amp; Last Name Juan Baker &amp; email address is  Juan_Baker@AOL.COM the Phone Number is 562-132-9430 the bank details are as follows Bank Name Bank of Montreal Bank Account Number account number 459223435451 Bank Routing Number routing number: 119861415</w:t>
        <w:br/>
        <w:t xml:space="preserve"> </w:t>
      </w:r>
    </w:p>
    <w:p>
      <w:r>
        <w:t xml:space="preserve"> First &amp; Last Name Katherine King &amp; email address is  KatherineKing@HOTMAIL.COM the Phone Number is 865 185 4669 the bank details are as follows Bank Name Citi Bank Bank Account Number bank account no. 161213357184 Bank Routing Number bank routing number 264515289</w:t>
        <w:br/>
        <w:t xml:space="preserve"> </w:t>
      </w:r>
    </w:p>
    <w:p>
      <w:r>
        <w:t xml:space="preserve"> First &amp; Last Name Jacqueline Hall &amp; email address is  JacquelineHall@AOL.COM the Phone Number is 2798344041 the bank details are as follows Bank Name Wells Fargo Bank Account Number savings account # 289355561424 Bank Routing Number bankrouting# 283498057</w:t>
        <w:br/>
        <w:t xml:space="preserve"> </w:t>
      </w:r>
    </w:p>
    <w:p>
      <w:r>
        <w:t xml:space="preserve"> First &amp; Last Name Justin Brooks &amp; email address is  Justin_Brooks@GMAIL.COM the Phone Number is 7074212267 the bank details are as follows Bank Name BNP Paribas Bank Account Number checking acct number 561706851842 Bank Routing Number americanbankassociationroutingnumber 689711639</w:t>
        <w:br/>
        <w:t xml:space="preserve"> </w:t>
      </w:r>
    </w:p>
    <w:p>
      <w:r>
        <w:t xml:space="preserve"> First &amp; Last Name Mark Barnes &amp; email address is  Mark_Barnes@HOTMAIL.COM the Phone Number is 872-280-4317 the bank details are as follows Bank Name Bank of America Bank Account Number debit account number 506292764105 Bank Routing Number routing number 613525668</w:t>
        <w:br/>
        <w:t xml:space="preserve"> </w:t>
      </w:r>
    </w:p>
    <w:p>
      <w:r>
        <w:t xml:space="preserve"> First &amp; Last Name Anthony Peterson &amp; email address is  AnthonyPeterson@HOTMAIL.COM the Phone Number is 4102861291 the bank details are as follows Bank Name Bank of America Bank Account Number savings acct # 468291245724 Bank Routing Number aba number 288076678</w:t>
        <w:br/>
        <w:t xml:space="preserve"> </w:t>
      </w:r>
    </w:p>
    <w:p>
      <w:r>
        <w:t xml:space="preserve"> First &amp; Last Name Marie Garcia &amp; email address is  Marie_Garcia@AOL.COM the Phone Number is 607 979 3939 the bank details are as follows Bank Name Bank of Montreal Bank Account Number checking acct no. 117454671307 Bank Routing Number aba routing # 696045673</w:t>
        <w:br/>
        <w:t xml:space="preserve"> </w:t>
      </w:r>
    </w:p>
    <w:p>
      <w:r>
        <w:t xml:space="preserve"> First &amp; Last Name Susan Ramirez &amp; email address is  Susan.Ramirez@HOTMAIL.COM the Phone Number is 747-900-3525 the bank details are as follows Bank Name Bank of America Bank Account Number savings account. 133594736613 Bank Routing Number aba# 705767415</w:t>
        <w:br/>
        <w:t xml:space="preserve"> </w:t>
      </w:r>
    </w:p>
    <w:p>
      <w:r>
        <w:t xml:space="preserve"> First &amp; Last Name Brenda Garcia &amp; email address is  Brenda_Garcia@HOTMAIL.COM the Phone Number is 320 192 9291 the bank details are as follows Bank Name Bank of America Bank Account Number savings acct no. 422358128415 Bank Routing Number aba # 271344317</w:t>
        <w:br/>
        <w:t xml:space="preserve"> </w:t>
      </w:r>
    </w:p>
    <w:p>
      <w:r>
        <w:t xml:space="preserve"> First &amp; Last Name Mary Stewart &amp; email address is  Mary_Stewart@GMAIL.COM the Phone Number is 8011371130 the bank details are as follows Bank Name Citi Bank Bank Account Number bank account # 857254149389 Bank Routing Number bank routing number 291174486</w:t>
        <w:br/>
        <w:t xml:space="preserve"> </w:t>
      </w:r>
    </w:p>
    <w:p>
      <w:r>
        <w:t xml:space="preserve"> First &amp; Last Name Larry Rogers &amp; email address is  LarryRogers@AOL.COM the Phone Number is 704 287 8949 the bank details are as follows Bank Name BNP Paribas Bank Account Number checking acct number 446980432408 Bank Routing Number bankrouting# 222763439</w:t>
        <w:br/>
        <w:t xml:space="preserve"> </w:t>
      </w:r>
    </w:p>
    <w:p>
      <w:r>
        <w:t xml:space="preserve"> First &amp; Last Name Nicholas Ramirez &amp; email address is  NicholasRamirez@HOTMAIL.COM the Phone Number is 9857351610 the bank details are as follows Bank Name Bank of New York Bank Account Number bank account no. 880896930494 Bank Routing Number abaroutingnumber 3128390410</w:t>
        <w:br/>
        <w:t xml:space="preserve"> </w:t>
      </w:r>
    </w:p>
    <w:p>
      <w:r>
        <w:t xml:space="preserve"> First &amp; Last Name Susan Carter &amp; email address is  SusanCarter@GMAIL.COM the Phone Number is 801 567 9357 the bank details are as follows Bank Name Bank of New York Bank Account Number debit account no. 804030000670 Bank Routing Number aba# 274169463</w:t>
        <w:br/>
        <w:t xml:space="preserve"> </w:t>
      </w:r>
    </w:p>
    <w:p>
      <w:r>
        <w:t xml:space="preserve"> First &amp; Last Name Janice Harris &amp; email address is  Janice.Harris@AOL.COM the Phone Number is 5869334927 the bank details are as follows Bank Name Bank of Montreal Bank Account Number savings account # 152976543570 Bank Routing Number aba # 684750572</w:t>
        <w:br/>
        <w:t xml:space="preserve"> </w:t>
      </w:r>
    </w:p>
    <w:p>
      <w:r>
        <w:t xml:space="preserve"> First &amp; Last Name Bryan Jackson &amp; email address is  BryanJackson@HOTMAIL.COM the Phone Number is 4082588644 the bank details are as follows Bank Name Wells Fargo Bank Account Number debit account 705237671735 Bank Routing Number bankroutingnumber 108290563</w:t>
        <w:br/>
        <w:t xml:space="preserve"> </w:t>
      </w:r>
    </w:p>
    <w:p>
      <w:r>
        <w:t xml:space="preserve"> First &amp; Last Name Jose Myers &amp; email address is  Jose_Myers@HOTMAIL.COM the Phone Number is 4047705439 the bank details are as follows Bank Name Goldman Sachs Bank Account Number debit account number 695836832409 Bank Routing Number bank routing number 701724601</w:t>
        <w:br/>
        <w:t xml:space="preserve"> </w:t>
      </w:r>
    </w:p>
    <w:p>
      <w:r>
        <w:t xml:space="preserve"> First &amp; Last Name Raymond Gray &amp; email address is  RaymondGray@GMAIL.COM the Phone Number is 651-463-7703 the bank details are as follows Bank Name Morgan Stanely Bank Account Number debit account number 989280962841 Bank Routing Number abarouting# 264215055</w:t>
        <w:br/>
        <w:t xml:space="preserve"> </w:t>
      </w:r>
    </w:p>
    <w:p>
      <w:r>
        <w:t xml:space="preserve"> First &amp; Last Name Stephen Ortiz &amp; email address is  Stephen_Ortiz@AOL.COM the Phone Number is 347-679-2330 the bank details are as follows Bank Name Goldman Sachs Bank Account Number savings account no. 740229698312 Bank Routing Number abarouting# 217751883</w:t>
        <w:br/>
        <w:t xml:space="preserve"> </w:t>
      </w:r>
    </w:p>
    <w:p>
      <w:r>
        <w:t xml:space="preserve"> First &amp; Last Name Louis Ortiz &amp; email address is  LouisOrtiz@HOTMAIL.COM the Phone Number is 781 647 9263 the bank details are as follows Bank Name JP Morgan Chase Bank Bank Account Number bank acct no. 426143265868 Bank Routing Number aba# 6573594510</w:t>
        <w:br/>
        <w:t xml:space="preserve"> </w:t>
      </w:r>
    </w:p>
    <w:p>
      <w:r>
        <w:t xml:space="preserve"> First &amp; Last Name Willie Gonzalez &amp; email address is  Willie_Gonzalez@HOTMAIL.COM the Phone Number is 980-244-4325 the bank details are as follows Bank Name BNP Paribas Bank Account Number savings acct no. 921116620786 Bank Routing Number bank routing number 284695613</w:t>
        <w:br/>
        <w:t xml:space="preserve"> </w:t>
      </w:r>
    </w:p>
    <w:p>
      <w:r>
        <w:t xml:space="preserve"> First &amp; Last Name Kevin Gutierrez &amp; email address is  KevinGutierrez@HOTMAIL.COM the Phone Number is 9032139162 the bank details are as follows Bank Name Goldman Sachs Bank Account Number bank acct no. 475659570848 Bank Routing Number aba routing # 125363677</w:t>
        <w:br/>
        <w:t xml:space="preserve"> </w:t>
      </w:r>
    </w:p>
    <w:p>
      <w:r>
        <w:t xml:space="preserve"> First &amp; Last Name Scott Peterson &amp; email address is  ScottPeterson@HOTMAIL.COM the Phone Number is 2151532963 the bank details are as follows Bank Name Morgan Stanely Bank Account Number debit acct # 414947272566 Bank Routing Number american bank association routing number 319423543</w:t>
        <w:br/>
        <w:t xml:space="preserve"> </w:t>
      </w:r>
    </w:p>
    <w:p>
      <w:r>
        <w:t xml:space="preserve"> First &amp; Last Name Alan Nguyen &amp; email address is  AlanNguyen@AOL.COM the Phone Number is 432 368 4772 the bank details are as follows Bank Name Bank of New York Bank Account Number checking acct no. 698414801387 Bank Routing Number aba# 304436341</w:t>
        <w:br/>
        <w:t xml:space="preserve"> </w:t>
      </w:r>
    </w:p>
    <w:p>
      <w:r>
        <w:t xml:space="preserve"> First &amp; Last Name Henry Thomas &amp; email address is  Henry.Thomas@AOL.COM the Phone Number is 629-868-5968 the bank details are as follows Bank Name JP Morgan Chase Bank Bank Account Number checking account no. 906597741139 Bank Routing Number american bank association routing # 106247741</w:t>
        <w:br/>
        <w:t xml:space="preserve"> </w:t>
      </w:r>
    </w:p>
    <w:p>
      <w:r>
        <w:t xml:space="preserve"> First &amp; Last Name Grace Moore &amp; email address is  GraceMoore@HOTMAIL.COM the Phone Number is 5743522689 the bank details are as follows Bank Name JP Morgan Chase Bank Bank Account Number debit account # 532187640879 Bank Routing Number aba 252207606</w:t>
        <w:br/>
        <w:t xml:space="preserve"> </w:t>
      </w:r>
    </w:p>
    <w:p>
      <w:r>
        <w:t xml:space="preserve"> First &amp; Last Name Kyle Edwards &amp; email address is  Kyle.Edwards@HOTMAIL.COM the Phone Number is 971 853 6008 the bank details are as follows Bank Name Morgan Stanely Bank Account Number bank acct # 508807116078 Bank Routing Number bank routing number 611178758</w:t>
        <w:br/>
        <w:t xml:space="preserve"> </w:t>
      </w:r>
    </w:p>
    <w:p>
      <w:r>
        <w:t xml:space="preserve"> First &amp; Last Name Gregory Williams &amp; email address is  Gregory.Williams@AOL.COM the Phone Number is 612-823-9172 the bank details are as follows Bank Name Wells Fargo Bank Account Number checking account number 216148984596 Bank Routing Number bankrouting# 317187962</w:t>
        <w:br/>
        <w:t xml:space="preserve"> </w:t>
      </w:r>
    </w:p>
    <w:p>
      <w:r>
        <w:t xml:space="preserve"> First &amp; Last Name Julie Russell &amp; email address is  Julie.Russell@HOTMAIL.COM the Phone Number is 337-973-4954 the bank details are as follows Bank Name JP Morgan Chase Bank Bank Account Number bank account no. 355503326473 Bank Routing Number americanbankassociationroutingnumber 668698744</w:t>
        <w:br/>
        <w:t xml:space="preserve"> </w:t>
      </w:r>
    </w:p>
    <w:p>
      <w:r>
        <w:t xml:space="preserve"> First &amp; Last Name Joyce Price &amp; email address is  JoycePrice@AOL.COM the Phone Number is 860 626 6631 the bank details are as follows Bank Name BNP Paribas Bank Account Number account number # 561894248252 Bank Routing Number abaroutingnumber 102369102</w:t>
        <w:br/>
        <w:t xml:space="preserve"> </w:t>
      </w:r>
    </w:p>
    <w:p>
      <w:r>
        <w:t xml:space="preserve"> First &amp; Last Name Julie Moore &amp; email address is  Julie_Moore@HOTMAIL.COM the Phone Number is 903 649 6189 the bank details are as follows Bank Name Bank of America Bank Account Number account number: 973866852441 Bank Routing Number routing number 694480531</w:t>
        <w:br/>
        <w:t xml:space="preserve"> </w:t>
      </w:r>
    </w:p>
    <w:p>
      <w:r>
        <w:t xml:space="preserve"> First &amp; Last Name Aaron Carter &amp; email address is  Aaron_Carter@AOL.COM the Phone Number is 917 579 6634 the bank details are as follows Bank Name Morgan Stanely Bank Account Number debit account # 385948665579 Bank Routing Number routing number 277320681</w:t>
        <w:br/>
        <w:t xml:space="preserve"> </w:t>
      </w:r>
    </w:p>
    <w:p>
      <w:r>
        <w:t xml:space="preserve"> First &amp; Last Name Shirley Campbell &amp; email address is  ShirleyCampbell@HOTMAIL.COM the Phone Number is 575-220-9885 the bank details are as follows Bank Name BBVA Bank Account Number account numbers # 295438915597 Bank Routing Number routing transit number 114313269</w:t>
        <w:br/>
        <w:t xml:space="preserve"> </w:t>
      </w:r>
    </w:p>
    <w:p>
      <w:r>
        <w:t xml:space="preserve"> First &amp; Last Name Frank Wood &amp; email address is  Frank_Wood@GMAIL.COM the Phone Number is 731-374-2009 the bank details are as follows Bank Name Citi Bank Bank Account Number savings account # 274072129745 Bank Routing Number abarouting# 6948516110</w:t>
        <w:br/>
        <w:t xml:space="preserve"> </w:t>
      </w:r>
    </w:p>
    <w:p>
      <w:r>
        <w:t xml:space="preserve"> First &amp; Last Name Raymond Jones &amp; email address is  Raymond.Jones@GMAIL.COM the Phone Number is 336-914-6863 the bank details are as follows Bank Name BNP Paribas Bank Account Number bank account no. 309457098993 Bank Routing Number abarouting# 114093039</w:t>
        <w:br/>
        <w:t xml:space="preserve"> </w:t>
      </w:r>
    </w:p>
    <w:p>
      <w:r>
        <w:t xml:space="preserve"> First &amp; Last Name Teresa Hughes &amp; email address is  Teresa_Hughes@HOTMAIL.COM the Phone Number is 330 167 3736 the bank details are as follows Bank Name JP Morgan Chase Bank Bank Account Number checking acct number 650099312449 Bank Routing Number routing transit number 251272823</w:t>
        <w:br/>
        <w:t xml:space="preserve"> </w:t>
      </w:r>
    </w:p>
    <w:p>
      <w:r>
        <w:t xml:space="preserve"> First &amp; Last Name Olivia Rogers &amp; email address is  Olivia.Rogers@GMAIL.COM the Phone Number is 680-382-5205 the bank details are as follows Bank Name Citi Bank Bank Account Number debit acct # 674462526878 Bank Routing Number aba number 627850866</w:t>
        <w:br/>
        <w:t xml:space="preserve"> </w:t>
      </w:r>
    </w:p>
    <w:p>
      <w:r>
        <w:t xml:space="preserve"> First &amp; Last Name Ashley Walker &amp; email address is  Ashley_Walker@AOL.COM the Phone Number is 2178452535 the bank details are as follows Bank Name JP Morgan Chase Bank Bank Account Number debit acct number 663472514800 Bank Routing Number routing number 212409156</w:t>
        <w:br/>
        <w:t xml:space="preserve"> </w:t>
      </w:r>
    </w:p>
    <w:p>
      <w:r>
        <w:t xml:space="preserve"> First &amp; Last Name Alan Lee &amp; email address is  Alan_Lee@AOL.COM the Phone Number is 986 261 4288 the bank details are as follows Bank Name Morgan Stanely Bank Account Number bank account no. 854829218591 Bank Routing Number aba routing # 256346233</w:t>
        <w:br/>
        <w:t xml:space="preserve"> </w:t>
      </w:r>
    </w:p>
    <w:p>
      <w:r>
        <w:t xml:space="preserve"> First &amp; Last Name Michelle Flores &amp; email address is  MichelleFlores@HOTMAIL.COM the Phone Number is 954-777-5236 the bank details are as follows Bank Name Goldman Sachs Bank Account Number bank account number 938714345181 Bank Routing Number american bank association routing 109642233</w:t>
        <w:br/>
        <w:t xml:space="preserve"> </w:t>
      </w:r>
    </w:p>
    <w:p>
      <w:r>
        <w:t xml:space="preserve"> First &amp; Last Name Dylan Clark &amp; email address is  Dylan_Clark@HOTMAIL.COM the Phone Number is 8046775881 the bank details are as follows Bank Name Bank of Montreal Bank Account Number bank account no. 229650499421 Bank Routing Number routing number 632926099</w:t>
        <w:br/>
        <w:t xml:space="preserve"> </w:t>
      </w:r>
    </w:p>
    <w:p>
      <w:r>
        <w:t xml:space="preserve"> First &amp; Last Name Edward Hall &amp; email address is  Edward_Hall@AOL.COM the Phone Number is 4705101715 the bank details are as follows Bank Name Bank of Montreal Bank Account Number account number: 478907791896 Bank Routing Number routing number 318834065</w:t>
        <w:br/>
        <w:t xml:space="preserve"> </w:t>
      </w:r>
    </w:p>
    <w:p>
      <w:r>
        <w:t xml:space="preserve"> First &amp; Last Name Alexis Gonzalez &amp; email address is  AlexisGonzalez@HOTMAIL.COM the Phone Number is 8308954341 the bank details are as follows Bank Name BBVA Bank Account Number bank account number 311738891938 Bank Routing Number bankrouting# 722464539</w:t>
        <w:br/>
        <w:t xml:space="preserve"> </w:t>
      </w:r>
    </w:p>
    <w:p>
      <w:r>
        <w:t xml:space="preserve"> First &amp; Last Name Jeremy Anderson &amp; email address is  Jeremy_Anderson@HOTMAIL.COM the Phone Number is 9597713370 the bank details are as follows Bank Name Goldman Sachs Bank Account Number account numbers: 691081349030 Bank Routing Number bank routing/transit (rte) 696785496</w:t>
        <w:br/>
        <w:t xml:space="preserve"> </w:t>
      </w:r>
    </w:p>
    <w:p>
      <w:r>
        <w:t xml:space="preserve"> First &amp; Last Name Martha Hughes &amp; email address is  MarthaHughes@AOL.COM the Phone Number is 417 275 8553 the bank details are as follows Bank Name BBVA Bank Account Number savings account number 278956969178 Bank Routing Number aba # 113765478</w:t>
        <w:br/>
        <w:t xml:space="preserve"> </w:t>
      </w:r>
    </w:p>
    <w:p>
      <w:r>
        <w:t xml:space="preserve"> First &amp; Last Name Brenda Cooper &amp; email address is  BrendaCooper@GMAIL.COM the Phone Number is 615 725 2933 the bank details are as follows Bank Name Morgan Stanely Bank Account Number savings account number 788455142635 Bank Routing Number bank routing/transit (rte) 294069093</w:t>
        <w:br/>
        <w:t xml:space="preserve"> </w:t>
      </w:r>
    </w:p>
    <w:p>
      <w:r>
        <w:t xml:space="preserve"> First &amp; Last Name Scott Lewis &amp; email address is  ScottLewis@AOL.COM the Phone Number is 7325454191 the bank details are as follows Bank Name BBVA Bank Account Number debit account # 888612254506 Bank Routing Number aba 271377973</w:t>
        <w:br/>
        <w:t xml:space="preserve"> </w:t>
      </w:r>
    </w:p>
    <w:p>
      <w:r>
        <w:t xml:space="preserve"> First &amp; Last Name Keith Sanchez &amp; email address is  Keith_Sanchez@HOTMAIL.COM the Phone Number is 986-969-8712 the bank details are as follows Bank Name BBVA Bank Account Number debit account # 841801858379 Bank Routing Number americanbankassociationrouting# 676192973</w:t>
        <w:br/>
        <w:t xml:space="preserve"> </w:t>
      </w:r>
    </w:p>
    <w:p>
      <w:r>
        <w:t xml:space="preserve"> First &amp; Last Name Walter Hall &amp; email address is  WalterHall@HOTMAIL.COM the Phone Number is 432-844-3077 the bank details are as follows Bank Name BBVA Bank Account Number account numbers 827276006311 Bank Routing Number bank routing/transit (rte) 664954097</w:t>
        <w:br/>
        <w:t xml:space="preserve"> </w:t>
      </w:r>
    </w:p>
    <w:p>
      <w:r>
        <w:t xml:space="preserve"> First &amp; Last Name Doris Brooks &amp; email address is  Doris_Brooks@GMAIL.COM the Phone Number is 310-996-2443 the bank details are as follows Bank Name Goldman Sachs Bank Account Number debit account number 607476847585 Bank Routing Number aba 102244971</w:t>
        <w:br/>
        <w:t xml:space="preserve"> </w:t>
      </w:r>
    </w:p>
    <w:p>
      <w:r>
        <w:t xml:space="preserve"> First &amp; Last Name Henry Myers &amp; email address is  Henry_Myers@HOTMAIL.COM the Phone Number is 207 674 7021 the bank details are as follows Bank Name Wells Fargo Bank Account Number savings account number 827186332711 Bank Routing Number aba routing number 727816658</w:t>
        <w:br/>
        <w:t xml:space="preserve"> </w:t>
      </w:r>
    </w:p>
    <w:p>
      <w:r>
        <w:t xml:space="preserve"> First &amp; Last Name Larry Williams &amp; email address is  LarryWilliams@GMAIL.COM the Phone Number is 952 935 5391 the bank details are as follows Bank Name Morgan Stanely Bank Account Number savings account. 480291971158 Bank Routing Number aba # 659861548</w:t>
        <w:br/>
        <w:t xml:space="preserve"> </w:t>
      </w:r>
    </w:p>
    <w:p>
      <w:r>
        <w:t xml:space="preserve"> First &amp; Last Name Daniel Bailey &amp; email address is  DanielBailey@HOTMAIL.COM the Phone Number is 2395106508 the bank details are as follows Bank Name BNP Paribas Bank Account Number account numbers # 509101541140 Bank Routing Number aba # 2469458810</w:t>
        <w:br/>
        <w:t xml:space="preserve"> </w:t>
      </w:r>
    </w:p>
    <w:p>
      <w:r>
        <w:t xml:space="preserve"> First &amp; Last Name Jonathan Price &amp; email address is  Jonathan.Price@GMAIL.COM the Phone Number is 319-305-2838 the bank details are as follows Bank Name Wells Fargo Bank Account Number checking account 237897173477 Bank Routing Number bankrouting# 293136312</w:t>
        <w:br/>
        <w:t xml:space="preserve"> </w:t>
      </w:r>
    </w:p>
    <w:p>
      <w:r>
        <w:t xml:space="preserve"> First &amp; Last Name Evelyn Peterson &amp; email address is  Evelyn_Peterson@AOL.COM the Phone Number is 216-570-3714 the bank details are as follows Bank Name Citi Bank Bank Account Number account number # 935117432231 Bank Routing Number aba routing number 262685506</w:t>
        <w:br/>
        <w:t xml:space="preserve"> </w:t>
      </w:r>
    </w:p>
    <w:p>
      <w:r>
        <w:t xml:space="preserve"> First &amp; Last Name Edward Sanchez &amp; email address is  Edward_Sanchez@GMAIL.COM the Phone Number is 507 701 3084 the bank details are as follows Bank Name JP Morgan Chase Bank Bank Account Number checking account no. 198133755334 Bank Routing Number american bank association routing number 2437146910</w:t>
        <w:br/>
        <w:t xml:space="preserve"> </w:t>
      </w:r>
    </w:p>
    <w:p>
      <w:r>
        <w:t xml:space="preserve"> First &amp; Last Name Janet Davis &amp; email address is  Janet_Davis@AOL.COM the Phone Number is 516 228 1196 the bank details are as follows Bank Name Goldman Sachs Bank Account Number debit acct number 407803293227 Bank Routing Number routing number 308352609</w:t>
        <w:br/>
        <w:t xml:space="preserve"> </w:t>
      </w:r>
    </w:p>
    <w:p>
      <w:r>
        <w:t xml:space="preserve"> First &amp; Last Name Andrea Brown &amp; email address is  Andrea.Brown@HOTMAIL.COM the Phone Number is 773 550 9340 the bank details are as follows Bank Name Bank of New York Bank Account Number debit acct number 426963864786 Bank Routing Number aba 2539020110</w:t>
        <w:br/>
        <w:t xml:space="preserve"> </w:t>
      </w:r>
    </w:p>
    <w:p>
      <w:r>
        <w:t xml:space="preserve"> First &amp; Last Name Christine Russell &amp; email address is  ChristineRussell@GMAIL.COM the Phone Number is 331-133-6571 the bank details are as follows Bank Name Goldman Sachs Bank Account Number account number # 660752222610 Bank Routing Number aba number 229474284</w:t>
        <w:br/>
        <w:t xml:space="preserve"> </w:t>
      </w:r>
    </w:p>
    <w:p>
      <w:r>
        <w:t xml:space="preserve"> First &amp; Last Name Patrick Hughes &amp; email address is  PatrickHughes@HOTMAIL.COM the Phone Number is 8162455774 the bank details are as follows Bank Name Bank of Montreal Bank Account Number savings account. 844520239347 Bank Routing Number routing transit number 266255026</w:t>
        <w:br/>
        <w:t xml:space="preserve"> </w:t>
      </w:r>
    </w:p>
    <w:p>
      <w:r>
        <w:t xml:space="preserve"> First &amp; Last Name Betty Brooks &amp; email address is  Betty_Brooks@HOTMAIL.COM the Phone Number is 567-290-6971 the bank details are as follows Bank Name Goldman Sachs Bank Account Number checking acct no. 226377978911 Bank Routing Number bankroutingnumber 684083993</w:t>
        <w:br/>
        <w:t xml:space="preserve"> </w:t>
      </w:r>
    </w:p>
    <w:p>
      <w:r>
        <w:t xml:space="preserve"> First &amp; Last Name Edward Richardson &amp; email address is  EdwardRichardson@HOTMAIL.COM the Phone Number is 929 285 6815 the bank details are as follows Bank Name Bank of America Bank Account Number savings account. 238708625867 Bank Routing Number routing transit number 103758385</w:t>
        <w:br/>
        <w:t xml:space="preserve"> </w:t>
      </w:r>
    </w:p>
    <w:p>
      <w:r>
        <w:t xml:space="preserve"> First &amp; Last Name Eugene Roberts &amp; email address is  Eugene.Roberts@AOL.COM the Phone Number is 8481841834 the bank details are as follows Bank Name Morgan Stanely Bank Account Number debit account 370984643553 Bank Routing Number aba routing # 314020954</w:t>
        <w:br/>
        <w:t xml:space="preserve"> </w:t>
      </w:r>
    </w:p>
    <w:p>
      <w:r>
        <w:t xml:space="preserve"> First &amp; Last Name Katherine Hall &amp; email address is  Katherine_Hall@HOTMAIL.COM the Phone Number is 805 182 6225 the bank details are as follows Bank Name Bank of Montreal Bank Account Number debit account no. 806519801666 Bank Routing Number american bank association routing number 655446831</w:t>
        <w:br/>
        <w:t xml:space="preserve"> </w:t>
      </w:r>
    </w:p>
    <w:p>
      <w:r>
        <w:t xml:space="preserve"> First &amp; Last Name Kelly Jackson &amp; email address is  KellyJackson@AOL.COM the Phone Number is 925-854-9773 the bank details are as follows Bank Name Morgan Stanely Bank Account Number debit acct # 274835071558 Bank Routing Number americanbankassociationrouting# 2125513510</w:t>
        <w:br/>
        <w:t xml:space="preserve"> </w:t>
      </w:r>
    </w:p>
    <w:p>
      <w:r>
        <w:t xml:space="preserve"> First &amp; Last Name Christian Gomez &amp; email address is  Christian_Gomez@HOTMAIL.COM the Phone Number is 414 521 1057 the bank details are as follows Bank Name Wells Fargo Bank Account Number account numbers # 970545841377 Bank Routing Number bankrouting# 245301412</w:t>
        <w:br/>
        <w:t xml:space="preserve"> </w:t>
      </w:r>
    </w:p>
    <w:p>
      <w:r>
        <w:t xml:space="preserve"> First &amp; Last Name Richard Green &amp; email address is  RichardGreen@HOTMAIL.COM the Phone Number is 5801081861 the bank details are as follows Bank Name Morgan Stanely Bank Account Number bank account number 694352502286 Bank Routing Number routing number: 709464031</w:t>
        <w:br/>
        <w:t xml:space="preserve"> </w:t>
      </w:r>
    </w:p>
    <w:p>
      <w:r>
        <w:t xml:space="preserve"> First &amp; Last Name Karen King &amp; email address is  Karen.King@HOTMAIL.COM the Phone Number is 6829575615 the bank details are as follows Bank Name Bank of Montreal Bank Account Number bank account # 693617257340 Bank Routing Number aba routing number 631300328</w:t>
        <w:br/>
        <w:t xml:space="preserve"> </w:t>
      </w:r>
    </w:p>
    <w:p>
      <w:r>
        <w:t xml:space="preserve"> First &amp; Last Name Dorothy Cook &amp; email address is  Dorothy.Cook@HOTMAIL.COM the Phone Number is 636-689-2507 the bank details are as follows Bank Name Goldman Sachs Bank Account Number checking account no. 427013576690 Bank Routing Number american bank association routing 125751519</w:t>
        <w:br/>
        <w:t xml:space="preserve"> </w:t>
      </w:r>
    </w:p>
    <w:p>
      <w:r>
        <w:t xml:space="preserve"> First &amp; Last Name Charles Clark &amp; email address is  Charles_Clark@HOTMAIL.COM the Phone Number is 508-295-5015 the bank details are as follows Bank Name BNP Paribas Bank Account Number bank acct no. 969631657956 Bank Routing Number american bank association routing number 322647934</w:t>
        <w:br/>
        <w:t xml:space="preserve"> </w:t>
      </w:r>
    </w:p>
    <w:p>
      <w:r>
        <w:t xml:space="preserve"> First &amp; Last Name Terry Reyes &amp; email address is  Terry.Reyes@AOL.COM the Phone Number is 984 706 3732 the bank details are as follows Bank Name Morgan Stanely Bank Account Number bank acct # 892573395033 Bank Routing Number bank routing number 6424439610</w:t>
        <w:br/>
        <w:t xml:space="preserve"> </w:t>
      </w:r>
    </w:p>
    <w:p>
      <w:r>
        <w:t xml:space="preserve"> First &amp; Last Name Donald Sullivan &amp; email address is  Donald.Sullivan@AOL.COM the Phone Number is 640-401-8932 the bank details are as follows Bank Name Bank of America Bank Account Number savings account. 379521412359 Bank Routing Number american bank association routing number 709074104</w:t>
        <w:br/>
        <w:t xml:space="preserve"> </w:t>
      </w:r>
    </w:p>
    <w:p>
      <w:r>
        <w:t xml:space="preserve"> First &amp; Last Name Jacqueline Ramirez &amp; email address is  Jacqueline_Ramirez@GMAIL.COM the Phone Number is 8594082088 the bank details are as follows Bank Name Bank of America Bank Account Number savings account no. 265186452556 Bank Routing Number aba routing # 618077412</w:t>
        <w:br/>
        <w:t xml:space="preserve"> </w:t>
      </w:r>
    </w:p>
    <w:p>
      <w:r>
        <w:t xml:space="preserve"> First &amp; Last Name Louis Gomez &amp; email address is  Louis_Gomez@AOL.COM the Phone Number is 318 798 8532 the bank details are as follows Bank Name Bank of New York Bank Account Number checking account numbers # 544785284283 Bank Routing Number routing transit number 2717966810</w:t>
        <w:br/>
        <w:t xml:space="preserve"> </w:t>
      </w:r>
    </w:p>
    <w:p>
      <w:r>
        <w:t xml:space="preserve"> First &amp; Last Name Raymond Gray &amp; email address is  RaymondGray@HOTMAIL.COM the Phone Number is 7189863296 the bank details are as follows Bank Name BBVA Bank Account Number debit account number 346380458783 Bank Routing Number aba number 664816025</w:t>
        <w:br/>
        <w:t xml:space="preserve"> </w:t>
      </w:r>
    </w:p>
    <w:p>
      <w:r>
        <w:t xml:space="preserve"> First &amp; Last Name Scott Morris &amp; email address is  Scott.Morris@HOTMAIL.COM the Phone Number is 6467695743 the bank details are as follows Bank Name Bank of New York Bank Account Number savings acct no. 462471539632 Bank Routing Number american bank association routing # 112063977</w:t>
        <w:br/>
        <w:t xml:space="preserve"> </w:t>
      </w:r>
    </w:p>
    <w:p>
      <w:r>
        <w:t xml:space="preserve"> First &amp; Last Name Adam Stewart &amp; email address is  AdamStewart@AOL.COM the Phone Number is 708-755-1336 the bank details are as follows Bank Name Citi Bank Bank Account Number checking acct number 146692365629 Bank Routing Number aba# 111714078</w:t>
        <w:br/>
        <w:t xml:space="preserve"> </w:t>
      </w:r>
    </w:p>
    <w:p>
      <w:r>
        <w:t xml:space="preserve"> First &amp; Last Name Linda Lewis &amp; email address is  Linda_Lewis@GMAIL.COM the Phone Number is 507 410 8196 the bank details are as follows Bank Name Goldman Sachs Bank Account Number savings account. 773024271621 Bank Routing Number americanbankassociationroutingnumber 689865132</w:t>
        <w:br/>
        <w:t xml:space="preserve"> </w:t>
      </w:r>
    </w:p>
    <w:p>
      <w:r>
        <w:t xml:space="preserve"> First &amp; Last Name Jonathan Nguyen &amp; email address is  Jonathan.Nguyen@HOTMAIL.COM the Phone Number is 949 637 3707 the bank details are as follows Bank Name Morgan Stanely Bank Account Number savings account # 908023743480 Bank Routing Number americanbankassociationrouting# 318742513</w:t>
        <w:br/>
        <w:t xml:space="preserve"> </w:t>
      </w:r>
    </w:p>
    <w:p>
      <w:r>
        <w:t xml:space="preserve"> First &amp; Last Name Albert Sanchez &amp; email address is  Albert_Sanchez@HOTMAIL.COM the Phone Number is 615 561 6513 the bank details are as follows Bank Name Bank of America Bank Account Number debit acct # 659760275974 Bank Routing Number bankrouting# 615384263</w:t>
        <w:br/>
        <w:t xml:space="preserve"> </w:t>
      </w:r>
    </w:p>
    <w:p>
      <w:r>
        <w:t xml:space="preserve"> First &amp; Last Name Joe Gonzalez &amp; email address is  Joe.Gonzalez@AOL.COM the Phone Number is 850 635 5887 the bank details are as follows Bank Name Morgan Stanely Bank Account Number account number # 324884981070 Bank Routing Number bankrouting# 684355278</w:t>
        <w:br/>
        <w:t xml:space="preserve"> </w:t>
      </w:r>
    </w:p>
    <w:p>
      <w:r>
        <w:t xml:space="preserve"> First &amp; Last Name Kathleen Diaz &amp; email address is  KathleenDiaz@HOTMAIL.COM the Phone Number is 9094786544 the bank details are as follows Bank Name Morgan Stanely Bank Account Number account number 379017385019 Bank Routing Number american bank association routing # 296918061</w:t>
        <w:br/>
        <w:t xml:space="preserve"> </w:t>
      </w:r>
    </w:p>
    <w:p>
      <w:r>
        <w:t xml:space="preserve"> First &amp; Last Name Noah Allen &amp; email address is  Noah_Allen@HOTMAIL.COM the Phone Number is 570 179 2805 the bank details are as follows Bank Name Wells Fargo Bank Account Number debit acct number 957925101926 Bank Routing Number american bank association routing 128868483</w:t>
        <w:br/>
        <w:t xml:space="preserve"> </w:t>
      </w:r>
    </w:p>
    <w:p>
      <w:r>
        <w:t xml:space="preserve"> First &amp; Last Name Rose Robinson &amp; email address is  Rose_Robinson@HOTMAIL.COM the Phone Number is 5173529800 the bank details are as follows Bank Name Bank of America Bank Account Number savings acct number 763640758893 Bank Routing Number aba# 2148396310</w:t>
        <w:br/>
        <w:t xml:space="preserve"> </w:t>
      </w:r>
    </w:p>
    <w:p>
      <w:r>
        <w:t xml:space="preserve"> First &amp; Last Name Joshua Young &amp; email address is  Joshua_Young@AOL.COM the Phone Number is 707 296 2501 the bank details are as follows Bank Name Morgan Stanely Bank Account Number savings account number 239020557630 Bank Routing Number aba routing number 272894497</w:t>
        <w:br/>
        <w:t xml:space="preserve"> </w:t>
      </w:r>
    </w:p>
    <w:p>
      <w:r>
        <w:t xml:space="preserve"> First &amp; Last Name Keith Gomez &amp; email address is  Keith.Gomez@HOTMAIL.COM the Phone Number is 209-400-2456 the bank details are as follows Bank Name JP Morgan Chase Bank Bank Account Number bank account number 625532352303 Bank Routing Number american bank association routing number 688099682</w:t>
        <w:br/>
        <w:t xml:space="preserve"> </w:t>
      </w:r>
    </w:p>
    <w:p>
      <w:r>
        <w:t xml:space="preserve"> First &amp; Last Name Terry Watson &amp; email address is  Terry.Watson@HOTMAIL.COM the Phone Number is 408-313-3794 the bank details are as follows Bank Name JP Morgan Chase Bank Bank Account Number debit account number 475068305836 Bank Routing Number aba# 265066355</w:t>
        <w:br/>
        <w:t xml:space="preserve"> </w:t>
      </w:r>
    </w:p>
    <w:p>
      <w:r>
        <w:t xml:space="preserve"> First &amp; Last Name Amy Williams &amp; email address is  Amy.Williams@GMAIL.COM the Phone Number is 253 248 2545 the bank details are as follows Bank Name Bank of New York Bank Account Number account numbers # 322944410490 Bank Routing Number bankroutingnumber 643883943</w:t>
        <w:br/>
        <w:t xml:space="preserve"> </w:t>
      </w:r>
    </w:p>
    <w:p>
      <w:r>
        <w:t xml:space="preserve"> First &amp; Last Name Randy Mitchell &amp; email address is  Randy_Mitchell@AOL.COM the Phone Number is 726-640-4239 the bank details are as follows Bank Name JP Morgan Chase Bank Bank Account Number account number 389928460260 Bank Routing Number aba# 211283205</w:t>
        <w:br/>
        <w:t xml:space="preserve"> </w:t>
      </w:r>
    </w:p>
    <w:p>
      <w:r>
        <w:t xml:space="preserve"> First &amp; Last Name Joseph Reyes &amp; email address is  Joseph.Reyes@GMAIL.COM the Phone Number is 304 105 6369 the bank details are as follows Bank Name Goldman Sachs Bank Account Number account number 660642182095 Bank Routing Number aba# 633570716</w:t>
        <w:br/>
        <w:t xml:space="preserve"> </w:t>
      </w:r>
    </w:p>
    <w:p>
      <w:r>
        <w:t xml:space="preserve"> First &amp; Last Name Teresa Myers &amp; email address is  Teresa.Myers@HOTMAIL.COM the Phone Number is 404 733 7367 the bank details are as follows Bank Name Bank of America Bank Account Number checking acct no. 688913647339 Bank Routing Number bankrouting# 617721044</w:t>
        <w:br/>
        <w:t xml:space="preserve"> </w:t>
      </w:r>
    </w:p>
    <w:p>
      <w:r>
        <w:t xml:space="preserve"> First &amp; Last Name Arthur Wright &amp; email address is  Arthur_Wright@HOTMAIL.COM the Phone Number is 8634078726 the bank details are as follows Bank Name Citi Bank Bank Account Number savings acct # 666108759272 Bank Routing Number routing number 112302696</w:t>
        <w:br/>
        <w:t xml:space="preserve"> </w:t>
      </w:r>
    </w:p>
    <w:p>
      <w:r>
        <w:t xml:space="preserve"> First &amp; Last Name Amber Jenkins &amp; email address is  Amber.Jenkins@HOTMAIL.COM the Phone Number is 301-649-1067 the bank details are as follows Bank Name BNP Paribas Bank Account Number savings account no. 862502738623 Bank Routing Number americanbankassociationroutingnumber 292143885</w:t>
        <w:br/>
        <w:t xml:space="preserve"> </w:t>
      </w:r>
    </w:p>
    <w:p>
      <w:r>
        <w:t xml:space="preserve"> First &amp; Last Name Emily Long &amp; email address is  Emily.Long@AOL.COM the Phone Number is 417 174 1501 the bank details are as follows Bank Name Bank of New York Bank Account Number checking account # 686465791216 Bank Routing Number bank routing/transit (rte) 617809186</w:t>
        <w:br/>
        <w:t xml:space="preserve"> </w:t>
      </w:r>
    </w:p>
    <w:p>
      <w:r>
        <w:t xml:space="preserve"> First &amp; Last Name Marie Jones &amp; email address is  Marie.Jones@GMAIL.COM the Phone Number is 918 289 9194 the bank details are as follows Bank Name BNP Paribas Bank Account Number debit account no. 697741582541 Bank Routing Number american bank association routing # 319918294</w:t>
        <w:br/>
        <w:t xml:space="preserve"> </w:t>
      </w:r>
    </w:p>
    <w:p>
      <w:r>
        <w:t xml:space="preserve"> First &amp; Last Name Patricia Mitchell &amp; email address is  Patricia_Mitchell@HOTMAIL.COM the Phone Number is 3647332875 the bank details are as follows Bank Name Citi Bank Bank Account Number bank acct no. 552928387181 Bank Routing Number aba 653452623</w:t>
        <w:br/>
        <w:t xml:space="preserve"> </w:t>
      </w:r>
    </w:p>
    <w:p>
      <w:r>
        <w:t xml:space="preserve"> First &amp; Last Name Jesse Taylor &amp; email address is  Jesse.Taylor@GMAIL.COM the Phone Number is 4698557783 the bank details are as follows Bank Name JP Morgan Chase Bank Bank Account Number bank account no. 688312167762 Bank Routing Number abarouting# 213743303</w:t>
        <w:br/>
        <w:t xml:space="preserve"> </w:t>
      </w:r>
    </w:p>
    <w:p>
      <w:r>
        <w:t xml:space="preserve"> First &amp; Last Name Michelle Cox &amp; email address is  Michelle.Cox@HOTMAIL.COM the Phone Number is 313-518-4326 the bank details are as follows Bank Name Goldman Sachs Bank Account Number savings account # 415190106482 Bank Routing Number aba routing number 319940673</w:t>
        <w:br/>
        <w:t xml:space="preserve"> </w:t>
      </w:r>
    </w:p>
    <w:p>
      <w:r>
        <w:t xml:space="preserve"> First &amp; Last Name Amber Price &amp; email address is  Amber_Price@AOL.COM the Phone Number is 212 642 2406 the bank details are as follows Bank Name Bank of Montreal Bank Account Number bank account number 755781609369 Bank Routing Number aba number 684168216</w:t>
        <w:br/>
        <w:t xml:space="preserve"> </w:t>
      </w:r>
    </w:p>
    <w:p>
      <w:r>
        <w:t xml:space="preserve"> First &amp; Last Name Harold Ortiz &amp; email address is  HaroldOrtiz@AOL.COM the Phone Number is 718-555-6427 the bank details are as follows Bank Name Bank of New York Bank Account Number checking acct # 181060801721 Bank Routing Number bank routing/transit (rte) 114117465</w:t>
        <w:br/>
        <w:t xml:space="preserve"> </w:t>
      </w:r>
    </w:p>
    <w:p>
      <w:r>
        <w:t xml:space="preserve"> First &amp; Last Name Lawrence Reyes &amp; email address is  Lawrence_Reyes@GMAIL.COM the Phone Number is 541-367-3858 the bank details are as follows Bank Name Bank of New York Bank Account Number checking acct no. 910926519909 Bank Routing Number aba routing # 216386152</w:t>
        <w:br/>
        <w:t xml:space="preserve"> </w:t>
      </w:r>
    </w:p>
    <w:p>
      <w:r>
        <w:t xml:space="preserve"> First &amp; Last Name Abigail Taylor &amp; email address is  AbigailTaylor@HOTMAIL.COM the Phone Number is 779 375 8564 the bank details are as follows Bank Name Morgan Stanely Bank Account Number savings account no. 587452760583 Bank Routing Number bankroutingnumber 314024125</w:t>
        <w:br/>
        <w:t xml:space="preserve"> </w:t>
      </w:r>
    </w:p>
    <w:p>
      <w:r>
        <w:t xml:space="preserve"> First &amp; Last Name Philip Campbell &amp; email address is  Philip.Campbell@HOTMAIL.COM the Phone Number is 775 967 9493 the bank details are as follows Bank Name BNP Paribas Bank Account Number debit acct number 964992589587 Bank Routing Number bankrouting# 223445646</w:t>
        <w:br/>
        <w:t xml:space="preserve"> </w:t>
      </w:r>
    </w:p>
    <w:p>
      <w:r>
        <w:t xml:space="preserve"> First &amp; Last Name Ralph Campbell &amp; email address is  RalphCampbell@AOL.COM the Phone Number is 559-714-5501 the bank details are as follows Bank Name JP Morgan Chase Bank Bank Account Number debit account number 759956957583 Bank Routing Number aba number 322027554</w:t>
        <w:br/>
        <w:t xml:space="preserve"> </w:t>
      </w:r>
    </w:p>
    <w:p>
      <w:r>
        <w:t xml:space="preserve"> First &amp; Last Name Jose Reed &amp; email address is  JoseReed@AOL.COM the Phone Number is 682 313 3547 the bank details are as follows Bank Name JP Morgan Chase Bank Bank Account Number checking account numbers # 961379927740 Bank Routing Number american bank association routing 671982654</w:t>
        <w:br/>
        <w:t xml:space="preserve"> </w:t>
      </w:r>
    </w:p>
    <w:p>
      <w:r>
        <w:t xml:space="preserve"> First &amp; Last Name Frances Perry &amp; email address is  Frances_Perry@AOL.COM the Phone Number is 8306657664 the bank details are as follows Bank Name Citi Bank Bank Account Number checking account number 315462699719 Bank Routing Number american bank association routing number 323636481</w:t>
        <w:br/>
        <w:t xml:space="preserve"> </w:t>
      </w:r>
    </w:p>
    <w:p>
      <w:r>
        <w:t xml:space="preserve"> First &amp; Last Name Bruce Roberts &amp; email address is  BruceRoberts@GMAIL.COM the Phone Number is 5409928745 the bank details are as follows Bank Name Bank of Montreal Bank Account Number checking acct no. 819145311861 Bank Routing Number abarouting# 2795976910</w:t>
        <w:br/>
        <w:t xml:space="preserve"> </w:t>
      </w:r>
    </w:p>
    <w:p>
      <w:r>
        <w:t xml:space="preserve"> First &amp; Last Name Jonathan Brooks &amp; email address is  Jonathan_Brooks@GMAIL.COM the Phone Number is 629-828-2251 the bank details are as follows Bank Name Bank of New York Bank Account Number checking acct no. 160020737729 Bank Routing Number aba# 705775177</w:t>
        <w:br/>
        <w:t xml:space="preserve"> </w:t>
      </w:r>
    </w:p>
    <w:p>
      <w:r>
        <w:t xml:space="preserve"> First &amp; Last Name Christian Thompson &amp; email address is  Christian.Thompson@AOL.COM the Phone Number is 503 433 9014 the bank details are as follows Bank Name Bank of America Bank Account Number debit account number 309220321475 Bank Routing Number routing number: 102735545</w:t>
        <w:br/>
        <w:t xml:space="preserve"> </w:t>
      </w:r>
    </w:p>
    <w:p>
      <w:r>
        <w:t xml:space="preserve"> First &amp; Last Name Russell Perez &amp; email address is  Russell.Perez@AOL.COM the Phone Number is 618-134-7285 the bank details are as follows Bank Name Goldman Sachs Bank Account Number account number: 417896950641 Bank Routing Number american bank association routing number 315743159</w:t>
        <w:br/>
        <w:t xml:space="preserve"> </w:t>
      </w:r>
    </w:p>
    <w:p>
      <w:r>
        <w:t xml:space="preserve"> First &amp; Last Name Frances Martin &amp; email address is  Frances_Martin@HOTMAIL.COM the Phone Number is 956-726-4271 the bank details are as follows Bank Name Citi Bank Bank Account Number account number: 705700401954 Bank Routing Number aba # 3077933410</w:t>
        <w:br/>
        <w:t xml:space="preserve"> </w:t>
      </w:r>
    </w:p>
    <w:p>
      <w:r>
        <w:t xml:space="preserve"> First &amp; Last Name Patricia Morgan &amp; email address is  Patricia.Morgan@AOL.COM the Phone Number is 7167102462 the bank details are as follows Bank Name BNP Paribas Bank Account Number account number # 934785772689 Bank Routing Number american bank association routing 631271923</w:t>
        <w:br/>
        <w:t xml:space="preserve"> </w:t>
      </w:r>
    </w:p>
    <w:p>
      <w:r>
        <w:t xml:space="preserve"> First &amp; Last Name Cynthia Reyes &amp; email address is  Cynthia_Reyes@GMAIL.COM the Phone Number is 781 123 5051 the bank details are as follows Bank Name Bank of America Bank Account Number bank acct # 726571374694 Bank Routing Number abaroutingnumber 649826894</w:t>
        <w:br/>
        <w:t xml:space="preserve"> </w:t>
      </w:r>
    </w:p>
    <w:p>
      <w:r>
        <w:t xml:space="preserve"> First &amp; Last Name Natalie Jenkins &amp; email address is  NatalieJenkins@HOTMAIL.COM the Phone Number is 501 437 3102 the bank details are as follows Bank Name BNP Paribas Bank Account Number bank account # 163215145980 Bank Routing Number routing number 723409564</w:t>
        <w:br/>
        <w:t xml:space="preserve"> </w:t>
      </w:r>
    </w:p>
    <w:p>
      <w:r>
        <w:t xml:space="preserve"> First &amp; Last Name Gabriel Morales &amp; email address is  GabrielMorales@GMAIL.COM the Phone Number is 808-520-1375 the bank details are as follows Bank Name Bank of Montreal Bank Account Number account number # 756309860154 Bank Routing Number american bank association routing # 678666575</w:t>
        <w:br/>
        <w:t xml:space="preserve"> </w:t>
      </w:r>
    </w:p>
    <w:p>
      <w:r>
        <w:t xml:space="preserve"> First &amp; Last Name Larry Harris &amp; email address is  Larry_Harris@HOTMAIL.COM the Phone Number is 3349546459 the bank details are as follows Bank Name BNP Paribas Bank Account Number savings acct number 263518290670 Bank Routing Number american bank association routing 291732022</w:t>
        <w:br/>
        <w:t xml:space="preserve"> </w:t>
      </w:r>
    </w:p>
    <w:p>
      <w:r>
        <w:t xml:space="preserve"> First &amp; Last Name Helen Hernandez &amp; email address is  Helen.Hernandez@HOTMAIL.COM the Phone Number is 4023592374 the bank details are as follows Bank Name Bank of New York Bank Account Number savings account # 276997770917 Bank Routing Number bank routing number 249826346</w:t>
        <w:br/>
        <w:t xml:space="preserve"> </w:t>
      </w:r>
    </w:p>
    <w:p>
      <w:r>
        <w:t xml:space="preserve"> First &amp; Last Name Roy Williams &amp; email address is  RoyWilliams@HOTMAIL.COM the Phone Number is 424 440 2142 the bank details are as follows Bank Name BBVA Bank Account Number bank account no. 516713930270 Bank Routing Number abaroutingnumber 679546296</w:t>
        <w:br/>
        <w:t xml:space="preserve"> </w:t>
      </w:r>
    </w:p>
    <w:p>
      <w:r>
        <w:t xml:space="preserve"> First &amp; Last Name Patricia Scott &amp; email address is  PatriciaScott@GMAIL.COM the Phone Number is 2062632303 the bank details are as follows Bank Name BBVA Bank Account Number checking acct no. 177524376947 Bank Routing Number abaroutingnumber 727506722</w:t>
        <w:br/>
        <w:t xml:space="preserve"> </w:t>
      </w:r>
    </w:p>
    <w:p>
      <w:r>
        <w:t xml:space="preserve"> First &amp; Last Name Anthony Thomas &amp; email address is  Anthony_Thomas@GMAIL.COM the Phone Number is 3165513934 the bank details are as follows Bank Name Morgan Stanely Bank Account Number checking account number 747480128090 Bank Routing Number bankroutingnumber 329508348</w:t>
        <w:br/>
        <w:t xml:space="preserve"> </w:t>
      </w:r>
    </w:p>
    <w:p>
      <w:r>
        <w:t xml:space="preserve"> First &amp; Last Name Juan Reyes &amp; email address is  Juan_Reyes@HOTMAIL.COM the Phone Number is 4707102030 the bank details are as follows Bank Name Bank of New York Bank Account Number checking acct # 934261795283 Bank Routing Number american bank association routing number 211161592</w:t>
        <w:br/>
        <w:t xml:space="preserve"> </w:t>
      </w:r>
    </w:p>
    <w:p>
      <w:r>
        <w:t xml:space="preserve"> First &amp; Last Name Gabriel Brooks &amp; email address is  Gabriel.Brooks@HOTMAIL.COM the Phone Number is 318-127-2394 the bank details are as follows Bank Name Bank of Montreal Bank Account Number debit account 859632962151 Bank Routing Number aba 645093443</w:t>
        <w:br/>
        <w:t xml:space="preserve"> </w:t>
      </w:r>
    </w:p>
    <w:p>
      <w:r>
        <w:t xml:space="preserve"> First &amp; Last Name Dylan Kelly &amp; email address is  DylanKelly@GMAIL.COM the Phone Number is 918 284 9231 the bank details are as follows Bank Name Bank of New York Bank Account Number savings acct no. 972887107624 Bank Routing Number aba routing number 724659601</w:t>
        <w:br/>
        <w:t xml:space="preserve"> </w:t>
      </w:r>
    </w:p>
    <w:p>
      <w:r>
        <w:t xml:space="preserve"> First &amp; Last Name Margaret Nelson &amp; email address is  Margaret.Nelson@AOL.COM the Phone Number is 3042775682 the bank details are as follows Bank Name BNP Paribas Bank Account Number debit account 156646296431 Bank Routing Number bankrouting# 211350251</w:t>
        <w:br/>
        <w:t xml:space="preserve"> </w:t>
      </w:r>
    </w:p>
    <w:p>
      <w:r>
        <w:t xml:space="preserve"> First &amp; Last Name Jean Sullivan &amp; email address is  JeanSullivan@HOTMAIL.COM the Phone Number is 623 608 4212 the bank details are as follows Bank Name Goldman Sachs Bank Account Number debit account number 860020363448 Bank Routing Number american bank association routing 705390552</w:t>
        <w:br/>
        <w:t xml:space="preserve"> </w:t>
      </w:r>
    </w:p>
    <w:p>
      <w:r>
        <w:t xml:space="preserve"> First &amp; Last Name Austin Walker &amp; email address is  AustinWalker@HOTMAIL.COM the Phone Number is 463-907-9873 the bank details are as follows Bank Name Citi Bank Bank Account Number debit account no. 269457986659 Bank Routing Number routing number: 2940260110</w:t>
        <w:br/>
        <w:t xml:space="preserve"> </w:t>
      </w:r>
    </w:p>
    <w:p>
      <w:r>
        <w:t xml:space="preserve"> First &amp; Last Name Jose Myers &amp; email address is  JoseMyers@AOL.COM the Phone Number is 4704906769 the bank details are as follows Bank Name BBVA Bank Account Number checking account no. 976620825069 Bank Routing Number bank routing/transit (rte) 266800031</w:t>
        <w:br/>
        <w:t xml:space="preserve"> </w:t>
      </w:r>
    </w:p>
    <w:p>
      <w:r>
        <w:t xml:space="preserve"> First &amp; Last Name Joe Murphy &amp; email address is  JoeMurphy@HOTMAIL.COM the Phone Number is 2348283435 the bank details are as follows Bank Name BNP Paribas Bank Account Number bank account no. 219137554123 Bank Routing Number aba routing # 215233662</w:t>
        <w:br/>
        <w:t xml:space="preserve"> </w:t>
      </w:r>
    </w:p>
    <w:p>
      <w:r>
        <w:t xml:space="preserve"> First &amp; Last Name Justin Watson &amp; email address is  JustinWatson@AOL.COM the Phone Number is 702-860-8398 the bank details are as follows Bank Name Goldman Sachs Bank Account Number savings account. 795232518407 Bank Routing Number americanbankassociationroutingnumber 611703877</w:t>
        <w:br/>
        <w:t xml:space="preserve"> </w:t>
      </w:r>
    </w:p>
    <w:p>
      <w:r>
        <w:t xml:space="preserve"> First &amp; Last Name Sara Allen &amp; email address is  SaraAllen@GMAIL.COM the Phone Number is 910-874-3114 the bank details are as follows Bank Name JP Morgan Chase Bank Bank Account Number bank account no. 453572657939 Bank Routing Number americanbankassociationrouting# 674472161</w:t>
        <w:br/>
        <w:t xml:space="preserve"> </w:t>
      </w:r>
    </w:p>
    <w:p>
      <w:r>
        <w:t xml:space="preserve"> First &amp; Last Name Peter Wilson &amp; email address is  Peter_Wilson@AOL.COM the Phone Number is 804 245 8712 the bank details are as follows Bank Name Wells Fargo Bank Account Number debit account no. 792120960726 Bank Routing Number abarouting# 218054369</w:t>
        <w:br/>
        <w:t xml:space="preserve"> </w:t>
      </w:r>
    </w:p>
    <w:p>
      <w:r>
        <w:t xml:space="preserve"> First &amp; Last Name Judith Hughes &amp; email address is  Judith.Hughes@AOL.COM the Phone Number is 6103939598 the bank details are as follows Bank Name Wells Fargo Bank Account Number bank acct no. 493322391925 Bank Routing Number routing number: 658273917</w:t>
        <w:br/>
        <w:t xml:space="preserve"> </w:t>
      </w:r>
    </w:p>
    <w:p>
      <w:r>
        <w:t xml:space="preserve"> First &amp; Last Name Elizabeth Cooper &amp; email address is  ElizabethCooper@HOTMAIL.COM the Phone Number is 206-252-4809 the bank details are as follows Bank Name Morgan Stanely Bank Account Number savings acct # 219490509276 Bank Routing Number abarouting# 636948565</w:t>
        <w:br/>
        <w:t xml:space="preserve"> </w:t>
      </w:r>
    </w:p>
    <w:p>
      <w:r>
        <w:t xml:space="preserve"> First &amp; Last Name Sandra Wilson &amp; email address is  SandraWilson@HOTMAIL.COM the Phone Number is 737 849 4734 the bank details are as follows Bank Name JP Morgan Chase Bank Bank Account Number savings account number 336367932544 Bank Routing Number routing number 279098199</w:t>
        <w:br/>
        <w:t xml:space="preserve"> </w:t>
      </w:r>
    </w:p>
    <w:p>
      <w:r>
        <w:t xml:space="preserve"> First &amp; Last Name Johnny Adams &amp; email address is  Johnny_Adams@GMAIL.COM the Phone Number is 208 376 5470 the bank details are as follows Bank Name Morgan Stanely Bank Account Number account numbers 328662346410 Bank Routing Number bankroutingnumber 707664697</w:t>
        <w:br/>
        <w:t xml:space="preserve"> </w:t>
      </w:r>
    </w:p>
    <w:p>
      <w:r>
        <w:t xml:space="preserve"> First &amp; Last Name Abigail Howard &amp; email address is  AbigailHoward@AOL.COM the Phone Number is 6188392244 the bank details are as follows Bank Name Bank of New York Bank Account Number savings account number 334949069508 Bank Routing Number bank routing number 667574733</w:t>
        <w:br/>
        <w:t xml:space="preserve"> </w:t>
      </w:r>
    </w:p>
    <w:p>
      <w:r>
        <w:t xml:space="preserve"> First &amp; Last Name Cheryl Gomez &amp; email address is  Cheryl_Gomez@AOL.COM the Phone Number is 7733384030 the bank details are as follows Bank Name Bank of America Bank Account Number debit acct # 439456891406 Bank Routing Number routing transit number 226962469</w:t>
        <w:br/>
        <w:t xml:space="preserve"> </w:t>
      </w:r>
    </w:p>
    <w:p>
      <w:r>
        <w:t xml:space="preserve"> First &amp; Last Name John Reed &amp; email address is  John.Reed@GMAIL.COM the Phone Number is 336-914-6172 the bank details are as follows Bank Name JP Morgan Chase Bank Bank Account Number savings account number 631046069603 Bank Routing Number aba 695227638</w:t>
        <w:br/>
        <w:t xml:space="preserve"> </w:t>
      </w:r>
    </w:p>
    <w:p>
      <w:r>
        <w:t xml:space="preserve"> First &amp; Last Name Deborah Sanders &amp; email address is  Deborah.Sanders@HOTMAIL.COM the Phone Number is 615-930-7566 the bank details are as follows Bank Name Morgan Stanely Bank Account Number account number # 513857546523 Bank Routing Number routing transit number 222641807</w:t>
        <w:br/>
        <w:t xml:space="preserve"> </w:t>
      </w:r>
    </w:p>
    <w:p>
      <w:r>
        <w:t xml:space="preserve"> First &amp; Last Name Louis Stewart &amp; email address is  LouisStewart@GMAIL.COM the Phone Number is 9847255774 the bank details are as follows Bank Name BBVA Bank Account Number savings account number 499938578606 Bank Routing Number bankroutingnumber 698563658</w:t>
        <w:br/>
        <w:t xml:space="preserve"> </w:t>
      </w:r>
    </w:p>
    <w:p>
      <w:r>
        <w:t xml:space="preserve"> First &amp; Last Name Roy Young &amp; email address is  Roy.Young@HOTMAIL.COM the Phone Number is 863 977 8162 the bank details are as follows Bank Name Wells Fargo Bank Account Number bank account no. 237755251998 Bank Routing Number routing number 271950866</w:t>
        <w:br/>
        <w:t xml:space="preserve"> </w:t>
      </w:r>
    </w:p>
    <w:p>
      <w:r>
        <w:t xml:space="preserve"> First &amp; Last Name Aaron Roberts &amp; email address is  Aaron_Roberts@GMAIL.COM the Phone Number is 2512841710 the bank details are as follows Bank Name Bank of America Bank Account Number checking account 618988398259 Bank Routing Number americanbankassociationroutingnumber 2147424010</w:t>
        <w:br/>
        <w:t xml:space="preserve"> </w:t>
      </w:r>
    </w:p>
    <w:p>
      <w:r>
        <w:t xml:space="preserve"> First &amp; Last Name Roger Ramirez &amp; email address is  Roger_Ramirez@AOL.COM the Phone Number is 3103808628 the bank details are as follows Bank Name Goldman Sachs Bank Account Number bank acct number 590517642595 Bank Routing Number aba routing # 671167945</w:t>
        <w:br/>
        <w:t xml:space="preserve"> </w:t>
      </w:r>
    </w:p>
    <w:p>
      <w:r>
        <w:t xml:space="preserve"> First &amp; Last Name Andrea Wilson &amp; email address is  Andrea.Wilson@HOTMAIL.COM the Phone Number is 2548533869 the bank details are as follows Bank Name BBVA Bank Account Number bank account no. 150087177100 Bank Routing Number bank routing/transit (rte) 651590804</w:t>
        <w:br/>
        <w:t xml:space="preserve"> </w:t>
      </w:r>
    </w:p>
    <w:p>
      <w:r>
        <w:t xml:space="preserve"> First &amp; Last Name Jesse Cox &amp; email address is  JesseCox@AOL.COM the Phone Number is 848-174-7175 the bank details are as follows Bank Name Morgan Stanely Bank Account Number savings acct # 373367286284 Bank Routing Number bank routing/transit (rte) 6191177410</w:t>
        <w:br/>
        <w:t xml:space="preserve"> </w:t>
      </w:r>
    </w:p>
    <w:p>
      <w:r>
        <w:t xml:space="preserve"> First &amp; Last Name Kathleen Collins &amp; email address is  KathleenCollins@HOTMAIL.COM the Phone Number is 509 147 7675 the bank details are as follows Bank Name Goldman Sachs Bank Account Number bank acct # 389359483775 Bank Routing Number american bank association routing # 807314711</w:t>
        <w:br/>
        <w:t xml:space="preserve"> </w:t>
      </w:r>
    </w:p>
    <w:p>
      <w:r>
        <w:t xml:space="preserve"> First &amp; Last Name Jeffrey Brooks &amp; email address is  Jeffrey.Brooks@GMAIL.COM the Phone Number is 2187285280 the bank details are as follows Bank Name BBVA Bank Account Number checking acct # 295420803203 Bank Routing Number american bank association routing number 621593145</w:t>
        <w:br/>
        <w:t xml:space="preserve"> </w:t>
      </w:r>
    </w:p>
    <w:p>
      <w:r>
        <w:t xml:space="preserve"> First &amp; Last Name James Turner &amp; email address is  JamesTurner@HOTMAIL.COM the Phone Number is 4248135818 the bank details are as follows Bank Name Goldman Sachs Bank Account Number account numbers 592936197033 Bank Routing Number americanbankassociationrouting# 3057478810</w:t>
        <w:br/>
        <w:t xml:space="preserve"> </w:t>
      </w:r>
    </w:p>
    <w:p>
      <w:r>
        <w:t xml:space="preserve"> First &amp; Last Name Christine Harris &amp; email address is  ChristineHarris@HOTMAIL.COM the Phone Number is 262-534-4219 the bank details are as follows Bank Name Citi Bank Bank Account Number debit account no. 314344806688 Bank Routing Number routing number: 692810064</w:t>
        <w:br/>
        <w:t xml:space="preserve"> </w:t>
      </w:r>
    </w:p>
    <w:p>
      <w:r>
        <w:t xml:space="preserve"> First &amp; Last Name William Clark &amp; email address is  WilliamClark@HOTMAIL.COM the Phone Number is 9522757759 the bank details are as follows Bank Name JP Morgan Chase Bank Bank Account Number savings account no. 442963187555 Bank Routing Number americanbankassociationrouting# 271645317</w:t>
        <w:br/>
        <w:t xml:space="preserve"> </w:t>
      </w:r>
    </w:p>
    <w:p>
      <w:r>
        <w:t xml:space="preserve"> First &amp; Last Name Willie Jenkins &amp; email address is  Willie_Jenkins@GMAIL.COM the Phone Number is 4019827041 the bank details are as follows Bank Name Bank of Montreal Bank Account Number bank account no. 455361249665 Bank Routing Number bank routing/transit (rte) 653090849</w:t>
        <w:br/>
        <w:t xml:space="preserve"> </w:t>
      </w:r>
    </w:p>
    <w:p>
      <w:r>
        <w:t xml:space="preserve"> First &amp; Last Name Brandon Kelly &amp; email address is  Brandon_Kelly@GMAIL.COM the Phone Number is 302-235-7842 the bank details are as follows Bank Name Citi Bank Bank Account Number checking account no. 287433890397 Bank Routing Number abarouting# 8044354610</w:t>
        <w:br/>
        <w:t xml:space="preserve"> </w:t>
      </w:r>
    </w:p>
    <w:p>
      <w:r>
        <w:t xml:space="preserve"> First &amp; Last Name Ryan Sanders &amp; email address is  Ryan_Sanders@AOL.COM the Phone Number is 484 281 3596 the bank details are as follows Bank Name Wells Fargo Bank Account Number debit acct number 222786671990 Bank Routing Number abarouting# 249149366</w:t>
        <w:br/>
        <w:t xml:space="preserve"> </w:t>
      </w:r>
    </w:p>
    <w:p>
      <w:r>
        <w:t xml:space="preserve"> First &amp; Last Name Susan Allen &amp; email address is  SusanAllen@AOL.COM the Phone Number is 562-475-8192 the bank details are as follows Bank Name JP Morgan Chase Bank Bank Account Number debit account no. 866535454524 Bank Routing Number routing number 126391457</w:t>
        <w:br/>
        <w:t xml:space="preserve"> </w:t>
      </w:r>
    </w:p>
    <w:p>
      <w:r>
        <w:t xml:space="preserve"> First &amp; Last Name Noah Lopez &amp; email address is  Noah.Lopez@HOTMAIL.COM the Phone Number is 585-852-2673 the bank details are as follows Bank Name JP Morgan Chase Bank Bank Account Number checking acct # 500689492841 Bank Routing Number aba 701713683</w:t>
        <w:br/>
        <w:t xml:space="preserve"> </w:t>
      </w:r>
    </w:p>
    <w:p>
      <w:r>
        <w:t xml:space="preserve"> First &amp; Last Name Nicole Flores &amp; email address is  Nicole_Flores@HOTMAIL.COM the Phone Number is 8544224864 the bank details are as follows Bank Name Bank of America Bank Account Number debit acct number 807856156291 Bank Routing Number american bank association routing number 103219633</w:t>
        <w:br/>
        <w:t xml:space="preserve"> </w:t>
      </w:r>
    </w:p>
    <w:p>
      <w:r>
        <w:t xml:space="preserve"> First &amp; Last Name Lawrence Wright &amp; email address is  Lawrence.Wright@AOL.COM the Phone Number is 254-380-6750 the bank details are as follows Bank Name Morgan Stanely Bank Account Number checking account # 990323461346 Bank Routing Number abarouting# 632916177</w:t>
        <w:br/>
        <w:t xml:space="preserve"> </w:t>
      </w:r>
    </w:p>
    <w:p>
      <w:r>
        <w:t xml:space="preserve"> First &amp; Last Name Ralph Adams &amp; email address is  Ralph_Adams@AOL.COM the Phone Number is 848-600-5105 the bank details are as follows Bank Name Citi Bank Bank Account Number checking acct number 230717710361 Bank Routing Number american bank association routing number 265248432</w:t>
        <w:br/>
        <w:t xml:space="preserve"> </w:t>
      </w:r>
    </w:p>
    <w:p>
      <w:r>
        <w:t xml:space="preserve"> First &amp; Last Name Kathryn Bell &amp; email address is  Kathryn.Bell@AOL.COM the Phone Number is 808-440-6149 the bank details are as follows Bank Name Bank of America Bank Account Number debit acct number 561044391579 Bank Routing Number americanbankassociationrouting# 115940602</w:t>
        <w:br/>
        <w:t xml:space="preserve"> </w:t>
      </w:r>
    </w:p>
    <w:p>
      <w:r>
        <w:t xml:space="preserve"> First &amp; Last Name Julie Thomas &amp; email address is  Julie.Thomas@GMAIL.COM the Phone Number is 484-520-5313 the bank details are as follows Bank Name Goldman Sachs Bank Account Number checking account no. 696702728782 Bank Routing Number aba routing # 104053759</w:t>
        <w:br/>
        <w:t xml:space="preserve"> </w:t>
      </w:r>
    </w:p>
    <w:p>
      <w:r>
        <w:t xml:space="preserve"> First &amp; Last Name Janice Powell &amp; email address is  Janice_Powell@HOTMAIL.COM the Phone Number is 2705202223 the bank details are as follows Bank Name Bank of Montreal Bank Account Number debit acct number 444575531244 Bank Routing Number americanbankassociationroutingnumber 216772397</w:t>
        <w:br/>
        <w:t xml:space="preserve"> </w:t>
      </w:r>
    </w:p>
    <w:p>
      <w:r>
        <w:t xml:space="preserve"> First &amp; Last Name Jane Gomez &amp; email address is  Jane_Gomez@AOL.COM the Phone Number is 8596773256 the bank details are as follows Bank Name BBVA Bank Account Number checking acct number 941695202683 Bank Routing Number american bank association routing 266019602</w:t>
        <w:br/>
        <w:t xml:space="preserve"> </w:t>
      </w:r>
    </w:p>
    <w:p>
      <w:r>
        <w:t xml:space="preserve"> First &amp; Last Name Gregory Rogers &amp; email address is  Gregory_Rogers@HOTMAIL.COM the Phone Number is 234 221 9124 the bank details are as follows Bank Name Goldman Sachs Bank Account Number checking account 981132489108 Bank Routing Number aba routing number 6178748110</w:t>
        <w:br/>
        <w:t xml:space="preserve"> </w:t>
      </w:r>
    </w:p>
    <w:p>
      <w:r>
        <w:t xml:space="preserve"> First &amp; Last Name Ann King &amp; email address is  Ann_King@HOTMAIL.COM the Phone Number is 307 693 1026 the bank details are as follows Bank Name BBVA Bank Account Number checking acct number 910850069981 Bank Routing Number routing number 105394268</w:t>
        <w:br/>
        <w:t xml:space="preserve"> </w:t>
      </w:r>
    </w:p>
    <w:p>
      <w:r>
        <w:t xml:space="preserve"> First &amp; Last Name Margaret Clark &amp; email address is  Margaret_Clark@GMAIL.COM the Phone Number is 734 244 8160 the bank details are as follows Bank Name BNP Paribas Bank Account Number bank acct no. 710191433828 Bank Routing Number abaroutingnumber 699314217</w:t>
        <w:br/>
        <w:t xml:space="preserve"> </w:t>
      </w:r>
    </w:p>
    <w:p>
      <w:r>
        <w:t xml:space="preserve"> First &amp; Last Name Dorothy White &amp; email address is  Dorothy.White@HOTMAIL.COM the Phone Number is 7707183039 the bank details are as follows Bank Name Morgan Stanely Bank Account Number checking account # 919362470254 Bank Routing Number bank routing/transit (rte) 278443855</w:t>
        <w:br/>
        <w:t xml:space="preserve"> </w:t>
      </w:r>
    </w:p>
    <w:p>
      <w:r>
        <w:t xml:space="preserve"> First &amp; Last Name Emily Smith &amp; email address is  Emily_Smith@GMAIL.COM the Phone Number is 803-336-7751 the bank details are as follows Bank Name Bank of America Bank Account Number savings account # 161526082718 Bank Routing Number aba # 215761422</w:t>
        <w:br/>
        <w:t xml:space="preserve"> </w:t>
      </w:r>
    </w:p>
    <w:p>
      <w:r>
        <w:t xml:space="preserve"> First &amp; Last Name Walter Sullivan &amp; email address is  Walter_Sullivan@AOL.COM the Phone Number is 843 221 3995 the bank details are as follows Bank Name BNP Paribas Bank Account Number checking account 206357548515 Bank Routing Number routing number 291897501</w:t>
        <w:br/>
        <w:t xml:space="preserve"> </w:t>
      </w:r>
    </w:p>
    <w:p>
      <w:r>
        <w:t xml:space="preserve"> First &amp; Last Name Raymond Ward &amp; email address is  RaymondWard@AOL.COM the Phone Number is 513 394 4751 the bank details are as follows Bank Name BBVA Bank Account Number savings account. 698131918780 Bank Routing Number aba routing number 2433954210</w:t>
        <w:br/>
        <w:t xml:space="preserve"> </w:t>
      </w:r>
    </w:p>
    <w:p>
      <w:r>
        <w:t xml:space="preserve"> First &amp; Last Name Judith Peterson &amp; email address is  Judith.Peterson@AOL.COM the Phone Number is 7735619976 the bank details are as follows Bank Name Morgan Stanely Bank Account Number bank acct no. 483107882026 Bank Routing Number aba number 325902498</w:t>
        <w:br/>
        <w:t xml:space="preserve"> </w:t>
      </w:r>
    </w:p>
    <w:p>
      <w:r>
        <w:t xml:space="preserve"> First &amp; Last Name Sandra Perry &amp; email address is  Sandra_Perry@HOTMAIL.COM the Phone Number is 7143021807 the bank details are as follows Bank Name Morgan Stanely Bank Account Number savings acct number 565662160044 Bank Routing Number aba routing number 678412415</w:t>
        <w:br/>
        <w:t xml:space="preserve"> </w:t>
      </w:r>
    </w:p>
    <w:p>
      <w:r>
        <w:t xml:space="preserve"> First &amp; Last Name Heather Nguyen &amp; email address is  Heather_Nguyen@HOTMAIL.COM the Phone Number is 701 768 5350 the bank details are as follows Bank Name Bank of America Bank Account Number account numbers # 650540592345 Bank Routing Number bank routing/transit (rte) 2290196110</w:t>
        <w:br/>
        <w:t xml:space="preserve"> </w:t>
      </w:r>
    </w:p>
    <w:p>
      <w:r>
        <w:t xml:space="preserve"> First &amp; Last Name Jason White &amp; email address is  Jason.White@HOTMAIL.COM the Phone Number is 405-865-8643 the bank details are as follows Bank Name Bank of America Bank Account Number account numbers # 760068223178 Bank Routing Number aba 304114375</w:t>
        <w:br/>
        <w:t xml:space="preserve"> </w:t>
      </w:r>
    </w:p>
    <w:p>
      <w:r>
        <w:t xml:space="preserve"> First &amp; Last Name Lawrence Edwards &amp; email address is  LawrenceEdwards@AOL.COM the Phone Number is 716 250 5352 the bank details are as follows Bank Name Bank of Montreal Bank Account Number savings account no. 880295718880 Bank Routing Number routing number 122177798</w:t>
        <w:br/>
        <w:t xml:space="preserve"> </w:t>
      </w:r>
    </w:p>
    <w:p>
      <w:r>
        <w:t xml:space="preserve"> First &amp; Last Name Linda Morris &amp; email address is  LindaMorris@AOL.COM the Phone Number is 725-607-1172 the bank details are as follows Bank Name BNP Paribas Bank Account Number account number: 275581059424 Bank Routing Number bank routing/transit (rte) 257654872</w:t>
        <w:br/>
        <w:t xml:space="preserve"> </w:t>
      </w:r>
    </w:p>
    <w:p>
      <w:r>
        <w:t xml:space="preserve"> First &amp; Last Name Sarah Ward &amp; email address is  Sarah_Ward@AOL.COM the Phone Number is 234 390 6696 the bank details are as follows Bank Name BNP Paribas Bank Account Number checking account 352881852027 Bank Routing Number americanbankassociationrouting# 319301199</w:t>
        <w:br/>
        <w:t xml:space="preserve"> </w:t>
      </w:r>
    </w:p>
    <w:p>
      <w:r>
        <w:t xml:space="preserve"> First &amp; Last Name Roy Myers &amp; email address is  Roy.Myers@HOTMAIL.COM the Phone Number is 770-737-5455 the bank details are as follows Bank Name JP Morgan Chase Bank Bank Account Number debit account 605287889161 Bank Routing Number bankrouting# 633164889</w:t>
        <w:br/>
        <w:t xml:space="preserve"> </w:t>
      </w:r>
    </w:p>
    <w:p>
      <w:r>
        <w:t xml:space="preserve"> First &amp; Last Name Justin Peterson &amp; email address is  Justin_Peterson@AOL.COM the Phone Number is 706-123-1399 the bank details are as follows Bank Name JP Morgan Chase Bank Bank Account Number bank account # 849241987435 Bank Routing Number aba routing number 626543873</w:t>
        <w:br/>
        <w:t xml:space="preserve"> </w:t>
      </w:r>
    </w:p>
    <w:p>
      <w:r>
        <w:t xml:space="preserve"> First &amp; Last Name Brittany Allen &amp; email address is  BrittanyAllen@GMAIL.COM the Phone Number is 914-645-7164 the bank details are as follows Bank Name Bank of New York Bank Account Number checking account number 571858686681 Bank Routing Number american bank association routing # 677984119</w:t>
        <w:br/>
        <w:t xml:space="preserve"> </w:t>
      </w:r>
    </w:p>
    <w:p>
      <w:r>
        <w:t xml:space="preserve"> First &amp; Last Name Walter Hughes &amp; email address is  WalterHughes@HOTMAIL.COM the Phone Number is 310 620 5741 the bank details are as follows Bank Name Wells Fargo Bank Account Number bank account # 717722807541 Bank Routing Number american bank association routing 114185222</w:t>
        <w:br/>
        <w:t xml:space="preserve"> </w:t>
      </w:r>
    </w:p>
    <w:p>
      <w:r>
        <w:t xml:space="preserve"> First &amp; Last Name Joshua Brown &amp; email address is  Joshua.Brown@AOL.COM the Phone Number is 314 286 5664 the bank details are as follows Bank Name Morgan Stanely Bank Account Number account numbers 803858789868 Bank Routing Number bank routing number 267081613</w:t>
        <w:br/>
        <w:t xml:space="preserve"> </w:t>
      </w:r>
    </w:p>
    <w:p>
      <w:r>
        <w:t xml:space="preserve"> First &amp; Last Name Elizabeth Kelly &amp; email address is  Elizabeth_Kelly@GMAIL.COM the Phone Number is 9135117442 the bank details are as follows Bank Name Wells Fargo Bank Account Number checking account numbers # 666355058753 Bank Routing Number aba number 308907452</w:t>
        <w:br/>
        <w:t xml:space="preserve"> </w:t>
      </w:r>
    </w:p>
    <w:p>
      <w:r>
        <w:t xml:space="preserve"> First &amp; Last Name Catherine Rivera &amp; email address is  Catherine_Rivera@GMAIL.COM the Phone Number is 323-717-9670 the bank details are as follows Bank Name Morgan Stanely Bank Account Number bank acct number 375569108987 Bank Routing Number abarouting# 649075205</w:t>
        <w:br/>
        <w:t xml:space="preserve"> </w:t>
      </w:r>
    </w:p>
    <w:p>
      <w:r>
        <w:t xml:space="preserve"> First &amp; Last Name Heather Walker &amp; email address is  Heather.Walker@HOTMAIL.COM the Phone Number is 760-748-6796 the bank details are as follows Bank Name Bank of New York Bank Account Number bank account no. 450035999669 Bank Routing Number routing number: 692638644</w:t>
        <w:br/>
        <w:t xml:space="preserve"> </w:t>
      </w:r>
    </w:p>
    <w:p>
      <w:r>
        <w:t xml:space="preserve"> First &amp; Last Name Bradley Roberts &amp; email address is  BradleyRoberts@GMAIL.COM the Phone Number is 9172571674 the bank details are as follows Bank Name Bank of America Bank Account Number savings acct number 685258966960 Bank Routing Number abaroutingnumber 686316891</w:t>
        <w:br/>
        <w:t xml:space="preserve"> </w:t>
      </w:r>
    </w:p>
    <w:p>
      <w:r>
        <w:t xml:space="preserve"> First &amp; Last Name Joyce Cook &amp; email address is  Joyce_Cook@HOTMAIL.COM the Phone Number is 480 829 6743 the bank details are as follows Bank Name Wells Fargo Bank Account Number checking account no. 393112930368 Bank Routing Number routing number: 2378676510</w:t>
        <w:br/>
        <w:t xml:space="preserve"> </w:t>
      </w:r>
    </w:p>
    <w:p>
      <w:r>
        <w:t xml:space="preserve"> First &amp; Last Name Roy Myers &amp; email address is  RoyMyers@HOTMAIL.COM the Phone Number is 434 645 3186 the bank details are as follows Bank Name JP Morgan Chase Bank Bank Account Number checking account # 411577052264 Bank Routing Number bankrouting# 802164856</w:t>
        <w:br/>
        <w:t xml:space="preserve"> </w:t>
      </w:r>
    </w:p>
    <w:p>
      <w:r>
        <w:t xml:space="preserve"> First &amp; Last Name Victoria Parker &amp; email address is  Victoria.Parker@AOL.COM the Phone Number is 203 565 8322 the bank details are as follows Bank Name Bank of America Bank Account Number savings account no. 670210096431 Bank Routing Number american bank association routing 806046763</w:t>
        <w:br/>
        <w:t xml:space="preserve"> </w:t>
      </w:r>
    </w:p>
    <w:p>
      <w:r>
        <w:t xml:space="preserve"> First &amp; Last Name Diane Sullivan &amp; email address is  Diane.Sullivan@HOTMAIL.COM the Phone Number is 516-555-9125 the bank details are as follows Bank Name Wells Fargo Bank Account Number bank account number 362816540907 Bank Routing Number aba number 263454891</w:t>
        <w:br/>
        <w:t xml:space="preserve"> </w:t>
      </w:r>
    </w:p>
    <w:p>
      <w:r>
        <w:t xml:space="preserve"> First &amp; Last Name Stephen Perry &amp; email address is  StephenPerry@HOTMAIL.COM the Phone Number is 9017403767 the bank details are as follows Bank Name Bank of America Bank Account Number debit acct no. 443244600362 Bank Routing Number american bank association routing number 214214899</w:t>
        <w:br/>
        <w:t xml:space="preserve"> </w:t>
      </w:r>
    </w:p>
    <w:p>
      <w:r>
        <w:t xml:space="preserve"> First &amp; Last Name Paul Cook &amp; email address is  Paul.Cook@HOTMAIL.COM the Phone Number is 9013587891 the bank details are as follows Bank Name Goldman Sachs Bank Account Number debit account number 113444259337 Bank Routing Number americanbankassociationroutingnumber 686556062</w:t>
        <w:br/>
        <w:t xml:space="preserve"> </w:t>
      </w:r>
    </w:p>
    <w:p>
      <w:r>
        <w:t xml:space="preserve"> First &amp; Last Name Jesse Wood &amp; email address is  Jesse.Wood@HOTMAIL.COM the Phone Number is 5711267956 the bank details are as follows Bank Name Bank of America Bank Account Number savings account number 542435944454 Bank Routing Number american bank association routing number 286564522</w:t>
        <w:br/>
        <w:t xml:space="preserve"> </w:t>
      </w:r>
    </w:p>
    <w:p>
      <w:r>
        <w:t xml:space="preserve"> First &amp; Last Name Walter Collins &amp; email address is  Walter.Collins@AOL.COM the Phone Number is 251 173 5694 the bank details are as follows Bank Name Bank of New York Bank Account Number savings acct no. 692462698093 Bank Routing Number routing number 722910795</w:t>
        <w:br/>
        <w:t xml:space="preserve"> </w:t>
      </w:r>
    </w:p>
    <w:p>
      <w:r>
        <w:t xml:space="preserve"> First &amp; Last Name Mary Sanchez &amp; email address is  Mary_Sanchez@GMAIL.COM the Phone Number is 501-304-5449 the bank details are as follows Bank Name BBVA Bank Account Number checking acct # 871005606978 Bank Routing Number aba number 211116518</w:t>
        <w:br/>
        <w:t xml:space="preserve"> </w:t>
      </w:r>
    </w:p>
    <w:p>
      <w:r>
        <w:t xml:space="preserve"> First &amp; Last Name Rebecca Turner &amp; email address is  Rebecca.Turner@GMAIL.COM the Phone Number is 940-357-7245 the bank details are as follows Bank Name Wells Fargo Bank Account Number account numbers # 746705111525 Bank Routing Number american bank association routing 241905663</w:t>
        <w:br/>
        <w:t xml:space="preserve"> </w:t>
      </w:r>
    </w:p>
    <w:p>
      <w:r>
        <w:t xml:space="preserve"> First &amp; Last Name Kathleen Peterson &amp; email address is  KathleenPeterson@HOTMAIL.COM the Phone Number is 6166198765 the bank details are as follows Bank Name BBVA Bank Account Number checking acct number 600269161344 Bank Routing Number american bank association routing number 659835778</w:t>
        <w:br/>
        <w:t xml:space="preserve"> </w:t>
      </w:r>
    </w:p>
    <w:p>
      <w:r>
        <w:t xml:space="preserve"> First &amp; Last Name John Davis &amp; email address is  John.Davis@AOL.COM the Phone Number is 352-150-4981 the bank details are as follows Bank Name BNP Paribas Bank Account Number account number: 542342001480 Bank Routing Number aba 322217351</w:t>
        <w:br/>
        <w:t xml:space="preserve"> </w:t>
      </w:r>
    </w:p>
    <w:p>
      <w:r>
        <w:t xml:space="preserve"> First &amp; Last Name Gerald Rogers &amp; email address is  GeraldRogers@HOTMAIL.COM the Phone Number is 760-928-7264 the bank details are as follows Bank Name Bank of New York Bank Account Number checking account number 132577716579 Bank Routing Number americanbankassociationroutingnumber 129410335</w:t>
        <w:br/>
        <w:t xml:space="preserve"> </w:t>
      </w:r>
    </w:p>
    <w:p>
      <w:r>
        <w:t xml:space="preserve"> First &amp; Last Name Carl James &amp; email address is  CarlJames@GMAIL.COM the Phone Number is 318-591-7587 the bank details are as follows Bank Name Goldman Sachs Bank Account Number savings acct no. 808024279990 Bank Routing Number aba# 228770183</w:t>
        <w:br/>
        <w:t xml:space="preserve"> </w:t>
      </w:r>
    </w:p>
    <w:p>
      <w:r>
        <w:t xml:space="preserve"> First &amp; Last Name Ruth Gutierrez &amp; email address is  RuthGutierrez@HOTMAIL.COM the Phone Number is 260-460-1834 the bank details are as follows Bank Name Morgan Stanely Bank Account Number bank acct # 621237723475 Bank Routing Number bank routing/transit (rte) 667454138</w:t>
        <w:br/>
        <w:t xml:space="preserve"> </w:t>
      </w:r>
    </w:p>
    <w:p>
      <w:r>
        <w:t xml:space="preserve"> First &amp; Last Name Gabriel Davis &amp; email address is  GabrielDavis@HOTMAIL.COM the Phone Number is 803-746-2437 the bank details are as follows Bank Name Morgan Stanely Bank Account Number savings acct number 277578944926 Bank Routing Number american bank association routing # 672092844</w:t>
        <w:br/>
        <w:t xml:space="preserve"> </w:t>
      </w:r>
    </w:p>
    <w:p>
      <w:r>
        <w:t xml:space="preserve"> First &amp; Last Name Jose Hernandez &amp; email address is  Jose.Hernandez@HOTMAIL.COM the Phone Number is 757-369-6898 the bank details are as follows Bank Name Citi Bank Bank Account Number debit acct # 254561887515 Bank Routing Number bank routing number 678778971</w:t>
        <w:br/>
        <w:t xml:space="preserve"> </w:t>
      </w:r>
    </w:p>
    <w:p>
      <w:r>
        <w:t xml:space="preserve"> First &amp; Last Name Nicole Lewis &amp; email address is  Nicole_Lewis@HOTMAIL.COM the Phone Number is 575 241 1296 the bank details are as follows Bank Name BBVA Bank Account Number savings account. 923775068532 Bank Routing Number americanbankassociationroutingnumber 724734924</w:t>
        <w:br/>
        <w:t xml:space="preserve"> </w:t>
      </w:r>
    </w:p>
    <w:p>
      <w:r>
        <w:t xml:space="preserve"> First &amp; Last Name Nancy Moore &amp; email address is  Nancy.Moore@AOL.COM the Phone Number is 845-218-5299 the bank details are as follows Bank Name Morgan Stanely Bank Account Number checking account numbers # 197418032786 Bank Routing Number bankroutingnumber 268397018</w:t>
        <w:br/>
        <w:t xml:space="preserve"> </w:t>
      </w:r>
    </w:p>
    <w:p>
      <w:r>
        <w:t xml:space="preserve"> First &amp; Last Name Brittany King &amp; email address is  BrittanyKing@GMAIL.COM the Phone Number is 9362565022 the bank details are as follows Bank Name Morgan Stanely Bank Account Number savings acct # 936430844923 Bank Routing Number routing number: 6314547410</w:t>
        <w:br/>
        <w:t xml:space="preserve"> </w:t>
      </w:r>
    </w:p>
    <w:p>
      <w:r>
        <w:t xml:space="preserve"> First &amp; Last Name Brittany Hill &amp; email address is  BrittanyHill@AOL.COM the Phone Number is 629 424 8352 the bank details are as follows Bank Name Morgan Stanely Bank Account Number savings account number 833973365168 Bank Routing Number routing number 239054555</w:t>
        <w:br/>
        <w:t xml:space="preserve"> </w:t>
      </w:r>
    </w:p>
    <w:p>
      <w:r>
        <w:t xml:space="preserve"> First &amp; Last Name Daniel King &amp; email address is  DanielKing@HOTMAIL.COM the Phone Number is 2703203159 the bank details are as follows Bank Name Wells Fargo Bank Account Number debit account no. 995696599054 Bank Routing Number aba # 301978925</w:t>
        <w:br/>
        <w:t xml:space="preserve"> </w:t>
      </w:r>
    </w:p>
    <w:p>
      <w:r>
        <w:t xml:space="preserve"> First &amp; Last Name Maria Young &amp; email address is  MariaYoung@GMAIL.COM the Phone Number is 773 783 7168 the bank details are as follows Bank Name Bank of Montreal Bank Account Number savings account. 411926779813 Bank Routing Number abaroutingnumber 709520917</w:t>
        <w:br/>
        <w:t xml:space="preserve"> </w:t>
      </w:r>
    </w:p>
    <w:p>
      <w:r>
        <w:t xml:space="preserve"> First &amp; Last Name Marie Cooper &amp; email address is  MarieCooper@GMAIL.COM the Phone Number is 321-852-3373 the bank details are as follows Bank Name BNP Paribas Bank Account Number checking acct number 900234565374 Bank Routing Number american bank association routing 809103687</w:t>
        <w:br/>
        <w:t xml:space="preserve"> </w:t>
      </w:r>
    </w:p>
    <w:p>
      <w:r>
        <w:t xml:space="preserve"> First &amp; Last Name Adam Russell &amp; email address is  Adam_Russell@AOL.COM the Phone Number is 484 956 4219 the bank details are as follows Bank Name BBVA Bank Account Number bank acct # 612556462325 Bank Routing Number bank routing/transit (rte) 645567283</w:t>
        <w:br/>
        <w:t xml:space="preserve"> </w:t>
      </w:r>
    </w:p>
    <w:p>
      <w:r>
        <w:t xml:space="preserve"> First &amp; Last Name Julia Bennett &amp; email address is  JuliaBennett@AOL.COM the Phone Number is 815-128-8695 the bank details are as follows Bank Name Bank of New York Bank Account Number checking account no. 322217280681 Bank Routing Number americanbankassociationroutingnumber 125890771</w:t>
        <w:br/>
        <w:t xml:space="preserve"> </w:t>
      </w:r>
    </w:p>
    <w:p>
      <w:r>
        <w:t xml:space="preserve"> First &amp; Last Name Donna Lewis &amp; email address is  Donna.Lewis@HOTMAIL.COM the Phone Number is 754-455-6596 the bank details are as follows Bank Name Wells Fargo Bank Account Number bank account number 675822645824 Bank Routing Number bank routing/transit (rte) 644349884</w:t>
        <w:br/>
        <w:t xml:space="preserve"> </w:t>
      </w:r>
    </w:p>
    <w:p>
      <w:r>
        <w:t xml:space="preserve"> First &amp; Last Name Matthew Cox &amp; email address is  Matthew.Cox@GMAIL.COM the Phone Number is 930 688 5097 the bank details are as follows Bank Name Citi Bank Bank Account Number checking acct number 596157043807 Bank Routing Number aba routing # 321274036</w:t>
        <w:br/>
        <w:t xml:space="preserve"> </w:t>
      </w:r>
    </w:p>
    <w:p>
      <w:r>
        <w:t xml:space="preserve"> First &amp; Last Name Helen Gomez &amp; email address is  HelenGomez@AOL.COM the Phone Number is 214-188-9445 the bank details are as follows Bank Name JP Morgan Chase Bank Bank Account Number bank account no. 199617951782 Bank Routing Number routing number 6744915410</w:t>
        <w:br/>
        <w:t xml:space="preserve"> </w:t>
      </w:r>
    </w:p>
    <w:p>
      <w:r>
        <w:t xml:space="preserve"> First &amp; Last Name Eric Lopez &amp; email address is  Eric_Lopez@AOL.COM the Phone Number is 986 147 7162 the bank details are as follows Bank Name Wells Fargo Bank Account Number bank account number 638357704327 Bank Routing Number bank routing/transit (rte) 663193134</w:t>
        <w:br/>
        <w:t xml:space="preserve"> </w:t>
      </w:r>
    </w:p>
    <w:p>
      <w:r>
        <w:t xml:space="preserve"> First &amp; Last Name Jerry Flores &amp; email address is  JerryFlores@AOL.COM the Phone Number is 2094549280 the bank details are as follows Bank Name BBVA Bank Account Number checking account numbers # 635751394177 Bank Routing Number bank routing/transit (rte) 2156492310</w:t>
        <w:br/>
        <w:t xml:space="preserve"> </w:t>
      </w:r>
    </w:p>
    <w:p>
      <w:r>
        <w:t xml:space="preserve"> First &amp; Last Name Kyle Sanders &amp; email address is  KyleSanders@HOTMAIL.COM the Phone Number is 8593804539 the bank details are as follows Bank Name BBVA Bank Account Number bank account no. 278641910038 Bank Routing Number bankroutingnumber 108428911</w:t>
        <w:br/>
        <w:t xml:space="preserve"> </w:t>
      </w:r>
    </w:p>
    <w:p>
      <w:r>
        <w:t xml:space="preserve"> First &amp; Last Name Andrea Baker &amp; email address is  AndreaBaker@HOTMAIL.COM the Phone Number is 6788278479 the bank details are as follows Bank Name Goldman Sachs Bank Account Number account number: 135576451426 Bank Routing Number abaroutingnumber 633117399</w:t>
        <w:br/>
        <w:t xml:space="preserve"> </w:t>
      </w:r>
    </w:p>
    <w:p>
      <w:r>
        <w:t xml:space="preserve"> First &amp; Last Name Sean Cox &amp; email address is  Sean_Cox@AOL.COM the Phone Number is 534-400-9660 the bank details are as follows Bank Name Morgan Stanely Bank Account Number savings acct # 771394931592 Bank Routing Number aba routing number 249886878</w:t>
        <w:br/>
        <w:t xml:space="preserve"> </w:t>
      </w:r>
    </w:p>
    <w:p>
      <w:r>
        <w:t xml:space="preserve"> First &amp; Last Name Eugene Thomas &amp; email address is  Eugene.Thomas@HOTMAIL.COM the Phone Number is 6094778140 the bank details are as follows Bank Name JP Morgan Chase Bank Bank Account Number debit account # 421817349323 Bank Routing Number routing number 243571257</w:t>
        <w:br/>
        <w:t xml:space="preserve"> </w:t>
      </w:r>
    </w:p>
    <w:p>
      <w:r>
        <w:t xml:space="preserve"> First &amp; Last Name Jason Morales &amp; email address is  Jason_Morales@HOTMAIL.COM the Phone Number is 424-962-2784 the bank details are as follows Bank Name Bank of Montreal Bank Account Number account number 516766120260 Bank Routing Number abaroutingnumber 1139758610</w:t>
        <w:br/>
        <w:t xml:space="preserve"> </w:t>
      </w:r>
    </w:p>
    <w:p>
      <w:r>
        <w:t xml:space="preserve"> First &amp; Last Name Jean Ramirez &amp; email address is  Jean_Ramirez@GMAIL.COM the Phone Number is 9346928917 the bank details are as follows Bank Name Wells Fargo Bank Account Number checking acct number 602738405716 Bank Routing Number bankroutingnumber 688823641</w:t>
        <w:br/>
        <w:t xml:space="preserve"> </w:t>
      </w:r>
    </w:p>
    <w:p>
      <w:r>
        <w:t xml:space="preserve"> First &amp; Last Name Sara Thomas &amp; email address is  Sara.Thomas@HOTMAIL.COM the Phone Number is 8543856183 the bank details are as follows Bank Name BNP Paribas Bank Account Number savings account. 252670441213 Bank Routing Number aba routing number 6630094810</w:t>
        <w:br/>
        <w:t xml:space="preserve"> </w:t>
      </w:r>
    </w:p>
    <w:p>
      <w:r>
        <w:t xml:space="preserve"> First &amp; Last Name Matthew Johnson &amp; email address is  Matthew.Johnson@HOTMAIL.COM the Phone Number is 231 266 4508 the bank details are as follows Bank Name Bank of Montreal Bank Account Number checking account 986927693087 Bank Routing Number abarouting# 254809345</w:t>
        <w:br/>
        <w:t xml:space="preserve"> </w:t>
      </w:r>
    </w:p>
    <w:p>
      <w:r>
        <w:t xml:space="preserve"> First &amp; Last Name Grace Cox &amp; email address is  Grace.Cox@HOTMAIL.COM the Phone Number is 223 748 6501 the bank details are as follows Bank Name JP Morgan Chase Bank Bank Account Number savings acct # 162940074080 Bank Routing Number bankroutingnumber 238545874</w:t>
        <w:br/>
        <w:t xml:space="preserve"> </w:t>
      </w:r>
    </w:p>
    <w:p>
      <w:r>
        <w:t xml:space="preserve"> First &amp; Last Name Nathan Gonzalez &amp; email address is  Nathan.Gonzalez@HOTMAIL.COM the Phone Number is 603-425-5798 the bank details are as follows Bank Name BNP Paribas Bank Account Number bank acct number 542897220074 Bank Routing Number aba # 264946625</w:t>
        <w:br/>
        <w:t xml:space="preserve"> </w:t>
      </w:r>
    </w:p>
    <w:p>
      <w:r>
        <w:t xml:space="preserve"> First &amp; Last Name Carolyn Edwards &amp; email address is  Carolyn.Edwards@GMAIL.COM the Phone Number is 806 766 3721 the bank details are as follows Bank Name Citi Bank Bank Account Number savings account number 881093988280 Bank Routing Number routing number: 2481953410</w:t>
        <w:br/>
        <w:t xml:space="preserve"> </w:t>
      </w:r>
    </w:p>
    <w:p>
      <w:r>
        <w:t xml:space="preserve"> First &amp; Last Name Emma Nguyen &amp; email address is  EmmaNguyen@GMAIL.COM the Phone Number is 478 554 3513 the bank details are as follows Bank Name Morgan Stanely Bank Account Number debit acct no. 742954240426 Bank Routing Number americanbankassociationrouting# 121995298</w:t>
        <w:br/>
        <w:t xml:space="preserve"> </w:t>
      </w:r>
    </w:p>
    <w:p>
      <w:r>
        <w:t xml:space="preserve"> First &amp; Last Name Emma White &amp; email address is  Emma.White@GMAIL.COM the Phone Number is 5746388855 the bank details are as follows Bank Name Citi Bank Bank Account Number debit account no. 944659358844 Bank Routing Number routing transit number 238074769</w:t>
        <w:br/>
        <w:t xml:space="preserve"> </w:t>
      </w:r>
    </w:p>
    <w:p>
      <w:r>
        <w:t xml:space="preserve"> First &amp; Last Name Dennis Thomas &amp; email address is  Dennis.Thomas@HOTMAIL.COM the Phone Number is 770 256 4786 the bank details are as follows Bank Name Citi Bank Bank Account Number bank account # 299129104884 Bank Routing Number americanbankassociationrouting# 328625785</w:t>
        <w:br/>
        <w:t xml:space="preserve"> </w:t>
      </w:r>
    </w:p>
    <w:p>
      <w:r>
        <w:t xml:space="preserve"> First &amp; Last Name Amy Sanders &amp; email address is  Amy.Sanders@AOL.COM the Phone Number is 479 651 7002 the bank details are as follows Bank Name Citi Bank Bank Account Number bank account # 948626544637 Bank Routing Number abaroutingnumber 242129891</w:t>
        <w:br/>
        <w:t xml:space="preserve"> </w:t>
      </w:r>
    </w:p>
    <w:p>
      <w:r>
        <w:t xml:space="preserve"> First &amp; Last Name Nathan Taylor &amp; email address is  Nathan_Taylor@AOL.COM the Phone Number is 9077057022 the bank details are as follows Bank Name Morgan Stanely Bank Account Number debit account no. 797538231925 Bank Routing Number american bank association routing 691400284</w:t>
        <w:br/>
        <w:t xml:space="preserve"> </w:t>
      </w:r>
    </w:p>
    <w:p>
      <w:r>
        <w:t xml:space="preserve"> First &amp; Last Name Carl Ward &amp; email address is  Carl_Ward@AOL.COM the Phone Number is 5712732077 the bank details are as follows Bank Name BBVA Bank Account Number savings account number 943474762067 Bank Routing Number aba# 298219768</w:t>
        <w:br/>
        <w:t xml:space="preserve"> </w:t>
      </w:r>
    </w:p>
    <w:p>
      <w:r>
        <w:t xml:space="preserve"> First &amp; Last Name George Thompson &amp; email address is  George_Thompson@HOTMAIL.COM the Phone Number is 7147122600 the bank details are as follows Bank Name Bank of America Bank Account Number debit acct no. 471612344673 Bank Routing Number aba routing number 319624504</w:t>
        <w:br/>
        <w:t xml:space="preserve"> </w:t>
      </w:r>
    </w:p>
    <w:p>
      <w:r>
        <w:t xml:space="preserve"> First &amp; Last Name Roy Parker &amp; email address is  Roy.Parker@HOTMAIL.COM the Phone Number is 701 947 9782 the bank details are as follows Bank Name Bank of America Bank Account Number checking account number 432284231234 Bank Routing Number bankrouting# 228471563</w:t>
        <w:br/>
        <w:t xml:space="preserve"> </w:t>
      </w:r>
    </w:p>
    <w:p>
      <w:r>
        <w:t xml:space="preserve"> First &amp; Last Name Pamela Evans &amp; email address is  PamelaEvans@HOTMAIL.COM the Phone Number is 628 292 6851 the bank details are as follows Bank Name Goldman Sachs Bank Account Number account number # 258847963602 Bank Routing Number aba 329142788</w:t>
        <w:br/>
        <w:t xml:space="preserve"> </w:t>
      </w:r>
    </w:p>
    <w:p>
      <w:r>
        <w:t xml:space="preserve"> First &amp; Last Name Amanda Ramirez &amp; email address is  Amanda.Ramirez@HOTMAIL.COM the Phone Number is 276-816-6572 the bank details are as follows Bank Name BNP Paribas Bank Account Number savings account. 847485374872 Bank Routing Number aba # 228860912</w:t>
        <w:br/>
        <w:t xml:space="preserve"> </w:t>
      </w:r>
    </w:p>
    <w:p>
      <w:r>
        <w:t xml:space="preserve"> First &amp; Last Name Sophia Carter &amp; email address is  Sophia_Carter@HOTMAIL.COM the Phone Number is 445 536 1491 the bank details are as follows Bank Name Goldman Sachs Bank Account Number savings account # 379481578574 Bank Routing Number aba# 218106851</w:t>
        <w:br/>
        <w:t xml:space="preserve"> </w:t>
      </w:r>
    </w:p>
    <w:p>
      <w:r>
        <w:t xml:space="preserve"> First &amp; Last Name Megan Bailey &amp; email address is  MeganBailey@HOTMAIL.COM the Phone Number is 4798043385 the bank details are as follows Bank Name Bank of America Bank Account Number savings account number 245698240256 Bank Routing Number bankroutingnumber 2456168810</w:t>
        <w:br/>
        <w:t xml:space="preserve"> </w:t>
      </w:r>
    </w:p>
    <w:p>
      <w:r>
        <w:t xml:space="preserve"> First &amp; Last Name Cynthia Cooper &amp; email address is  Cynthia.Cooper@GMAIL.COM the Phone Number is 332 186 8602 the bank details are as follows Bank Name Bank of America Bank Account Number account numbers # 483238374072 Bank Routing Number bankroutingnumber 232074244</w:t>
        <w:br/>
        <w:t xml:space="preserve"> </w:t>
      </w:r>
    </w:p>
    <w:p>
      <w:r>
        <w:t xml:space="preserve"> First &amp; Last Name Russell Morales &amp; email address is  Russell_Morales@GMAIL.COM the Phone Number is 408 983 1659 the bank details are as follows Bank Name Bank of America Bank Account Number savings account. 392988115995 Bank Routing Number aba number 6311648110</w:t>
        <w:br/>
        <w:t xml:space="preserve"> </w:t>
      </w:r>
    </w:p>
    <w:p>
      <w:r>
        <w:t xml:space="preserve"> First &amp; Last Name Elizabeth Evans &amp; email address is  Elizabeth_Evans@HOTMAIL.COM the Phone Number is 916-766-1909 the bank details are as follows Bank Name Morgan Stanely Bank Account Number savings account number 213746999246 Bank Routing Number routing number 647644285</w:t>
        <w:br/>
        <w:t xml:space="preserve"> </w:t>
      </w:r>
    </w:p>
    <w:p>
      <w:r>
        <w:t xml:space="preserve"> First &amp; Last Name Johnny Carter &amp; email address is  JohnnyCarter@HOTMAIL.COM the Phone Number is 754 149 4003 the bank details are as follows Bank Name JP Morgan Chase Bank Bank Account Number checking account numbers # 502300887530 Bank Routing Number abarouting# 232257692</w:t>
        <w:br/>
        <w:t xml:space="preserve"> </w:t>
      </w:r>
    </w:p>
    <w:p>
      <w:r>
        <w:t xml:space="preserve"> First &amp; Last Name Kathryn Peterson &amp; email address is  Kathryn.Peterson@GMAIL.COM the Phone Number is 6205816247 the bank details are as follows Bank Name Bank of New York Bank Account Number debit account number 284452771386 Bank Routing Number bank routing/transit (rte) 695958091</w:t>
        <w:br/>
        <w:t xml:space="preserve"> </w:t>
      </w:r>
    </w:p>
    <w:p>
      <w:r>
        <w:t xml:space="preserve"> First &amp; Last Name Vincent Martinez &amp; email address is  Vincent_Martinez@HOTMAIL.COM the Phone Number is 2147831369 the bank details are as follows Bank Name Wells Fargo Bank Account Number bank account # 381686550087 Bank Routing Number aba routing # 652085033</w:t>
        <w:br/>
        <w:t xml:space="preserve"> </w:t>
      </w:r>
    </w:p>
    <w:p>
      <w:r>
        <w:t xml:space="preserve"> First &amp; Last Name Amanda Williams &amp; email address is  Amanda.Williams@GMAIL.COM the Phone Number is 2193674379 the bank details are as follows Bank Name JP Morgan Chase Bank Bank Account Number bank acct no. 230561833560 Bank Routing Number bank routing number 664379232</w:t>
        <w:br/>
        <w:t xml:space="preserve"> </w:t>
      </w:r>
    </w:p>
    <w:p>
      <w:r>
        <w:t xml:space="preserve"> First &amp; Last Name Teresa Morgan &amp; email address is  TeresaMorgan@HOTMAIL.COM the Phone Number is 628-788-1668 the bank details are as follows Bank Name BBVA Bank Account Number bank account # 205576810986 Bank Routing Number bank routing number 109053615</w:t>
        <w:br/>
        <w:t xml:space="preserve"> </w:t>
      </w:r>
    </w:p>
    <w:p>
      <w:r>
        <w:t xml:space="preserve"> First &amp; Last Name Dorothy Thomas &amp; email address is  Dorothy_Thomas@GMAIL.COM the Phone Number is 6191394318 the bank details are as follows Bank Name Goldman Sachs Bank Account Number bank acct # 194745406757 Bank Routing Number aba routing number 285599378</w:t>
        <w:br/>
        <w:t xml:space="preserve"> </w:t>
      </w:r>
    </w:p>
    <w:p>
      <w:r>
        <w:t xml:space="preserve"> First &amp; Last Name Lawrence Sanders &amp; email address is  Lawrence_Sanders@HOTMAIL.COM the Phone Number is 4423697263 the bank details are as follows Bank Name Bank of Montreal Bank Account Number checking acct # 872944236023 Bank Routing Number american bank association routing 214095063</w:t>
        <w:br/>
        <w:t xml:space="preserve"> </w:t>
      </w:r>
    </w:p>
    <w:p>
      <w:r>
        <w:t xml:space="preserve"> First &amp; Last Name Nancy Cooper &amp; email address is  Nancy_Cooper@GMAIL.COM the Phone Number is 8172639632 the bank details are as follows Bank Name BBVA Bank Account Number checking acct no. 654698307384 Bank Routing Number bank routing/transit (rte) 622880941</w:t>
        <w:br/>
        <w:t xml:space="preserve"> </w:t>
      </w:r>
    </w:p>
    <w:p>
      <w:r>
        <w:t xml:space="preserve"> First &amp; Last Name Emma Sanders &amp; email address is  EmmaSanders@GMAIL.COM the Phone Number is 947 321 9885 the bank details are as follows Bank Name Wells Fargo Bank Account Number savings account no. 839674726963 Bank Routing Number american bank association routing number 253133601</w:t>
        <w:br/>
        <w:t xml:space="preserve"> </w:t>
      </w:r>
    </w:p>
    <w:p>
      <w:r>
        <w:t xml:space="preserve"> First &amp; Last Name Theresa Bell &amp; email address is  TheresaBell@AOL.COM the Phone Number is 952 107 7200 the bank details are as follows Bank Name Goldman Sachs Bank Account Number debit acct number 899612863023 Bank Routing Number aba routing # 729322687</w:t>
        <w:br/>
        <w:t xml:space="preserve"> </w:t>
      </w:r>
    </w:p>
    <w:p>
      <w:r>
        <w:t xml:space="preserve"> First &amp; Last Name Andrew Bell &amp; email address is  AndrewBell@HOTMAIL.COM the Phone Number is 6054237951663 the bank details are as follows Bank Name Bank of New York Bank Account Number debit account # 803888693080 Bank Routing Number routing transit number 648228862</w:t>
        <w:br/>
        <w:t xml:space="preserve"> </w:t>
      </w:r>
    </w:p>
    <w:p>
      <w:r>
        <w:t xml:space="preserve"> First &amp; Last Name Gabriel Ortiz &amp; email address is  Gabriel_Ortiz@GMAIL.COM the Phone Number is 8045786272 the bank details are as follows Bank Name JP Morgan Chase Bank Bank Account Number debit account 111739485836 Bank Routing Number aba number 689051409</w:t>
        <w:br/>
        <w:t xml:space="preserve"> </w:t>
      </w:r>
    </w:p>
    <w:p>
      <w:r>
        <w:t xml:space="preserve"> First &amp; Last Name Nancy Parker &amp; email address is  Nancy.Parker@AOL.COM the Phone Number is 903 981 5863 the bank details are as follows Bank Name BNP Paribas Bank Account Number checking account no. 331878930179 Bank Routing Number aba # 286819895</w:t>
        <w:br/>
        <w:t xml:space="preserve"> </w:t>
      </w:r>
    </w:p>
    <w:p>
      <w:r>
        <w:t xml:space="preserve"> First &amp; Last Name Randy King &amp; email address is  RandyKing@GMAIL.COM the Phone Number is 903-766-4520 the bank details are as follows Bank Name Bank of New York Bank Account Number savings account number 417015592407 Bank Routing Number routing number: 247172911</w:t>
        <w:br/>
        <w:t xml:space="preserve"> </w:t>
      </w:r>
    </w:p>
    <w:p>
      <w:r>
        <w:t xml:space="preserve"> First &amp; Last Name Christian Butler &amp; email address is  ChristianButler@HOTMAIL.COM the Phone Number is 8301118386 the bank details are as follows Bank Name Bank of New York Bank Account Number checking acct no. 970242406758 Bank Routing Number aba 6788774910</w:t>
        <w:br/>
        <w:t xml:space="preserve"> </w:t>
      </w:r>
    </w:p>
    <w:p>
      <w:r>
        <w:t xml:space="preserve"> First &amp; Last Name Samuel Gutierrez &amp; email address is  Samuel_Gutierrez@GMAIL.COM the Phone Number is 847-476-5439 the bank details are as follows Bank Name Goldman Sachs Bank Account Number account number 264109341763 Bank Routing Number americanbankassociationroutingnumber 323935289</w:t>
        <w:br/>
        <w:t xml:space="preserve"> </w:t>
      </w:r>
    </w:p>
    <w:p>
      <w:r>
        <w:t xml:space="preserve"> First &amp; Last Name Grace Reyes &amp; email address is  Grace_Reyes@HOTMAIL.COM the Phone Number is 458 841 6372 the bank details are as follows Bank Name Citi Bank Bank Account Number checking account numbers # 199151549394 Bank Routing Number aba routing number 101820163</w:t>
        <w:br/>
        <w:t xml:space="preserve"> </w:t>
      </w:r>
    </w:p>
    <w:p>
      <w:r>
        <w:t xml:space="preserve"> First &amp; Last Name Brandon Morales &amp; email address is  Brandon.Morales@AOL.COM the Phone Number is 863-967-5127 the bank details are as follows Bank Name BNP Paribas Bank Account Number debit account no. 957695589664 Bank Routing Number bank routing number 6844050510</w:t>
        <w:br/>
        <w:t xml:space="preserve"> </w:t>
      </w:r>
    </w:p>
    <w:p>
      <w:r>
        <w:t xml:space="preserve"> First &amp; Last Name Lori Johnson &amp; email address is  Lori_Johnson@AOL.COM the Phone Number is 610 137 5337 the bank details are as follows Bank Name Bank of Montreal Bank Account Number checking acct number 632029932403 Bank Routing Number bankroutingnumber 684659563</w:t>
        <w:br/>
        <w:t xml:space="preserve"> </w:t>
      </w:r>
    </w:p>
    <w:p>
      <w:r>
        <w:t xml:space="preserve"> First &amp; Last Name Christine Reyes &amp; email address is  Christine.Reyes@GMAIL.COM the Phone Number is 781 329 4911 the bank details are as follows Bank Name Citi Bank Bank Account Number checking account 326316255266 Bank Routing Number abaroutingnumber 241925944</w:t>
        <w:br/>
        <w:t xml:space="preserve"> </w:t>
      </w:r>
    </w:p>
    <w:p>
      <w:r>
        <w:t xml:space="preserve"> First &amp; Last Name Kayla Wood &amp; email address is  Kayla.Wood@HOTMAIL.COM the Phone Number is 9787639352 the bank details are as follows Bank Name Bank of Montreal Bank Account Number bank acct number 129976634139 Bank Routing Number abaroutingnumber 725937063</w:t>
        <w:br/>
        <w:t xml:space="preserve"> </w:t>
      </w:r>
    </w:p>
    <w:p>
      <w:r>
        <w:t xml:space="preserve"> First &amp; Last Name Adam Diaz &amp; email address is  Adam.Diaz@HOTMAIL.COM the Phone Number is 3133293538 the bank details are as follows Bank Name Bank of Montreal Bank Account Number checking account numbers # 827273864357 Bank Routing Number americanbankassociationroutingnumber 301559014</w:t>
        <w:br/>
        <w:t xml:space="preserve"> </w:t>
      </w:r>
    </w:p>
    <w:p>
      <w:r>
        <w:t xml:space="preserve"> First &amp; Last Name Alan Diaz &amp; email address is  AlanDiaz@AOL.COM the Phone Number is 8127769695 the bank details are as follows Bank Name Bank of New York Bank Account Number bank account # 899960194836 Bank Routing Number bank routing number 242827465</w:t>
        <w:br/>
        <w:t xml:space="preserve"> </w:t>
      </w:r>
    </w:p>
    <w:p>
      <w:r>
        <w:t xml:space="preserve"> First &amp; Last Name Sara Anderson &amp; email address is  SaraAnderson@AOL.COM the Phone Number is 769 986 8868 the bank details are as follows Bank Name Bank of America Bank Account Number bank acct # 972670615609 Bank Routing Number aba routing # 287423691</w:t>
        <w:br/>
        <w:t xml:space="preserve"> </w:t>
      </w:r>
    </w:p>
    <w:p>
      <w:r>
        <w:t xml:space="preserve"> First &amp; Last Name Bradley Johnson &amp; email address is  Bradley_Johnson@HOTMAIL.COM the Phone Number is 561 545 7804 the bank details are as follows Bank Name Citi Bank Bank Account Number checking acct number 335929998580 Bank Routing Number american bank association routing 306332935</w:t>
        <w:br/>
        <w:t xml:space="preserve"> </w:t>
      </w:r>
    </w:p>
    <w:p>
      <w:r>
        <w:t xml:space="preserve"> First &amp; Last Name Eric Evans &amp; email address is  EricEvans@HOTMAIL.COM the Phone Number is 641 198 1866 the bank details are as follows Bank Name Bank of Montreal Bank Account Number account numbers # 676386682194 Bank Routing Number aba routing # 311681888</w:t>
        <w:br/>
        <w:t xml:space="preserve"> </w:t>
      </w:r>
    </w:p>
    <w:p>
      <w:r>
        <w:t xml:space="preserve"> First &amp; Last Name Abigail Garcia &amp; email address is  Abigail_Garcia@GMAIL.COM the Phone Number is 520 747 7218 the bank details are as follows Bank Name JP Morgan Chase Bank Bank Account Number checking account numbers # 986919193545 Bank Routing Number routing number 628782991</w:t>
        <w:br/>
        <w:t xml:space="preserve"> </w:t>
      </w:r>
    </w:p>
    <w:p>
      <w:r>
        <w:t xml:space="preserve"> First &amp; Last Name Debra Russell &amp; email address is  DebraRussell@HOTMAIL.COM the Phone Number is 339 538 4378 the bank details are as follows Bank Name BNP Paribas Bank Account Number checking account numbers # 831050001198 Bank Routing Number aba# 655487146</w:t>
        <w:br/>
        <w:t xml:space="preserve"> </w:t>
      </w:r>
    </w:p>
    <w:p>
      <w:r>
        <w:t xml:space="preserve"> First &amp; Last Name Evelyn Evans &amp; email address is  Evelyn_Evans@HOTMAIL.COM the Phone Number is 626-419-1186 the bank details are as follows Bank Name Wells Fargo Bank Account Number debit account number 730797331214 Bank Routing Number abaroutingnumber 272495773</w:t>
        <w:br/>
        <w:t xml:space="preserve"> </w:t>
      </w:r>
    </w:p>
    <w:p>
      <w:r>
        <w:t xml:space="preserve"> First &amp; Last Name Russell Rivera &amp; email address is  Russell.Rivera@HOTMAIL.COM the Phone Number is 843-467-1012 the bank details are as follows Bank Name JP Morgan Chase Bank Bank Account Number debit account 456890937995 Bank Routing Number bank routing/transit (rte) 325130396</w:t>
        <w:br/>
        <w:t xml:space="preserve"> </w:t>
      </w:r>
    </w:p>
    <w:p>
      <w:r>
        <w:t xml:space="preserve"> First &amp; Last Name Jacqueline Baker &amp; email address is  Jacqueline.Baker@GMAIL.COM the Phone Number is 269 325 3233 the bank details are as follows Bank Name BBVA Bank Account Number debit account 491136443459 Bank Routing Number aba 296683833</w:t>
        <w:br/>
        <w:t xml:space="preserve"> </w:t>
      </w:r>
    </w:p>
    <w:p>
      <w:r>
        <w:t xml:space="preserve"> First &amp; Last Name Emma Williams &amp; email address is  Emma.Williams@HOTMAIL.COM the Phone Number is 9108852138 the bank details are as follows Bank Name JP Morgan Chase Bank Bank Account Number bank account # 788524168672 Bank Routing Number abarouting# 6477893610</w:t>
        <w:br/>
        <w:t xml:space="preserve"> </w:t>
      </w:r>
    </w:p>
    <w:p>
      <w:r>
        <w:t xml:space="preserve"> First &amp; Last Name Ryan Thomas &amp; email address is  Ryan_Thomas@AOL.COM the Phone Number is 5399333079 the bank details are as follows Bank Name JP Morgan Chase Bank Bank Account Number bank acct # 806851226939 Bank Routing Number bankrouting# 306416165</w:t>
        <w:br/>
        <w:t xml:space="preserve"> </w:t>
      </w:r>
    </w:p>
    <w:p>
      <w:r>
        <w:t xml:space="preserve"> First &amp; Last Name Doris Bennett &amp; email address is  DorisBennett@HOTMAIL.COM the Phone Number is 301-156-5272 the bank details are as follows Bank Name Bank of New York Bank Account Number checking account no. 165741103396 Bank Routing Number aba 672149878</w:t>
        <w:br/>
        <w:t xml:space="preserve"> </w:t>
      </w:r>
    </w:p>
    <w:p>
      <w:r>
        <w:t xml:space="preserve"> First &amp; Last Name Harold Phillips &amp; email address is  Harold_Phillips@GMAIL.COM the Phone Number is 727-898-2585 the bank details are as follows Bank Name BBVA Bank Account Number account numbers: 523153450860 Bank Routing Number abaroutingnumber 276150836</w:t>
        <w:br/>
        <w:t xml:space="preserve"> </w:t>
      </w:r>
    </w:p>
    <w:p>
      <w:r>
        <w:t xml:space="preserve"> First &amp; Last Name Jean Evans &amp; email address is  Jean.Evans@HOTMAIL.COM the Phone Number is 301-337-4766 the bank details are as follows Bank Name Bank of America Bank Account Number bank account # 967616737024 Bank Routing Number bank routing/transit (rte) 7232152410</w:t>
        <w:br/>
        <w:t xml:space="preserve"> </w:t>
      </w:r>
    </w:p>
    <w:p>
      <w:r>
        <w:t xml:space="preserve"> First &amp; Last Name Joshua Gray &amp; email address is  Joshua.Gray@HOTMAIL.COM the Phone Number is 253 186 2412 the bank details are as follows Bank Name Bank of New York Bank Account Number account number # 214750778714 Bank Routing Number aba routing number 272748019</w:t>
        <w:br/>
        <w:t xml:space="preserve"> </w:t>
      </w:r>
    </w:p>
    <w:p>
      <w:r>
        <w:t xml:space="preserve"> First &amp; Last Name Doris Nguyen &amp; email address is  DorisNguyen@GMAIL.COM the Phone Number is 743 956 6080 the bank details are as follows Bank Name JP Morgan Chase Bank Bank Account Number debit account # 533249866682 Bank Routing Number routing number: 308266135</w:t>
        <w:br/>
        <w:t xml:space="preserve"> </w:t>
      </w:r>
    </w:p>
    <w:p>
      <w:r>
        <w:t xml:space="preserve"> First &amp; Last Name Harold Bailey &amp; email address is  Harold.Bailey@HOTMAIL.COM the Phone Number is 703 362 8937 the bank details are as follows Bank Name BBVA Bank Account Number debit account no. 326930107842 Bank Routing Number bankroutingnumber 6812893510</w:t>
        <w:br/>
        <w:t xml:space="preserve"> </w:t>
      </w:r>
    </w:p>
    <w:p>
      <w:r>
        <w:t xml:space="preserve"> First &amp; Last Name Daniel Clark &amp; email address is  DanielClark@HOTMAIL.COM the Phone Number is 864-193-3950 the bank details are as follows Bank Name Bank of America Bank Account Number bank account # 574637605357 Bank Routing Number bank routing number 2885878410</w:t>
        <w:br/>
        <w:t xml:space="preserve"> </w:t>
      </w:r>
    </w:p>
    <w:p>
      <w:r>
        <w:t xml:space="preserve"> First &amp; Last Name Bryan Bennett &amp; email address is  Bryan.Bennett@HOTMAIL.COM the Phone Number is 802-544-9443 the bank details are as follows Bank Name Bank of America Bank Account Number debit acct no. 243235892549 Bank Routing Number bank routing/transit (rte) 661142611</w:t>
        <w:br/>
        <w:t xml:space="preserve"> </w:t>
      </w:r>
    </w:p>
    <w:p>
      <w:r>
        <w:t xml:space="preserve"> First &amp; Last Name Alan Rodriguez &amp; email address is  Alan.Rodriguez@HOTMAIL.COM the Phone Number is 931 824 5656 the bank details are as follows Bank Name BNP Paribas Bank Account Number debit account # 178703689280 Bank Routing Number routing number: 642722568</w:t>
        <w:br/>
        <w:t xml:space="preserve"> </w:t>
      </w:r>
    </w:p>
    <w:p>
      <w:r>
        <w:t xml:space="preserve"> First &amp; Last Name Logan Myers &amp; email address is  Logan_Myers@HOTMAIL.COM the Phone Number is 8489455024 the bank details are as follows Bank Name Bank of Montreal Bank Account Number savings acct # 962359342847 Bank Routing Number aba 692025503</w:t>
        <w:br/>
        <w:t xml:space="preserve"> </w:t>
      </w:r>
    </w:p>
    <w:p>
      <w:r>
        <w:t xml:space="preserve"> First &amp; Last Name Kimberly Price &amp; email address is  Kimberly.Price@GMAIL.COM the Phone Number is 2054183909 the bank details are as follows Bank Name Bank of Montreal Bank Account Number debit account # 504452181081 Bank Routing Number routing transit number 657067865</w:t>
        <w:br/>
        <w:t xml:space="preserve"> </w:t>
      </w:r>
    </w:p>
    <w:p>
      <w:r>
        <w:t xml:space="preserve"> First &amp; Last Name Nicole Wilson &amp; email address is  Nicole.Wilson@GMAIL.COM the Phone Number is 220-171-5339 the bank details are as follows Bank Name Morgan Stanely Bank Account Number debit acct number 174985930524 Bank Routing Number aba routing number 103304991</w:t>
        <w:br/>
        <w:t xml:space="preserve"> </w:t>
      </w:r>
    </w:p>
    <w:p>
      <w:r>
        <w:t xml:space="preserve"> First &amp; Last Name Lawrence Bennett &amp; email address is  LawrenceBennett@HOTMAIL.COM the Phone Number is 503 586 5368 the bank details are as follows Bank Name Wells Fargo Bank Account Number checking acct # 662093600216 Bank Routing Number bankrouting# 658720428</w:t>
        <w:br/>
        <w:t xml:space="preserve"> </w:t>
      </w:r>
    </w:p>
    <w:p>
      <w:r>
        <w:t xml:space="preserve"> First &amp; Last Name Linda Evans &amp; email address is  LindaEvans@HOTMAIL.COM the Phone Number is 6672847638 the bank details are as follows Bank Name Goldman Sachs Bank Account Number checking acct # 465202672787 Bank Routing Number routing number: 6452345910</w:t>
        <w:br/>
        <w:t xml:space="preserve"> </w:t>
      </w:r>
    </w:p>
    <w:p>
      <w:r>
        <w:t xml:space="preserve"> First &amp; Last Name Frances Fisher &amp; email address is  Frances_Fisher@GMAIL.COM the Phone Number is 417-663-7255 the bank details are as follows Bank Name Citi Bank Bank Account Number bank acct number 705516239502 Bank Routing Number bankrouting# 218478576</w:t>
        <w:br/>
        <w:t xml:space="preserve"> </w:t>
      </w:r>
    </w:p>
    <w:p>
      <w:r>
        <w:t xml:space="preserve"> First &amp; Last Name Natalie Wright &amp; email address is  Natalie_Wright@AOL.COM the Phone Number is 253-714-7742 the bank details are as follows Bank Name Bank of New York Bank Account Number savings acct no. 484510615109 Bank Routing Number american bank association routing number 104946701</w:t>
        <w:br/>
        <w:t xml:space="preserve"> </w:t>
      </w:r>
    </w:p>
    <w:p>
      <w:r>
        <w:t xml:space="preserve"> First &amp; Last Name Kayla Hughes &amp; email address is  KaylaHughes@AOL.COM the Phone Number is 405 308 3070 the bank details are as follows Bank Name Bank of New York Bank Account Number savings acct no. 450356591334 Bank Routing Number aba# 228600732</w:t>
        <w:br/>
        <w:t xml:space="preserve"> </w:t>
      </w:r>
    </w:p>
    <w:p>
      <w:r>
        <w:t xml:space="preserve"> First &amp; Last Name Mark Sullivan &amp; email address is  Mark_Sullivan@HOTMAIL.COM the Phone Number is 725-670-2181 the bank details are as follows Bank Name BNP Paribas Bank Account Number debit acct # 907968709649 Bank Routing Number american bank association routing 267313653</w:t>
        <w:br/>
        <w:t xml:space="preserve"> </w:t>
      </w:r>
    </w:p>
    <w:p>
      <w:r>
        <w:t xml:space="preserve"> First &amp; Last Name Janet Green &amp; email address is  Janet.Green@HOTMAIL.COM the Phone Number is 3251886430 the bank details are as follows Bank Name Bank of America Bank Account Number savings acct # 735163982086 Bank Routing Number abaroutingnumber 329862343</w:t>
        <w:br/>
        <w:t xml:space="preserve"> </w:t>
      </w:r>
    </w:p>
    <w:p>
      <w:r>
        <w:t xml:space="preserve"> First &amp; Last Name Larry Nguyen &amp; email address is  LarryNguyen@HOTMAIL.COM the Phone Number is 740-557-6462 the bank details are as follows Bank Name Wells Fargo Bank Account Number savings acct number 179258019727 Bank Routing Number american bank association routing # 306580415</w:t>
        <w:br/>
        <w:t xml:space="preserve"> </w:t>
      </w:r>
    </w:p>
    <w:p>
      <w:r>
        <w:t xml:space="preserve"> First &amp; Last Name Bradley Morris &amp; email address is  Bradley.Morris@AOL.COM the Phone Number is 256-327-6377 the bank details are as follows Bank Name BBVA Bank Account Number bank account number 480596242516 Bank Routing Number american bank association routing 656800104</w:t>
        <w:br/>
        <w:t xml:space="preserve"> </w:t>
      </w:r>
    </w:p>
    <w:p>
      <w:r>
        <w:t xml:space="preserve"> First &amp; Last Name Sara Murphy &amp; email address is  Sara.Murphy@GMAIL.COM the Phone Number is 2012564500 the bank details are as follows Bank Name Bank of America Bank Account Number bank acct # 302967496727 Bank Routing Number bank routing number 227504994</w:t>
        <w:br/>
        <w:t xml:space="preserve"> </w:t>
      </w:r>
    </w:p>
    <w:p>
      <w:r>
        <w:t xml:space="preserve"> First &amp; Last Name Judy Green &amp; email address is  Judy_Green@AOL.COM the Phone Number is 7209696154 the bank details are as follows Bank Name Morgan Stanely Bank Account Number savings account. 608818701242 Bank Routing Number bankrouting# 3068399210</w:t>
        <w:br/>
        <w:t xml:space="preserve"> </w:t>
      </w:r>
    </w:p>
    <w:p>
      <w:r>
        <w:t xml:space="preserve"> First &amp; Last Name Virginia Brooks &amp; email address is  Virginia.Brooks@HOTMAIL.COM the Phone Number is 571 682 5890 the bank details are as follows Bank Name BBVA Bank Account Number debit account 989347231708 Bank Routing Number aba routing number 1194622710</w:t>
        <w:br/>
        <w:t xml:space="preserve"> </w:t>
      </w:r>
    </w:p>
    <w:p>
      <w:r>
        <w:t xml:space="preserve"> First &amp; Last Name Sharon Stewart &amp; email address is  SharonStewart@HOTMAIL.COM the Phone Number is 309-972-8829 the bank details are as follows Bank Name JP Morgan Chase Bank Bank Account Number savings acct # 985206212812 Bank Routing Number aba # 305961789</w:t>
        <w:br/>
        <w:t xml:space="preserve"> </w:t>
      </w:r>
    </w:p>
    <w:p>
      <w:r>
        <w:t xml:space="preserve"> First &amp; Last Name Anthony Davis &amp; email address is  AnthonyDavis@HOTMAIL.COM the Phone Number is 909 805 6588 the bank details are as follows Bank Name Goldman Sachs Bank Account Number checking acct no. 687417462958 Bank Routing Number americanbankassociationrouting# 689294114</w:t>
        <w:br/>
        <w:t xml:space="preserve"> </w:t>
      </w:r>
    </w:p>
    <w:p>
      <w:r>
        <w:t xml:space="preserve"> First &amp; Last Name Bradley Bennett &amp; email address is  Bradley.Bennett@AOL.COM the Phone Number is 9562299432 the bank details are as follows Bank Name Goldman Sachs Bank Account Number savings account. 518420806967 Bank Routing Number bankroutingnumber 705829641</w:t>
        <w:br/>
        <w:t xml:space="preserve"> </w:t>
      </w:r>
    </w:p>
    <w:p>
      <w:r>
        <w:t xml:space="preserve"> First &amp; Last Name Aaron Scott &amp; email address is  AaronScott@GMAIL.COM the Phone Number is 469 858 8290 the bank details are as follows Bank Name Wells Fargo Bank Account Number savings account. 844984432746 Bank Routing Number aba routing number 111928466</w:t>
        <w:br/>
        <w:t xml:space="preserve"> </w:t>
      </w:r>
    </w:p>
    <w:p>
      <w:r>
        <w:t xml:space="preserve"> First &amp; Last Name Marilyn Richardson &amp; email address is  Marilyn.Richardson@AOL.COM the Phone Number is 334-693-5413 the bank details are as follows Bank Name Citi Bank Bank Account Number debit account no. 736593745702 Bank Routing Number american bank association routing number 262229823</w:t>
        <w:br/>
        <w:t xml:space="preserve"> </w:t>
      </w:r>
    </w:p>
    <w:p>
      <w:r>
        <w:t xml:space="preserve"> First &amp; Last Name Nathan Williams &amp; email address is  Nathan.Williams@AOL.COM the Phone Number is 256 850 5313 the bank details are as follows Bank Name Bank of Montreal Bank Account Number debit acct no. 614152773945 Bank Routing Number american bank association routing 642453183</w:t>
        <w:br/>
        <w:t xml:space="preserve"> </w:t>
      </w:r>
    </w:p>
    <w:p>
      <w:r>
        <w:t xml:space="preserve"> First &amp; Last Name Bobby Murphy &amp; email address is  Bobby.Murphy@AOL.COM the Phone Number is 802 368 8863 the bank details are as follows Bank Name Citi Bank Bank Account Number account numbers # 495564608849 Bank Routing Number bankrouting# 257400246</w:t>
        <w:br/>
        <w:t xml:space="preserve"> </w:t>
      </w:r>
    </w:p>
    <w:p>
      <w:r>
        <w:t xml:space="preserve"> First &amp; Last Name Daniel Williams &amp; email address is  DanielWilliams@AOL.COM the Phone Number is 938 281 8486 the bank details are as follows Bank Name Wells Fargo Bank Account Number checking account no. 845808886712 Bank Routing Number abaroutingnumber 2779944610</w:t>
        <w:br/>
        <w:t xml:space="preserve"> </w:t>
      </w:r>
    </w:p>
    <w:p>
      <w:r>
        <w:t xml:space="preserve"> First &amp; Last Name Joshua Anderson &amp; email address is  Joshua_Anderson@GMAIL.COM the Phone Number is 786 466 6732 the bank details are as follows Bank Name Bank of Montreal Bank Account Number bank acct number 895843541595 Bank Routing Number routing number 252888889</w:t>
        <w:br/>
        <w:t xml:space="preserve"> </w:t>
      </w:r>
    </w:p>
    <w:p>
      <w:r>
        <w:t xml:space="preserve"> First &amp; Last Name Gregory Lee &amp; email address is  Gregory_Lee@GMAIL.COM the Phone Number is 878-405-5540 the bank details are as follows Bank Name JP Morgan Chase Bank Bank Account Number debit account # 556662677096 Bank Routing Number bank routing number 622881953</w:t>
        <w:br/>
        <w:t xml:space="preserve"> </w:t>
      </w:r>
    </w:p>
    <w:p>
      <w:r>
        <w:t xml:space="preserve"> First &amp; Last Name Wayne Reyes &amp; email address is  WayneReyes@HOTMAIL.COM the Phone Number is 470-443-6545 the bank details are as follows Bank Name Citi Bank Bank Account Number checking account numbers # 356514660225 Bank Routing Number aba routing # 305278139</w:t>
        <w:br/>
        <w:t xml:space="preserve"> </w:t>
      </w:r>
    </w:p>
    <w:p>
      <w:r>
        <w:t xml:space="preserve"> First &amp; Last Name Alice Martinez &amp; email address is  AliceMartinez@AOL.COM the Phone Number is 828-829-6616 the bank details are as follows Bank Name Bank of Montreal Bank Account Number checking acct # 578302077791 Bank Routing Number american bank association routing # 612496866</w:t>
        <w:br/>
        <w:t xml:space="preserve"> </w:t>
      </w:r>
    </w:p>
    <w:p>
      <w:r>
        <w:t xml:space="preserve"> First &amp; Last Name Theresa Bell &amp; email address is  TheresaBell@HOTMAIL.COM the Phone Number is 731 746 1904 the bank details are as follows Bank Name BBVA Bank Account Number savings account # 653379299645 Bank Routing Number aba number 639718433</w:t>
        <w:br/>
        <w:t xml:space="preserve"> </w:t>
      </w:r>
    </w:p>
    <w:p>
      <w:r>
        <w:t xml:space="preserve"> First &amp; Last Name Robert Jenkins &amp; email address is  Robert.Jenkins@HOTMAIL.COM the Phone Number is 351-151-2924 the bank details are as follows Bank Name Bank of America Bank Account Number account numbers: 883704866522 Bank Routing Number bank routing/transit (rte) 318215367</w:t>
        <w:br/>
        <w:t xml:space="preserve"> </w:t>
      </w:r>
    </w:p>
    <w:p>
      <w:r>
        <w:t xml:space="preserve"> First &amp; Last Name Ann Ortiz &amp; email address is  Ann.Ortiz@HOTMAIL.COM the Phone Number is 878-859-4440 the bank details are as follows Bank Name Wells Fargo Bank Account Number account number # 233492085118 Bank Routing Number americanbankassociationroutingnumber 105912365</w:t>
        <w:br/>
        <w:t xml:space="preserve"> </w:t>
      </w:r>
    </w:p>
    <w:p>
      <w:r>
        <w:t xml:space="preserve"> First &amp; Last Name Mark Diaz &amp; email address is  Mark_Diaz@GMAIL.COM the Phone Number is 9542871614 the bank details are as follows Bank Name Citi Bank Bank Account Number savings account # 491803857685 Bank Routing Number americanbankassociationrouting# 128863022</w:t>
        <w:br/>
        <w:t xml:space="preserve"> </w:t>
      </w:r>
    </w:p>
    <w:p>
      <w:r>
        <w:t xml:space="preserve"> First &amp; Last Name Harold Wood &amp; email address is  Harold.Wood@AOL.COM the Phone Number is 857-608-6444 the bank details are as follows Bank Name BBVA Bank Account Number debit account 787434593297 Bank Routing Number bank routing number 126291641</w:t>
        <w:br/>
        <w:t xml:space="preserve"> </w:t>
      </w:r>
    </w:p>
    <w:p>
      <w:r>
        <w:t xml:space="preserve"> First &amp; Last Name Ethan Rodriguez &amp; email address is  Ethan_Rodriguez@HOTMAIL.COM the Phone Number is 843-271-2067 the bank details are as follows Bank Name Citi Bank Bank Account Number account numbers: 211317394978 Bank Routing Number routing transit number 328268126</w:t>
        <w:br/>
        <w:t xml:space="preserve"> </w:t>
      </w:r>
    </w:p>
    <w:p>
      <w:r>
        <w:t xml:space="preserve"> First &amp; Last Name Jeremy Sanchez &amp; email address is  Jeremy.Sanchez@HOTMAIL.COM the Phone Number is 364 892 4284 the bank details are as follows Bank Name Goldman Sachs Bank Account Number bank account no. 855035285114 Bank Routing Number aba # 6249019710</w:t>
        <w:br/>
        <w:t xml:space="preserve"> </w:t>
      </w:r>
    </w:p>
    <w:p>
      <w:r>
        <w:t xml:space="preserve"> First &amp; Last Name Deborah Nguyen &amp; email address is  Deborah.Nguyen@GMAIL.COM the Phone Number is 2132998396 the bank details are as follows Bank Name BNP Paribas Bank Account Number checking account # 772103995037 Bank Routing Number routing number 625134225</w:t>
        <w:br/>
        <w:t xml:space="preserve"> </w:t>
      </w:r>
    </w:p>
    <w:p>
      <w:r>
        <w:t xml:space="preserve"> First &amp; Last Name Roy Phillips &amp; email address is  Roy_Phillips@AOL.COM the Phone Number is 610 774 5609 the bank details are as follows Bank Name Bank of New York Bank Account Number account number: 936295952041 Bank Routing Number routing number 616012712</w:t>
        <w:br/>
        <w:t xml:space="preserve"> </w:t>
      </w:r>
    </w:p>
    <w:p>
      <w:r>
        <w:t xml:space="preserve"> First &amp; Last Name Carl King &amp; email address is  CarlKing@HOTMAIL.COM the Phone Number is 601 419 3237 the bank details are as follows Bank Name Bank of America Bank Account Number account numbers # 316137192039 Bank Routing Number americanbankassociationrouting# 219304173</w:t>
        <w:br/>
        <w:t xml:space="preserve"> </w:t>
      </w:r>
    </w:p>
    <w:p>
      <w:r>
        <w:t xml:space="preserve"> First &amp; Last Name Rebecca Lopez &amp; email address is  Rebecca.Lopez@HOTMAIL.COM the Phone Number is 7604881583 the bank details are as follows Bank Name Wells Fargo Bank Account Number savings acct number 621569576076 Bank Routing Number routing number 291508939</w:t>
        <w:br/>
        <w:t xml:space="preserve"> </w:t>
      </w:r>
    </w:p>
    <w:p>
      <w:r>
        <w:t xml:space="preserve"> First &amp; Last Name Evelyn Torres &amp; email address is  Evelyn_Torres@AOL.COM the Phone Number is 979-431-6068 the bank details are as follows Bank Name Bank of America Bank Account Number checking account no. 938534209204 Bank Routing Number aba# 127941521</w:t>
        <w:br/>
        <w:t xml:space="preserve"> </w:t>
      </w:r>
    </w:p>
    <w:p>
      <w:r>
        <w:t xml:space="preserve"> First &amp; Last Name Lauren Smith &amp; email address is  LaurenSmith@GMAIL.COM the Phone Number is 5307052419 the bank details are as follows Bank Name Wells Fargo Bank Account Number account numbers 261109236626 Bank Routing Number aba # 326708905</w:t>
        <w:br/>
        <w:t xml:space="preserve"> </w:t>
      </w:r>
    </w:p>
    <w:p>
      <w:r>
        <w:t xml:space="preserve"> First &amp; Last Name Paul Lewis &amp; email address is  Paul.Lewis@GMAIL.COM the Phone Number is 8724832161 the bank details are as follows Bank Name Morgan Stanely Bank Account Number debit account no. 782132866882 Bank Routing Number routing number 726355495</w:t>
        <w:br/>
        <w:t xml:space="preserve"> </w:t>
      </w:r>
    </w:p>
    <w:p>
      <w:r>
        <w:t xml:space="preserve"> First &amp; Last Name Samantha Brooks &amp; email address is  SamanthaBrooks@GMAIL.COM the Phone Number is 380-200-6916 the bank details are as follows Bank Name Citi Bank Bank Account Number bank acct no. 957434740670 Bank Routing Number routing number: 107394088</w:t>
        <w:br/>
        <w:t xml:space="preserve"> </w:t>
      </w:r>
    </w:p>
    <w:p>
      <w:r>
        <w:t xml:space="preserve"> First &amp; Last Name Judy Foster &amp; email address is  Judy.Foster@AOL.COM the Phone Number is 747-199-5237 the bank details are as follows Bank Name Goldman Sachs Bank Account Number checking account 807113453283 Bank Routing Number abaroutingnumber 308241574</w:t>
        <w:br/>
        <w:t xml:space="preserve"> </w:t>
      </w:r>
    </w:p>
    <w:p>
      <w:r>
        <w:t xml:space="preserve"> First &amp; Last Name Gerald Turner &amp; email address is  GeraldTurner@HOTMAIL.COM the Phone Number is 810-605-5099 the bank details are as follows Bank Name Morgan Stanely Bank Account Number bank account number 220515988385 Bank Routing Number routing number 315656246</w:t>
        <w:br/>
        <w:t xml:space="preserve"> </w:t>
      </w:r>
    </w:p>
    <w:p>
      <w:r>
        <w:t xml:space="preserve"> First &amp; Last Name Heather Rodriguez &amp; email address is  HeatherRodriguez@HOTMAIL.COM the Phone Number is 603-494-3611 the bank details are as follows Bank Name Goldman Sachs Bank Account Number debit account # 944704908394 Bank Routing Number abaroutingnumber 703540113</w:t>
        <w:br/>
        <w:t xml:space="preserve"> </w:t>
      </w:r>
    </w:p>
    <w:p>
      <w:r>
        <w:t xml:space="preserve"> First &amp; Last Name Donna Moore &amp; email address is  Donna_Moore@AOL.COM the Phone Number is 907 808 8997 the bank details are as follows Bank Name JP Morgan Chase Bank Bank Account Number savings account number 493122637612 Bank Routing Number bankrouting# 657739711</w:t>
        <w:br/>
        <w:t xml:space="preserve"> </w:t>
      </w:r>
    </w:p>
    <w:p>
      <w:r>
        <w:t xml:space="preserve"> First &amp; Last Name Lawrence Gonzalez &amp; email address is  LawrenceGonzalez@HOTMAIL.COM the Phone Number is 678 775 8968 the bank details are as follows Bank Name BNP Paribas Bank Account Number bank acct # 555020319484 Bank Routing Number bankroutingnumber 693767352</w:t>
        <w:br/>
        <w:t xml:space="preserve"> </w:t>
      </w:r>
    </w:p>
    <w:p>
      <w:r>
        <w:t xml:space="preserve"> First &amp; Last Name Willie Gutierrez &amp; email address is  Willie_Gutierrez@HOTMAIL.COM the Phone Number is 9406825151 the bank details are as follows Bank Name BNP Paribas Bank Account Number checking acct number 947545446640 Bank Routing Number americanbankassociationrouting# 691890221</w:t>
        <w:br/>
        <w:t xml:space="preserve"> </w:t>
      </w:r>
    </w:p>
    <w:p>
      <w:r>
        <w:t xml:space="preserve"> First &amp; Last Name Brandon Smith &amp; email address is  Brandon_Smith@GMAIL.COM the Phone Number is 321 247 6515 the bank details are as follows Bank Name Wells Fargo Bank Account Number checking account numbers # 902357013708 Bank Routing Number americanbankassociationroutingnumber 634667301</w:t>
        <w:br/>
        <w:t xml:space="preserve"> </w:t>
      </w:r>
    </w:p>
    <w:p>
      <w:r>
        <w:t xml:space="preserve"> First &amp; Last Name Theresa Ortiz &amp; email address is  Theresa.Ortiz@AOL.COM the Phone Number is 8594782338 the bank details are as follows Bank Name Morgan Stanely Bank Account Number checking account numbers # 898821155002 Bank Routing Number bankroutingnumber 128719367</w:t>
        <w:br/>
        <w:t xml:space="preserve"> </w:t>
      </w:r>
    </w:p>
    <w:p>
      <w:r>
        <w:t xml:space="preserve"> First &amp; Last Name Olivia Thomas &amp; email address is  Olivia.Thomas@HOTMAIL.COM the Phone Number is 4198046926 the bank details are as follows Bank Name Bank of America Bank Account Number bank account number 705372019426 Bank Routing Number aba 261758829</w:t>
        <w:br/>
        <w:t xml:space="preserve"> </w:t>
      </w:r>
    </w:p>
    <w:p>
      <w:r>
        <w:t xml:space="preserve"> First &amp; Last Name Teresa Jones &amp; email address is  Teresa_Jones@HOTMAIL.COM the Phone Number is 512 156 8782 the bank details are as follows Bank Name Bank of New York Bank Account Number savings acct no. 945817587878 Bank Routing Number abarouting# 129638476</w:t>
        <w:br/>
        <w:t xml:space="preserve"> </w:t>
      </w:r>
    </w:p>
    <w:p>
      <w:r>
        <w:t xml:space="preserve"> First &amp; Last Name Nicholas Powell &amp; email address is  Nicholas.Powell@GMAIL.COM the Phone Number is 2282431531 the bank details are as follows Bank Name Citi Bank Bank Account Number checking account numbers # 351947066568 Bank Routing Number aba# 651738307</w:t>
        <w:br/>
        <w:t xml:space="preserve"> </w:t>
      </w:r>
    </w:p>
    <w:p>
      <w:r>
        <w:t xml:space="preserve"> First &amp; Last Name Samantha Gutierrez &amp; email address is  Samantha.Gutierrez@GMAIL.COM the Phone Number is 206-912-1250 the bank details are as follows Bank Name BBVA Bank Account Number debit account no. 820810574666 Bank Routing Number bankrouting# 237236294</w:t>
        <w:br/>
        <w:t xml:space="preserve"> </w:t>
      </w:r>
    </w:p>
    <w:p>
      <w:r>
        <w:t xml:space="preserve"> First &amp; Last Name Paul Fisher &amp; email address is  Paul.Fisher@GMAIL.COM the Phone Number is 4693722807 the bank details are as follows Bank Name BNP Paribas Bank Account Number savings account. 604578895358 Bank Routing Number aba number 279503448</w:t>
        <w:br/>
        <w:t xml:space="preserve"> </w:t>
      </w:r>
    </w:p>
    <w:p>
      <w:r>
        <w:t xml:space="preserve"> First &amp; Last Name Gerald Hill &amp; email address is  GeraldHill@AOL.COM the Phone Number is 315-618-7282 the bank details are as follows Bank Name JP Morgan Chase Bank Bank Account Number savings account # 217797566675 Bank Routing Number americanbankassociationroutingnumber 703353339</w:t>
        <w:br/>
        <w:t xml:space="preserve"> </w:t>
      </w:r>
    </w:p>
    <w:p>
      <w:r>
        <w:t xml:space="preserve"> First &amp; Last Name Dylan Martinez &amp; email address is  Dylan.Martinez@HOTMAIL.COM the Phone Number is 952 234 5711 the bank details are as follows Bank Name Bank of Montreal Bank Account Number checking account no. 593316087258 Bank Routing Number american bank association routing number 258328563</w:t>
        <w:br/>
        <w:t xml:space="preserve"> </w:t>
      </w:r>
    </w:p>
    <w:p>
      <w:r>
        <w:t xml:space="preserve"> First &amp; Last Name Nicole Ramirez &amp; email address is  NicoleRamirez@AOL.COM the Phone Number is 3604731610 the bank details are as follows Bank Name Bank of America Bank Account Number checking account 199100623099 Bank Routing Number aba number 285422364</w:t>
        <w:br/>
        <w:t xml:space="preserve"> </w:t>
      </w:r>
    </w:p>
    <w:p>
      <w:r>
        <w:t xml:space="preserve"> First &amp; Last Name Bradley Williams &amp; email address is  Bradley_Williams@HOTMAIL.COM the Phone Number is 731-162-9305 the bank details are as follows Bank Name JP Morgan Chase Bank Bank Account Number checking acct number 760769665240 Bank Routing Number bank routing/transit (rte) 257453976</w:t>
        <w:br/>
        <w:t xml:space="preserve"> </w:t>
      </w:r>
    </w:p>
    <w:p>
      <w:r>
        <w:t xml:space="preserve"> First &amp; Last Name Dennis Wright &amp; email address is  DennisWright@GMAIL.COM the Phone Number is 5756488009 the bank details are as follows Bank Name BNP Paribas Bank Account Number debit acct # 442346242659 Bank Routing Number bankrouting# 698943993</w:t>
        <w:br/>
        <w:t xml:space="preserve"> </w:t>
      </w:r>
    </w:p>
    <w:p>
      <w:r>
        <w:t xml:space="preserve"> First &amp; Last Name Evelyn Barnes &amp; email address is  Evelyn.Barnes@HOTMAIL.COM the Phone Number is 785-430-2677 the bank details are as follows Bank Name Citi Bank Bank Account Number account numbers 989939746169 Bank Routing Number bank routing/transit (rte) 614582354</w:t>
        <w:br/>
        <w:t xml:space="preserve"> </w:t>
      </w:r>
    </w:p>
    <w:p>
      <w:r>
        <w:t xml:space="preserve"> First &amp; Last Name Peter Thomas &amp; email address is  PeterThomas@HOTMAIL.COM the Phone Number is 630 702 1758 the bank details are as follows Bank Name Wells Fargo Bank Account Number savings account # 999875170753 Bank Routing Number aba routing # 632130212</w:t>
        <w:br/>
        <w:t xml:space="preserve"> </w:t>
      </w:r>
    </w:p>
    <w:p>
      <w:r>
        <w:t xml:space="preserve"> First &amp; Last Name Joan Flores &amp; email address is  JoanFlores@AOL.COM the Phone Number is 8704685483 the bank details are as follows Bank Name Wells Fargo Bank Account Number savings acct no. 728985304138 Bank Routing Number aba # 317200454</w:t>
        <w:br/>
        <w:t xml:space="preserve"> </w:t>
      </w:r>
    </w:p>
    <w:p>
      <w:r>
        <w:t xml:space="preserve"> First &amp; Last Name Pamela Lee &amp; email address is  Pamela_Lee@HOTMAIL.COM the Phone Number is 409 490 7659 the bank details are as follows Bank Name Citi Bank Bank Account Number savings account. 543928306183 Bank Routing Number bank routing/transit (rte) 289611359</w:t>
        <w:br/>
        <w:t xml:space="preserve"> </w:t>
      </w:r>
    </w:p>
    <w:p>
      <w:r>
        <w:t xml:space="preserve"> First &amp; Last Name Hannah Scott &amp; email address is  Hannah.Scott@AOL.COM the Phone Number is 910 988 1810 the bank details are as follows Bank Name Bank of Montreal Bank Account Number savings acct no. 686055788750 Bank Routing Number aba number 314615301</w:t>
        <w:br/>
        <w:t xml:space="preserve"> </w:t>
      </w:r>
    </w:p>
    <w:p>
      <w:r>
        <w:t xml:space="preserve"> First &amp; Last Name Betty Robinson &amp; email address is  Betty.Robinson@AOL.COM the Phone Number is 979-116-3044 the bank details are as follows Bank Name Wells Fargo Bank Account Number account numbers # 340040223542 Bank Routing Number aba number 276615148</w:t>
        <w:br/>
        <w:t xml:space="preserve"> </w:t>
      </w:r>
    </w:p>
    <w:p>
      <w:r>
        <w:t xml:space="preserve"> First &amp; Last Name Amanda Hall &amp; email address is  AmandaHall@HOTMAIL.COM the Phone Number is 7029526959 the bank details are as follows Bank Name Bank of Montreal Bank Account Number savings account no. 850119683024 Bank Routing Number aba # 709749837</w:t>
        <w:br/>
        <w:t xml:space="preserve"> </w:t>
      </w:r>
    </w:p>
    <w:p>
      <w:r>
        <w:t xml:space="preserve"> First &amp; Last Name Jessica Richardson &amp; email address is  JessicaRichardson@HOTMAIL.COM the Phone Number is 229-453-4479 the bank details are as follows Bank Name Goldman Sachs Bank Account Number bank account # 553895486825 Bank Routing Number american bank association routing 802642556</w:t>
        <w:br/>
        <w:t xml:space="preserve"> </w:t>
      </w:r>
    </w:p>
    <w:p>
      <w:r>
        <w:t xml:space="preserve"> First &amp; Last Name Samantha Brown &amp; email address is  Samantha.Brown@GMAIL.COM the Phone Number is 3139246135 the bank details are as follows Bank Name Bank of New York Bank Account Number account numbers: 969158903134 Bank Routing Number aba routing # 665209291</w:t>
        <w:br/>
        <w:t xml:space="preserve"> </w:t>
      </w:r>
    </w:p>
    <w:p>
      <w:r>
        <w:t xml:space="preserve"> First &amp; Last Name Samuel Hughes &amp; email address is  Samuel.Hughes@HOTMAIL.COM the Phone Number is 936 897 9730 the bank details are as follows Bank Name Bank of Montreal Bank Account Number bank acct number 882962792241 Bank Routing Number americanbankassociationroutingnumber 298441604</w:t>
        <w:br/>
        <w:t xml:space="preserve"> </w:t>
      </w:r>
    </w:p>
    <w:p>
      <w:r>
        <w:t xml:space="preserve"> First &amp; Last Name Jeremy Moore &amp; email address is  Jeremy.Moore@GMAIL.COM the Phone Number is 323 218 9197 the bank details are as follows Bank Name BBVA Bank Account Number savings account. 946282070003 Bank Routing Number routing number 246806796</w:t>
        <w:br/>
        <w:t xml:space="preserve"> </w:t>
      </w:r>
    </w:p>
    <w:p>
      <w:r>
        <w:t xml:space="preserve"> First &amp; Last Name Judith Davis &amp; email address is  Judith_Davis@AOL.COM the Phone Number is 660-490-1134 the bank details are as follows Bank Name BNP Paribas Bank Account Number savings acct # 144112142150 Bank Routing Number routing number 612425811</w:t>
        <w:br/>
        <w:t xml:space="preserve"> </w:t>
      </w:r>
    </w:p>
    <w:p>
      <w:r>
        <w:t xml:space="preserve"> First &amp; Last Name Janet Hill &amp; email address is  JanetHill@HOTMAIL.COM the Phone Number is 630-254-3355 the bank details are as follows Bank Name Wells Fargo Bank Account Number checking account no. 851317006613 Bank Routing Number aba number 692363223</w:t>
        <w:br/>
        <w:t xml:space="preserve"> </w:t>
      </w:r>
    </w:p>
    <w:p>
      <w:r>
        <w:t xml:space="preserve"> First &amp; Last Name Carol Butler &amp; email address is  Carol_Butler@AOL.COM the Phone Number is 425 609 7259 the bank details are as follows Bank Name Bank of Montreal Bank Account Number account number: 366099415384 Bank Routing Number aba 254780008</w:t>
        <w:br/>
        <w:t xml:space="preserve"> </w:t>
      </w:r>
    </w:p>
    <w:p>
      <w:r>
        <w:t xml:space="preserve"> First &amp; Last Name Scott Morgan &amp; email address is  Scott.Morgan@HOTMAIL.COM the Phone Number is 531 363 4137 the bank details are as follows Bank Name Bank of New York Bank Account Number debit acct no. 984634834578 Bank Routing Number american bank association routing # 672451362</w:t>
        <w:br/>
        <w:t xml:space="preserve"> </w:t>
      </w:r>
    </w:p>
    <w:p>
      <w:r>
        <w:t xml:space="preserve"> First &amp; Last Name Julie Sanders &amp; email address is  JulieSanders@GMAIL.COM the Phone Number is 959 251 1312 the bank details are as follows Bank Name Goldman Sachs Bank Account Number savings account. 457093424602 Bank Routing Number aba # 213396721</w:t>
        <w:br/>
        <w:t xml:space="preserve"> </w:t>
      </w:r>
    </w:p>
    <w:p>
      <w:r>
        <w:t xml:space="preserve"> First &amp; Last Name Amanda Watson &amp; email address is  AmandaWatson@HOTMAIL.COM the Phone Number is 484-783-9215 the bank details are as follows Bank Name Bank of New York Bank Account Number bank account no. 599305400450 Bank Routing Number aba routing number 1039217310</w:t>
        <w:br/>
        <w:t xml:space="preserve"> </w:t>
      </w:r>
    </w:p>
    <w:p>
      <w:r>
        <w:t xml:space="preserve"> First &amp; Last Name Sophia Thomas &amp; email address is  Sophia_Thomas@HOTMAIL.COM the Phone Number is 303-781-8688 the bank details are as follows Bank Name Citi Bank Bank Account Number debit account number 581623050368 Bank Routing Number aba routing number 6344443210</w:t>
        <w:br/>
        <w:t xml:space="preserve"> </w:t>
      </w:r>
    </w:p>
    <w:p>
      <w:r>
        <w:t xml:space="preserve"> First &amp; Last Name Anna Gray &amp; email address is  Anna_Gray@AOL.COM the Phone Number is 5135199571 the bank details are as follows Bank Name Bank of America Bank Account Number savings acct number 298646927470 Bank Routing Number aba # 308789874</w:t>
        <w:br/>
        <w:t xml:space="preserve"> </w:t>
      </w:r>
    </w:p>
    <w:p>
      <w:r>
        <w:t xml:space="preserve"> First &amp; Last Name Juan Cruz &amp; email address is  Juan_Cruz@HOTMAIL.COM the Phone Number is 7732593437 the bank details are as follows Bank Name Bank of Montreal Bank Account Number account numbers: 685672791916 Bank Routing Number aba number 646255471</w:t>
        <w:br/>
        <w:t xml:space="preserve"> </w:t>
      </w:r>
    </w:p>
    <w:p>
      <w:r>
        <w:t xml:space="preserve"> First &amp; Last Name Maria Martin &amp; email address is  Maria.Martin@AOL.COM the Phone Number is 707-786-7241 the bank details are as follows Bank Name JP Morgan Chase Bank Bank Account Number debit account # 902409267892 Bank Routing Number abaroutingnumber 273541147</w:t>
        <w:br/>
        <w:t xml:space="preserve"> </w:t>
      </w:r>
    </w:p>
    <w:p>
      <w:r>
        <w:t xml:space="preserve"> First &amp; Last Name Hannah Stewart &amp; email address is  Hannah.Stewart@HOTMAIL.COM the Phone Number is 8041404167 the bank details are as follows Bank Name Wells Fargo Bank Account Number debit account no. 326581441682 Bank Routing Number abaroutingnumber 628419811</w:t>
        <w:br/>
        <w:t xml:space="preserve"> </w:t>
      </w:r>
    </w:p>
    <w:p>
      <w:r>
        <w:t xml:space="preserve"> First &amp; Last Name Frank Hill &amp; email address is  Frank_Hill@HOTMAIL.COM the Phone Number is 267 172 2164 the bank details are as follows Bank Name Wells Fargo Bank Account Number checking acct no. 709004090575 Bank Routing Number american bank association routing # 258722884</w:t>
        <w:br/>
        <w:t xml:space="preserve"> </w:t>
      </w:r>
    </w:p>
    <w:p>
      <w:r>
        <w:t xml:space="preserve"> First &amp; Last Name Dorothy Young &amp; email address is  DorothyYoung@HOTMAIL.COM the Phone Number is 937 729 8080 the bank details are as follows Bank Name JP Morgan Chase Bank Bank Account Number savings account # 168784088897 Bank Routing Number bank routing number 1030370810</w:t>
        <w:br/>
        <w:t xml:space="preserve"> </w:t>
      </w:r>
    </w:p>
    <w:p>
      <w:r>
        <w:t xml:space="preserve"> First &amp; Last Name Jessica Foster &amp; email address is  Jessica.Foster@GMAIL.COM the Phone Number is 551 958 9881 the bank details are as follows Bank Name BNP Paribas Bank Account Number checking acct number 928609047642 Bank Routing Number american bank association routing number 688411477</w:t>
        <w:br/>
        <w:t xml:space="preserve"> </w:t>
      </w:r>
    </w:p>
    <w:p>
      <w:r>
        <w:t xml:space="preserve"> First &amp; Last Name Alice Sanders &amp; email address is  AliceSanders@GMAIL.COM the Phone Number is 6285931868 the bank details are as follows Bank Name Citi Bank Bank Account Number checking account number 438816408218 Bank Routing Number americanbankassociationrouting# 616434112</w:t>
        <w:br/>
        <w:t xml:space="preserve"> </w:t>
      </w:r>
    </w:p>
    <w:p>
      <w:r>
        <w:t xml:space="preserve"> First &amp; Last Name Jacob Reyes &amp; email address is  Jacob_Reyes@HOTMAIL.COM the Phone Number is 8781498358 the bank details are as follows Bank Name Bank of New York Bank Account Number checking account number 591933298601 Bank Routing Number aba routing # 2327761610</w:t>
        <w:br/>
        <w:t xml:space="preserve"> </w:t>
      </w:r>
    </w:p>
    <w:p>
      <w:r>
        <w:t xml:space="preserve"> First &amp; Last Name Deborah Mitchell &amp; email address is  Deborah_Mitchell@GMAIL.COM the Phone Number is 4403799976 the bank details are as follows Bank Name Bank of Montreal Bank Account Number debit acct # 939893679970 Bank Routing Number americanbankassociationrouting# 6436159210</w:t>
        <w:br/>
        <w:t xml:space="preserve"> </w:t>
      </w:r>
    </w:p>
    <w:p>
      <w:r>
        <w:t xml:space="preserve"> First &amp; Last Name Linda Myers &amp; email address is  Linda.Myers@HOTMAIL.COM the Phone Number is 310-633-5803 the bank details are as follows Bank Name Bank of America Bank Account Number checking account # 962729724142 Bank Routing Number bankrouting# 621227136</w:t>
        <w:br/>
        <w:t xml:space="preserve"> </w:t>
      </w:r>
    </w:p>
    <w:p>
      <w:r>
        <w:t xml:space="preserve"> First &amp; Last Name Noah Taylor &amp; email address is  Noah.Taylor@HOTMAIL.COM the Phone Number is 564-167-4756 the bank details are as follows Bank Name Morgan Stanely Bank Account Number checking account 806299814567 Bank Routing Number aba# 7023624610</w:t>
        <w:br/>
        <w:t xml:space="preserve"> </w:t>
      </w:r>
    </w:p>
    <w:p>
      <w:r>
        <w:t xml:space="preserve"> First &amp; Last Name Nicholas Sanders &amp; email address is  Nicholas.Sanders@HOTMAIL.COM the Phone Number is 815 739 2169 the bank details are as follows Bank Name BBVA Bank Account Number account numbers: 593047861958 Bank Routing Number routing number: 101127086</w:t>
        <w:br/>
        <w:t xml:space="preserve"> </w:t>
      </w:r>
    </w:p>
    <w:p>
      <w:r>
        <w:t xml:space="preserve"> First &amp; Last Name Jacob Wright &amp; email address is  Jacob_Wright@HOTMAIL.COM the Phone Number is 4062073040 the bank details are as follows Bank Name Citi Bank Bank Account Number checking account number 758919575310 Bank Routing Number routing number: 273653158</w:t>
        <w:br/>
        <w:t xml:space="preserve"> </w:t>
      </w:r>
    </w:p>
    <w:p>
      <w:r>
        <w:t xml:space="preserve"> First &amp; Last Name Nicole Carter &amp; email address is  NicoleCarter@HOTMAIL.COM the Phone Number is 9258674651 the bank details are as follows Bank Name Bank of Montreal Bank Account Number checking account number 532404501294 Bank Routing Number bank routing number 306755224</w:t>
        <w:br/>
        <w:t xml:space="preserve"> </w:t>
      </w:r>
    </w:p>
    <w:p>
      <w:r>
        <w:t xml:space="preserve"> First &amp; Last Name Victoria Hill &amp; email address is  VictoriaHill@HOTMAIL.COM the Phone Number is 279 830 2413 the bank details are as follows Bank Name Wells Fargo Bank Account Number checking account no. 165207274878 Bank Routing Number american bank association routing # 105528885</w:t>
        <w:br/>
        <w:t xml:space="preserve"> </w:t>
      </w:r>
    </w:p>
    <w:p>
      <w:r>
        <w:t xml:space="preserve"> First &amp; Last Name Mark White &amp; email address is  Mark.White@HOTMAIL.COM the Phone Number is 704-828-6062 the bank details are as follows Bank Name Citi Bank Bank Account Number savings acct no. 180334891057 Bank Routing Number american bank association routing number 125893794</w:t>
        <w:br/>
        <w:t xml:space="preserve"> </w:t>
      </w:r>
    </w:p>
    <w:p>
      <w:r>
        <w:t xml:space="preserve"> First &amp; Last Name Donald Edwards &amp; email address is  Donald_Edwards@HOTMAIL.COM the Phone Number is 409-586-7403 the bank details are as follows Bank Name Bank of New York Bank Account Number bank account no. 676020432327 Bank Routing Number aba# 643519819</w:t>
        <w:br/>
        <w:t xml:space="preserve"> </w:t>
      </w:r>
    </w:p>
    <w:p>
      <w:r>
        <w:t xml:space="preserve"> First &amp; Last Name Deborah Walker &amp; email address is  DeborahWalker@AOL.COM the Phone Number is 8573646835 the bank details are as follows Bank Name Wells Fargo Bank Account Number checking account 742743499587 Bank Routing Number american bank association routing 6592175910</w:t>
        <w:br/>
        <w:t xml:space="preserve"> </w:t>
      </w:r>
    </w:p>
    <w:p>
      <w:r>
        <w:t xml:space="preserve"> First &amp; Last Name Catherine Wilson &amp; email address is  Catherine_Wilson@HOTMAIL.COM the Phone Number is 7325002857 the bank details are as follows Bank Name Bank of Montreal Bank Account Number checking account numbers # 732947970599 Bank Routing Number bank routing number 678355608</w:t>
        <w:br/>
        <w:t xml:space="preserve"> </w:t>
      </w:r>
    </w:p>
    <w:p>
      <w:r>
        <w:t xml:space="preserve"> First &amp; Last Name Diane Martin &amp; email address is  DianeMartin@GMAIL.COM the Phone Number is 803 666 3473 the bank details are as follows Bank Name BBVA Bank Account Number savings acct # 281546312616 Bank Routing Number aba routing # 723290757</w:t>
        <w:br/>
        <w:t xml:space="preserve"> </w:t>
      </w:r>
    </w:p>
    <w:p>
      <w:r>
        <w:t xml:space="preserve"> First &amp; Last Name Nicole Sullivan &amp; email address is  NicoleSullivan@GMAIL.COM the Phone Number is 5646833864 the bank details are as follows Bank Name Bank of New York Bank Account Number bank acct number 846461868410 Bank Routing Number aba# 308138276</w:t>
        <w:br/>
        <w:t xml:space="preserve"> </w:t>
      </w:r>
    </w:p>
    <w:p>
      <w:r>
        <w:t xml:space="preserve"> First &amp; Last Name Johnny Turner &amp; email address is  JohnnyTurner@AOL.COM the Phone Number is 863 445 3372 the bank details are as follows Bank Name Wells Fargo Bank Account Number checking account numbers # 812494935081 Bank Routing Number american bank association routing # 804151786</w:t>
        <w:br/>
        <w:t xml:space="preserve"> </w:t>
      </w:r>
    </w:p>
    <w:p>
      <w:r>
        <w:t xml:space="preserve"> First &amp; Last Name Jacob Kelly &amp; email address is  Jacob.Kelly@HOTMAIL.COM the Phone Number is 2202975272 the bank details are as follows Bank Name Bank of Montreal Bank Account Number bank account number 798089477538 Bank Routing Number aba routing # 3155545010</w:t>
        <w:br/>
        <w:t xml:space="preserve"> </w:t>
      </w:r>
    </w:p>
    <w:p>
      <w:r>
        <w:t xml:space="preserve"> First &amp; Last Name Jason Smith &amp; email address is  Jason.Smith@AOL.COM the Phone Number is 220 583 6242 the bank details are as follows Bank Name Bank of Montreal Bank Account Number checking account 746865524741 Bank Routing Number routing transit number 655044398</w:t>
        <w:br/>
        <w:t xml:space="preserve"> </w:t>
      </w:r>
    </w:p>
    <w:p>
      <w:r>
        <w:t xml:space="preserve"> First &amp; Last Name Patricia Diaz &amp; email address is  Patricia.Diaz@GMAIL.COM the Phone Number is 509-729-6018 the bank details are as follows Bank Name Bank of Montreal Bank Account Number savings account no. 432550510345 Bank Routing Number bankroutingnumber 628434375</w:t>
        <w:br/>
        <w:t xml:space="preserve"> </w:t>
      </w:r>
    </w:p>
    <w:p>
      <w:r>
        <w:t xml:space="preserve"> First &amp; Last Name Jane Baker &amp; email address is  Jane_Baker@HOTMAIL.COM the Phone Number is 661 479 6614 the bank details are as follows Bank Name Morgan Stanely Bank Account Number debit account number 969557513696 Bank Routing Number bank routing number 804500094</w:t>
        <w:br/>
        <w:t xml:space="preserve"> </w:t>
      </w:r>
    </w:p>
    <w:p>
      <w:r>
        <w:t xml:space="preserve"> First &amp; Last Name Raymond Hill &amp; email address is  Raymond.Hill@AOL.COM the Phone Number is 6036943120 the bank details are as follows Bank Name Morgan Stanely Bank Account Number debit account # 717239322731 Bank Routing Number american bank association routing number 107143462</w:t>
        <w:br/>
        <w:t xml:space="preserve"> </w:t>
      </w:r>
    </w:p>
    <w:p>
      <w:r>
        <w:t xml:space="preserve"> First &amp; Last Name Ethan Cruz &amp; email address is  Ethan_Cruz@HOTMAIL.COM the Phone Number is 7656467513 the bank details are as follows Bank Name Bank of Montreal Bank Account Number account numbers: 469922029482 Bank Routing Number american bank association routing number 802094997</w:t>
        <w:br/>
        <w:t xml:space="preserve"> </w:t>
      </w:r>
    </w:p>
    <w:p>
      <w:r>
        <w:t xml:space="preserve"> First &amp; Last Name Benjamin Smith &amp; email address is  Benjamin.Smith@HOTMAIL.COM the Phone Number is 517 338 2806 the bank details are as follows Bank Name Bank of New York Bank Account Number bank account no. 613938893632 Bank Routing Number americanbankassociationroutingnumber 116865634</w:t>
        <w:br/>
        <w:t xml:space="preserve"> </w:t>
      </w:r>
    </w:p>
    <w:p>
      <w:r>
        <w:t xml:space="preserve"> First &amp; Last Name Melissa Nelson &amp; email address is  Melissa_Nelson@GMAIL.COM the Phone Number is 908 474 3133 the bank details are as follows Bank Name Morgan Stanely Bank Account Number checking account number 128044602008 Bank Routing Number abaroutingnumber 217836818</w:t>
        <w:br/>
        <w:t xml:space="preserve"> </w:t>
      </w:r>
    </w:p>
    <w:p>
      <w:r>
        <w:t xml:space="preserve"> First &amp; Last Name George Robinson &amp; email address is  George_Robinson@HOTMAIL.COM the Phone Number is 640-982-7364 the bank details are as follows Bank Name BBVA Bank Account Number account numbers # 140542458927 Bank Routing Number aba 281170636</w:t>
        <w:br/>
        <w:t xml:space="preserve"> </w:t>
      </w:r>
    </w:p>
    <w:p>
      <w:r>
        <w:t xml:space="preserve"> First &amp; Last Name Emily Sullivan &amp; email address is  Emily.Sullivan@HOTMAIL.COM the Phone Number is 3077112294 the bank details are as follows Bank Name Morgan Stanely Bank Account Number debit account no. 880107059032 Bank Routing Number aba# 691946638</w:t>
        <w:br/>
        <w:t xml:space="preserve"> </w:t>
      </w:r>
    </w:p>
    <w:p>
      <w:r>
        <w:t xml:space="preserve"> First &amp; Last Name Ann Peterson &amp; email address is  Ann_Peterson@HOTMAIL.COM the Phone Number is 785 315 2776 the bank details are as follows Bank Name Bank of New York Bank Account Number savings acct no. 348267195115 Bank Routing Number routing transit number 804769152</w:t>
        <w:br/>
        <w:t xml:space="preserve"> </w:t>
      </w:r>
    </w:p>
    <w:p>
      <w:r>
        <w:t xml:space="preserve"> First &amp; Last Name Christopher Walker &amp; email address is  ChristopherWalker@AOL.COM the Phone Number is 936 248 2047 the bank details are as follows Bank Name Citi Bank Bank Account Number bank acct number 446555645085 Bank Routing Number abaroutingnumber 3257385110</w:t>
        <w:br/>
        <w:t xml:space="preserve"> </w:t>
      </w:r>
    </w:p>
    <w:p>
      <w:r>
        <w:t xml:space="preserve"> First &amp; Last Name Willie Brown &amp; email address is  Willie_Brown@HOTMAIL.COM the Phone Number is 520 967 4947 the bank details are as follows Bank Name Bank of Montreal Bank Account Number debit account # 613650066149 Bank Routing Number americanbankassociationroutingnumber 109509664</w:t>
        <w:br/>
        <w:t xml:space="preserve"> </w:t>
      </w:r>
    </w:p>
    <w:p>
      <w:r>
        <w:t xml:space="preserve"> First &amp; Last Name Laura Stewart &amp; email address is  Laura_Stewart@HOTMAIL.COM the Phone Number is 201-460-4917 the bank details are as follows Bank Name Wells Fargo Bank Account Number savings acct no. 247244032623 Bank Routing Number routing transit number 649177297</w:t>
        <w:br/>
        <w:t xml:space="preserve"> </w:t>
      </w:r>
    </w:p>
    <w:p>
      <w:r>
        <w:t xml:space="preserve"> First &amp; Last Name Maria Walker &amp; email address is  Maria_Walker@HOTMAIL.COM the Phone Number is 669-828-1119 the bank details are as follows Bank Name Goldman Sachs Bank Account Number debit account number 777931629542 Bank Routing Number aba number 635848271</w:t>
        <w:br/>
        <w:t xml:space="preserve"> </w:t>
      </w:r>
    </w:p>
    <w:p>
      <w:r>
        <w:t xml:space="preserve"> First &amp; Last Name Kimberly Smith &amp; email address is  KimberlySmith@AOL.COM the Phone Number is 717 172 3441 the bank details are as follows Bank Name BBVA Bank Account Number account numbers # 535575222109 Bank Routing Number bankrouting# 808536381</w:t>
        <w:br/>
        <w:t xml:space="preserve"> </w:t>
      </w:r>
    </w:p>
    <w:p>
      <w:r>
        <w:t xml:space="preserve"> First &amp; Last Name Jean Martin &amp; email address is  JeanMartin@AOL.COM the Phone Number is 915-979-8324 the bank details are as follows Bank Name Bank of America Bank Account Number bank acct # 793430590827 Bank Routing Number aba routing # 638799314</w:t>
        <w:br/>
        <w:t xml:space="preserve"> </w:t>
      </w:r>
    </w:p>
    <w:p>
      <w:r>
        <w:t xml:space="preserve"> First &amp; Last Name Virginia Green &amp; email address is  Virginia.Green@AOL.COM the Phone Number is 936 252 6918 the bank details are as follows Bank Name Bank of America Bank Account Number checking account # 812752001135 Bank Routing Number aba routing # 104095513</w:t>
        <w:br/>
        <w:t xml:space="preserve"> </w:t>
      </w:r>
    </w:p>
    <w:p>
      <w:r>
        <w:t xml:space="preserve"> First &amp; Last Name Jennifer Hernandez &amp; email address is  Jennifer_Hernandez@HOTMAIL.COM the Phone Number is 660 106 4681 the bank details are as follows Bank Name JP Morgan Chase Bank Bank Account Number savings account. 161063796562 Bank Routing Number americanbankassociationroutingnumber 309039316</w:t>
        <w:br/>
        <w:t xml:space="preserve"> </w:t>
      </w:r>
    </w:p>
    <w:p>
      <w:r>
        <w:t xml:space="preserve"> First &amp; Last Name Linda Price &amp; email address is  Linda.Price@GMAIL.COM the Phone Number is 337 869 7484 the bank details are as follows Bank Name Bank of New York Bank Account Number checking account 456037969824 Bank Routing Number american bank association routing 625202092</w:t>
        <w:br/>
        <w:t xml:space="preserve"> </w:t>
      </w:r>
    </w:p>
    <w:p>
      <w:r>
        <w:t xml:space="preserve"> First &amp; Last Name Jerry Turner &amp; email address is  Jerry.Turner@AOL.COM the Phone Number is 657-802-2234 the bank details are as follows Bank Name Goldman Sachs Bank Account Number bank account number 255456635408 Bank Routing Number american bank association routing 805037731</w:t>
        <w:br/>
        <w:t xml:space="preserve"> </w:t>
      </w:r>
    </w:p>
    <w:p>
      <w:r>
        <w:t xml:space="preserve"> First &amp; Last Name Gary Rodriguez &amp; email address is  Gary_Rodriguez@GMAIL.COM the Phone Number is 8659761415 the bank details are as follows Bank Name JP Morgan Chase Bank Bank Account Number bank account number 203830077668 Bank Routing Number american bank association routing 648423191</w:t>
        <w:br/>
        <w:t xml:space="preserve"> </w:t>
      </w:r>
    </w:p>
    <w:p>
      <w:r>
        <w:t xml:space="preserve"> First &amp; Last Name Mark Jones &amp; email address is  Mark.Jones@GMAIL.COM the Phone Number is 703-771-2170 the bank details are as follows Bank Name Bank of New York Bank Account Number savings account number 996592707189 Bank Routing Number routing number 671579274</w:t>
        <w:br/>
        <w:t xml:space="preserve"> </w:t>
      </w:r>
    </w:p>
    <w:p>
      <w:r>
        <w:t xml:space="preserve"> First &amp; Last Name Vincent Cox &amp; email address is  Vincent_Cox@HOTMAIL.COM the Phone Number is 8054626886 the bank details are as follows Bank Name Citi Bank Bank Account Number savings acct no. 864193714397 Bank Routing Number bankrouting# 651672751</w:t>
        <w:br/>
        <w:t xml:space="preserve"> </w:t>
      </w:r>
    </w:p>
    <w:p>
      <w:r>
        <w:t xml:space="preserve"> First &amp; Last Name David White &amp; email address is  David.White@HOTMAIL.COM the Phone Number is 719 633 1079 the bank details are as follows Bank Name BNP Paribas Bank Account Number account numbers 773611693298 Bank Routing Number aba number 653419585</w:t>
        <w:br/>
        <w:t xml:space="preserve"> </w:t>
      </w:r>
    </w:p>
    <w:p>
      <w:r>
        <w:t xml:space="preserve"> First &amp; Last Name Olivia Torres &amp; email address is  OliviaTorres@GMAIL.COM the Phone Number is 272 946 8580 the bank details are as follows Bank Name Goldman Sachs Bank Account Number bank acct number 441952596257 Bank Routing Number bankroutingnumber 805376188</w:t>
        <w:br/>
        <w:t xml:space="preserve"> </w:t>
      </w:r>
    </w:p>
    <w:p>
      <w:r>
        <w:t xml:space="preserve"> First &amp; Last Name Amanda Peterson &amp; email address is  AmandaPeterson@HOTMAIL.COM the Phone Number is 6093409189 the bank details are as follows Bank Name BNP Paribas Bank Account Number checking acct # 267390257440 Bank Routing Number aba routing number 613031547</w:t>
        <w:br/>
        <w:t xml:space="preserve"> </w:t>
      </w:r>
    </w:p>
    <w:p>
      <w:r>
        <w:t xml:space="preserve"> First &amp; Last Name Amy Evans &amp; email address is  Amy_Evans@AOL.COM the Phone Number is 540-628-7921 the bank details are as follows Bank Name Wells Fargo Bank Account Number checking account 633746499121 Bank Routing Number aba # 311998348</w:t>
        <w:br/>
        <w:t xml:space="preserve"> </w:t>
      </w:r>
    </w:p>
    <w:p>
      <w:r>
        <w:t xml:space="preserve"> First &amp; Last Name Anna Richardson &amp; email address is  Anna.Richardson@AOL.COM the Phone Number is 947-913-2716 the bank details are as follows Bank Name Bank of Montreal Bank Account Number savings acct # 889320330067 Bank Routing Number routing transit number 661952717</w:t>
        <w:br/>
        <w:t xml:space="preserve"> </w:t>
      </w:r>
    </w:p>
    <w:p>
      <w:r>
        <w:t xml:space="preserve"> First &amp; Last Name Marilyn Collins &amp; email address is  Marilyn.Collins@GMAIL.COM the Phone Number is 512 386 4347 the bank details are as follows Bank Name Bank of America Bank Account Number debit account # 694835841487 Bank Routing Number bank routing number 2559648110</w:t>
        <w:br/>
        <w:t xml:space="preserve"> </w:t>
      </w:r>
    </w:p>
    <w:p>
      <w:r>
        <w:t xml:space="preserve"> First &amp; Last Name Tyler Harris &amp; email address is  TylerHarris@GMAIL.COM the Phone Number is 667 269 1404 the bank details are as follows Bank Name BNP Paribas Bank Account Number account number # 685700679400 Bank Routing Number bank routing/transit (rte) 122745379</w:t>
        <w:br/>
        <w:t xml:space="preserve"> </w:t>
      </w:r>
    </w:p>
    <w:p>
      <w:r>
        <w:t xml:space="preserve"> First &amp; Last Name Juan Stewart &amp; email address is  Juan.Stewart@HOTMAIL.COM the Phone Number is 585 172 5533 the bank details are as follows Bank Name Goldman Sachs Bank Account Number bank acct # 571146560380 Bank Routing Number american bank association routing # 6650213310</w:t>
        <w:br/>
        <w:t xml:space="preserve"> </w:t>
      </w:r>
    </w:p>
    <w:p>
      <w:r>
        <w:t xml:space="preserve"> First &amp; Last Name Brittany Hill &amp; email address is  Brittany_Hill@HOTMAIL.COM the Phone Number is 2534156687 the bank details are as follows Bank Name Morgan Stanely Bank Account Number debit acct no. 899458016062 Bank Routing Number american bank association routing number 297320454</w:t>
        <w:br/>
        <w:t xml:space="preserve"> </w:t>
      </w:r>
    </w:p>
    <w:p>
      <w:r>
        <w:t xml:space="preserve"> First &amp; Last Name Christian Flores &amp; email address is  Christian.Flores@AOL.COM the Phone Number is 719 240 1172 the bank details are as follows Bank Name Wells Fargo Bank Account Number debit acct no. 500266349491 Bank Routing Number bank routing/transit (rte) 694194982</w:t>
        <w:br/>
        <w:t xml:space="preserve"> </w:t>
      </w:r>
    </w:p>
    <w:p>
      <w:r>
        <w:t xml:space="preserve"> First &amp; Last Name Lauren Parker &amp; email address is  LaurenParker@HOTMAIL.COM the Phone Number is 605423-620-4214 the bank details are as follows Bank Name Goldman Sachs Bank Account Number checking account numbers # 371671715009 Bank Routing Number aba # 675978923</w:t>
        <w:br/>
        <w:t xml:space="preserve"> </w:t>
      </w:r>
    </w:p>
    <w:p>
      <w:r>
        <w:t xml:space="preserve"> First &amp; Last Name Willie Myers &amp; email address is  WillieMyers@AOL.COM the Phone Number is 603 397 3463 the bank details are as follows Bank Name Bank of Montreal Bank Account Number bank acct # 123591341435 Bank Routing Number abarouting# 125704896</w:t>
        <w:br/>
        <w:t xml:space="preserve"> </w:t>
      </w:r>
    </w:p>
    <w:p>
      <w:r>
        <w:t xml:space="preserve"> First &amp; Last Name Gloria Howard &amp; email address is  Gloria.Howard@HOTMAIL.COM the Phone Number is 3143342026 the bank details are as follows Bank Name BBVA Bank Account Number savings account number 682493536586 Bank Routing Number americanbankassociationroutingnumber 213305424</w:t>
        <w:br/>
        <w:t xml:space="preserve"> </w:t>
      </w:r>
    </w:p>
    <w:p>
      <w:r>
        <w:t xml:space="preserve"> First &amp; Last Name Ralph Cooper &amp; email address is  Ralph_Cooper@AOL.COM the Phone Number is 4046068402 the bank details are as follows Bank Name Wells Fargo Bank Account Number checking account no. 309740996018 Bank Routing Number aba 235513045</w:t>
        <w:br/>
        <w:t xml:space="preserve"> </w:t>
      </w:r>
    </w:p>
    <w:p>
      <w:r>
        <w:t xml:space="preserve"> First &amp; Last Name Catherine Kelly &amp; email address is  Catherine_Kelly@AOL.COM the Phone Number is 713-519-3362 the bank details are as follows Bank Name Goldman Sachs Bank Account Number savings account number 569156680501 Bank Routing Number abarouting# 294131552</w:t>
        <w:br/>
        <w:t xml:space="preserve"> </w:t>
      </w:r>
    </w:p>
    <w:p>
      <w:r>
        <w:t xml:space="preserve"> First &amp; Last Name Dorothy Williams &amp; email address is  Dorothy.Williams@AOL.COM the Phone Number is 6073883364 the bank details are as follows Bank Name JP Morgan Chase Bank Bank Account Number debit account # 140152314912 Bank Routing Number aba # 803739688</w:t>
        <w:br/>
        <w:t xml:space="preserve"> </w:t>
      </w:r>
    </w:p>
    <w:p>
      <w:r>
        <w:t xml:space="preserve"> First &amp; Last Name Alexander Parker &amp; email address is  Alexander_Parker@HOTMAIL.COM the Phone Number is 424 993 5397 the bank details are as follows Bank Name BNP Paribas Bank Account Number savings account # 228829703276 Bank Routing Number bank routing/transit (rte) 801533116</w:t>
        <w:br/>
        <w:t xml:space="preserve"> </w:t>
      </w:r>
    </w:p>
    <w:p>
      <w:r>
        <w:t xml:space="preserve"> First &amp; Last Name Marie Jones &amp; email address is  MarieJones@AOL.COM the Phone Number is 502 365 1456 the bank details are as follows Bank Name JP Morgan Chase Bank Bank Account Number checking account numbers # 979323757053 Bank Routing Number american bank association routing number 282345088</w:t>
        <w:br/>
        <w:t xml:space="preserve"> </w:t>
      </w:r>
    </w:p>
    <w:p>
      <w:r>
        <w:t xml:space="preserve"> First &amp; Last Name Judy Sanchez &amp; email address is  Judy_Sanchez@GMAIL.COM the Phone Number is 256 673 5033 the bank details are as follows Bank Name Wells Fargo Bank Account Number debit account 394617321817 Bank Routing Number bankrouting# 269137002</w:t>
        <w:br/>
        <w:t xml:space="preserve"> </w:t>
      </w:r>
    </w:p>
    <w:p>
      <w:r>
        <w:t xml:space="preserve"> First &amp; Last Name Philip King &amp; email address is  PhilipKing@GMAIL.COM the Phone Number is 909 435 5824 the bank details are as follows Bank Name Citi Bank Bank Account Number checking account # 624300237254 Bank Routing Number bankrouting# 328625044</w:t>
        <w:br/>
        <w:t xml:space="preserve"> </w:t>
      </w:r>
    </w:p>
    <w:p>
      <w:r>
        <w:t xml:space="preserve"> First &amp; Last Name Scott Brown &amp; email address is  Scott.Brown@GMAIL.COM the Phone Number is 570 197 5075 the bank details are as follows Bank Name Bank of America Bank Account Number checking account numbers # 833018969926 Bank Routing Number american bank association routing number 674973026</w:t>
        <w:br/>
        <w:t xml:space="preserve"> </w:t>
      </w:r>
    </w:p>
    <w:p>
      <w:r>
        <w:t xml:space="preserve"> First &amp; Last Name Eugene Green &amp; email address is  Eugene.Green@HOTMAIL.COM the Phone Number is 7253562459 the bank details are as follows Bank Name Bank of America Bank Account Number debit acct # 675548314172 Bank Routing Number americanbankassociationrouting# 118913526</w:t>
        <w:br/>
        <w:t xml:space="preserve"> </w:t>
      </w:r>
    </w:p>
    <w:p>
      <w:r>
        <w:t xml:space="preserve"> First &amp; Last Name Carl Watson &amp; email address is  CarlWatson@GMAIL.COM the Phone Number is 678 829 3625 the bank details are as follows Bank Name Wells Fargo Bank Account Number account number # 596615010727 Bank Routing Number americanbankassociationrouting# 644664857</w:t>
        <w:br/>
        <w:t xml:space="preserve"> </w:t>
      </w:r>
    </w:p>
    <w:p>
      <w:r>
        <w:t xml:space="preserve"> First &amp; Last Name Gloria Barnes &amp; email address is  Gloria.Barnes@HOTMAIL.COM the Phone Number is 8439436740 the bank details are as follows Bank Name Bank of New York Bank Account Number account numbers 328253181561 Bank Routing Number abaroutingnumber 661252695</w:t>
        <w:br/>
        <w:t xml:space="preserve"> </w:t>
      </w:r>
    </w:p>
    <w:p>
      <w:r>
        <w:t xml:space="preserve"> First &amp; Last Name Patricia Brown &amp; email address is  PatriciaBrown@HOTMAIL.COM the Phone Number is 9307371182 the bank details are as follows Bank Name Bank of New York Bank Account Number bank account number 918282217875 Bank Routing Number american bank association routing # 283386062</w:t>
        <w:br/>
        <w:t xml:space="preserve"> </w:t>
      </w:r>
    </w:p>
    <w:p>
      <w:r>
        <w:t xml:space="preserve"> First &amp; Last Name Elizabeth Brown &amp; email address is  Elizabeth_Brown@HOTMAIL.COM the Phone Number is 951 362 1012 the bank details are as follows Bank Name Bank of America Bank Account Number bank account # 945951381821 Bank Routing Number american bank association routing 615145499</w:t>
        <w:br/>
        <w:t xml:space="preserve"> </w:t>
      </w:r>
    </w:p>
    <w:p>
      <w:r>
        <w:t xml:space="preserve"> First &amp; Last Name Peter Thompson &amp; email address is  PeterThompson@GMAIL.COM the Phone Number is 614 100 5476 the bank details are as follows Bank Name Bank of Montreal Bank Account Number savings acct number 609882903299 Bank Routing Number american bank association routing number 628755698</w:t>
        <w:br/>
        <w:t xml:space="preserve"> </w:t>
      </w:r>
    </w:p>
    <w:p>
      <w:r>
        <w:t xml:space="preserve"> First &amp; Last Name Frank Phillips &amp; email address is  Frank.Phillips@HOTMAIL.COM the Phone Number is 984 520 3858 the bank details are as follows Bank Name Morgan Stanely Bank Account Number debit account no. 920045941063 Bank Routing Number aba number 127040752</w:t>
        <w:br/>
        <w:t xml:space="preserve"> </w:t>
      </w:r>
    </w:p>
    <w:p>
      <w:r>
        <w:t xml:space="preserve"> First &amp; Last Name Larry Nguyen &amp; email address is  Larry.Nguyen@GMAIL.COM the Phone Number is 651-653-1011 the bank details are as follows Bank Name JP Morgan Chase Bank Bank Account Number checking account # 557810327892 Bank Routing Number aba 111724819</w:t>
        <w:br/>
        <w:t xml:space="preserve"> </w:t>
      </w:r>
    </w:p>
    <w:p>
      <w:r>
        <w:t xml:space="preserve"> First &amp; Last Name Mark Fisher &amp; email address is  MarkFisher@AOL.COM the Phone Number is 434-782-1948 the bank details are as follows Bank Name Bank of America Bank Account Number account number # 889121314368 Bank Routing Number routing number: 311883343</w:t>
        <w:br/>
        <w:t xml:space="preserve"> </w:t>
      </w:r>
    </w:p>
    <w:p>
      <w:r>
        <w:t xml:space="preserve"> First &amp; Last Name Heather Cook &amp; email address is  HeatherCook@HOTMAIL.COM the Phone Number is 4753877873 the bank details are as follows Bank Name Goldman Sachs Bank Account Number account number 726690610006 Bank Routing Number american bank association routing 228136303</w:t>
        <w:br/>
        <w:t xml:space="preserve"> </w:t>
      </w:r>
    </w:p>
    <w:p>
      <w:r>
        <w:t xml:space="preserve"> First &amp; Last Name Lawrence Howard &amp; email address is  LawrenceHoward@HOTMAIL.COM the Phone Number is 8704193788 the bank details are as follows Bank Name Bank of New York Bank Account Number checking acct no. 783574770988 Bank Routing Number aba routing # 113169935</w:t>
        <w:br/>
        <w:t xml:space="preserve"> </w:t>
      </w:r>
    </w:p>
    <w:p>
      <w:r>
        <w:t xml:space="preserve"> First &amp; Last Name Cheryl Richardson &amp; email address is  Cheryl.Richardson@HOTMAIL.COM the Phone Number is 302 808 6998 the bank details are as follows Bank Name BBVA Bank Account Number debit acct no. 848862397046 Bank Routing Number aba routing number 295615734</w:t>
        <w:br/>
        <w:t xml:space="preserve"> </w:t>
      </w:r>
    </w:p>
    <w:p>
      <w:r>
        <w:t xml:space="preserve"> First &amp; Last Name Anna Torres &amp; email address is  Anna.Torres@HOTMAIL.COM the Phone Number is 616 626 3054 the bank details are as follows Bank Name Bank of America Bank Account Number bank account number 497224580023 Bank Routing Number bank routing/transit (rte) 318305125</w:t>
        <w:br/>
        <w:t xml:space="preserve"> </w:t>
      </w:r>
    </w:p>
    <w:p>
      <w:r>
        <w:t xml:space="preserve"> First &amp; Last Name Ruth Jones &amp; email address is  Ruth.Jones@AOL.COM the Phone Number is 7794389128 the bank details are as follows Bank Name JP Morgan Chase Bank Bank Account Number savings account # 506568424145 Bank Routing Number aba routing number 702338737</w:t>
        <w:br/>
        <w:t xml:space="preserve"> </w:t>
      </w:r>
    </w:p>
    <w:p>
      <w:r>
        <w:t xml:space="preserve"> First &amp; Last Name Patrick Ward &amp; email address is  Patrick_Ward@HOTMAIL.COM the Phone Number is 225 119 4557 the bank details are as follows Bank Name Morgan Stanely Bank Account Number account numbers # 822428729353 Bank Routing Number bank routing/transit (rte) 725120265</w:t>
        <w:br/>
        <w:t xml:space="preserve"> </w:t>
      </w:r>
    </w:p>
    <w:p>
      <w:r>
        <w:t xml:space="preserve"> First &amp; Last Name Natalie Myers &amp; email address is  Natalie_Myers@GMAIL.COM the Phone Number is 480-889-4305 the bank details are as follows Bank Name Bank of Montreal Bank Account Number account number 609076981529 Bank Routing Number american bank association routing 321782557</w:t>
        <w:br/>
        <w:t xml:space="preserve"> </w:t>
      </w:r>
    </w:p>
    <w:p>
      <w:r>
        <w:t xml:space="preserve"> First &amp; Last Name Adam Butler &amp; email address is  Adam_Butler@HOTMAIL.COM the Phone Number is 5171909112 the bank details are as follows Bank Name Bank of Montreal Bank Account Number savings account number 122950102713 Bank Routing Number american bank association routing # 687202506</w:t>
        <w:br/>
        <w:t xml:space="preserve"> </w:t>
      </w:r>
    </w:p>
    <w:p>
      <w:r>
        <w:t xml:space="preserve"> First &amp; Last Name Anna Turner &amp; email address is  Anna.Turner@GMAIL.COM the Phone Number is 805-604-7305 the bank details are as follows Bank Name BNP Paribas Bank Account Number savings acct no. 899454319718 Bank Routing Number aba routing # 691551748</w:t>
        <w:br/>
        <w:t xml:space="preserve"> </w:t>
      </w:r>
    </w:p>
    <w:p>
      <w:r>
        <w:t xml:space="preserve"> First &amp; Last Name Rose Price &amp; email address is  Rose_Price@HOTMAIL.COM the Phone Number is 2064592115 the bank details are as follows Bank Name Wells Fargo Bank Account Number checking account numbers # 368144976498 Bank Routing Number americanbankassociationrouting# 119708219</w:t>
        <w:br/>
        <w:t xml:space="preserve"> </w:t>
      </w:r>
    </w:p>
    <w:p>
      <w:r>
        <w:t xml:space="preserve"> First &amp; Last Name Albert Turner &amp; email address is  Albert.Turner@HOTMAIL.COM the Phone Number is 641-510-9604 the bank details are as follows Bank Name JP Morgan Chase Bank Bank Account Number account number 373396893139 Bank Routing Number bankrouting# 235027065</w:t>
        <w:br/>
        <w:t xml:space="preserve"> </w:t>
      </w:r>
    </w:p>
    <w:p>
      <w:r>
        <w:t xml:space="preserve"> First &amp; Last Name Albert Sanchez &amp; email address is  AlbertSanchez@AOL.COM the Phone Number is 5159672565 the bank details are as follows Bank Name Morgan Stanely Bank Account Number savings account # 411759919792 Bank Routing Number american bank association routing 218573374</w:t>
        <w:br/>
        <w:t xml:space="preserve"> </w:t>
      </w:r>
    </w:p>
    <w:p>
      <w:r>
        <w:t xml:space="preserve"> First &amp; Last Name Danielle Phillips &amp; email address is  Danielle_Phillips@GMAIL.COM the Phone Number is 3865444178 the bank details are as follows Bank Name Bank of Montreal Bank Account Number checking acct number 205520958646 Bank Routing Number american bank association routing 6516225110</w:t>
        <w:br/>
        <w:t xml:space="preserve"> </w:t>
      </w:r>
    </w:p>
    <w:p>
      <w:r>
        <w:t xml:space="preserve"> First &amp; Last Name Bruce Stewart &amp; email address is  Bruce.Stewart@GMAIL.COM the Phone Number is 5046465403 the bank details are as follows Bank Name Bank of New York Bank Account Number savings acct # 507872433405 Bank Routing Number routing number: 667236738</w:t>
        <w:br/>
        <w:t xml:space="preserve"> </w:t>
      </w:r>
    </w:p>
    <w:p>
      <w:r>
        <w:t xml:space="preserve"> First &amp; Last Name Sophia Johnson &amp; email address is  Sophia.Johnson@HOTMAIL.COM the Phone Number is 6197979960 the bank details are as follows Bank Name JP Morgan Chase Bank Bank Account Number checking account number 811943941736 Bank Routing Number abarouting# 657725026</w:t>
        <w:br/>
        <w:t xml:space="preserve"> </w:t>
      </w:r>
    </w:p>
    <w:p>
      <w:r>
        <w:t xml:space="preserve"> First &amp; Last Name Kyle Jenkins &amp; email address is  KyleJenkins@AOL.COM the Phone Number is 512-329-7366 the bank details are as follows Bank Name Bank of New York Bank Account Number savings account # 128306057737 Bank Routing Number aba 322610903</w:t>
        <w:br/>
        <w:t xml:space="preserve"> </w:t>
      </w:r>
    </w:p>
    <w:p>
      <w:r>
        <w:t xml:space="preserve"> First &amp; Last Name Ronald Mitchell &amp; email address is  Ronald_Mitchell@AOL.COM the Phone Number is 859-577-6038 the bank details are as follows Bank Name Bank of America Bank Account Number savings account. 347089689740 Bank Routing Number routing number: 622947978</w:t>
        <w:br/>
        <w:t xml:space="preserve"> </w:t>
      </w:r>
    </w:p>
    <w:p>
      <w:r>
        <w:t xml:space="preserve"> First &amp; Last Name Emily White &amp; email address is  Emily_White@HOTMAIL.COM the Phone Number is 952-315-2398 the bank details are as follows Bank Name Bank of Montreal Bank Account Number debit acct no. 721114139017 Bank Routing Number routing transit number 121327439</w:t>
        <w:br/>
        <w:t xml:space="preserve"> </w:t>
      </w:r>
    </w:p>
    <w:p>
      <w:r>
        <w:t xml:space="preserve"> First &amp; Last Name Judith White &amp; email address is  JudithWhite@GMAIL.COM the Phone Number is 980-108-8197 the bank details are as follows Bank Name JP Morgan Chase Bank Bank Account Number savings acct number 982226851016 Bank Routing Number aba routing number 673239279</w:t>
        <w:br/>
        <w:t xml:space="preserve"> </w:t>
      </w:r>
    </w:p>
    <w:p>
      <w:r>
        <w:t xml:space="preserve"> First &amp; Last Name Randy Long &amp; email address is  Randy_Long@HOTMAIL.COM the Phone Number is 309-524-7714 the bank details are as follows Bank Name Bank of Montreal Bank Account Number debit account 761425334827 Bank Routing Number aba # 703438513</w:t>
        <w:br/>
        <w:t xml:space="preserve"> </w:t>
      </w:r>
    </w:p>
    <w:p>
      <w:r>
        <w:t xml:space="preserve"> First &amp; Last Name Jacqueline Barnes &amp; email address is  Jacqueline_Barnes@AOL.COM the Phone Number is 571-182-1600 the bank details are as follows Bank Name Goldman Sachs Bank Account Number account numbers 149973263711 Bank Routing Number routing number 107967512</w:t>
        <w:br/>
        <w:t xml:space="preserve"> </w:t>
      </w:r>
    </w:p>
    <w:p>
      <w:r>
        <w:t xml:space="preserve"> First &amp; Last Name Albert Rivera &amp; email address is  AlbertRivera@HOTMAIL.COM the Phone Number is 312-228-7062 the bank details are as follows Bank Name Bank of New York Bank Account Number debit acct number 844160164660 Bank Routing Number aba # 232554324</w:t>
        <w:br/>
        <w:t xml:space="preserve"> </w:t>
      </w:r>
    </w:p>
    <w:p>
      <w:r>
        <w:t xml:space="preserve"> First &amp; Last Name Janet Myers &amp; email address is  Janet_Myers@GMAIL.COM the Phone Number is 720 253 3333 the bank details are as follows Bank Name BBVA Bank Account Number debit account no. 506720329624 Bank Routing Number aba 235681236</w:t>
        <w:br/>
        <w:t xml:space="preserve"> </w:t>
      </w:r>
    </w:p>
    <w:p>
      <w:r>
        <w:t xml:space="preserve"> First &amp; Last Name Pamela Price &amp; email address is  PamelaPrice@AOL.COM the Phone Number is 5022026143 the bank details are as follows Bank Name JP Morgan Chase Bank Bank Account Number bank acct number 294148066778 Bank Routing Number american bank association routing number 282412801</w:t>
        <w:br/>
        <w:t xml:space="preserve"> </w:t>
      </w:r>
    </w:p>
    <w:p>
      <w:r>
        <w:t xml:space="preserve"> First &amp; Last Name Cheryl Walker &amp; email address is  Cheryl.Walker@HOTMAIL.COM the Phone Number is 469 656 1961 the bank details are as follows Bank Name Citi Bank Bank Account Number checking account numbers # 939513044903 Bank Routing Number american bank association routing number 291183781</w:t>
        <w:br/>
        <w:t xml:space="preserve"> </w:t>
      </w:r>
    </w:p>
    <w:p>
      <w:r>
        <w:t xml:space="preserve"> First &amp; Last Name Nicole Russell &amp; email address is  Nicole.Russell@HOTMAIL.COM the Phone Number is 947 392 5083 the bank details are as follows Bank Name Bank of America Bank Account Number bank acct number 173606260924 Bank Routing Number routing number: 723246523</w:t>
        <w:br/>
        <w:t xml:space="preserve"> </w:t>
      </w:r>
    </w:p>
    <w:p>
      <w:r>
        <w:t xml:space="preserve"> First &amp; Last Name Ethan Ramirez &amp; email address is  Ethan.Ramirez@AOL.COM the Phone Number is 6209776734 the bank details are as follows Bank Name Citi Bank Bank Account Number debit account 962136306160 Bank Routing Number aba routing number 285480733</w:t>
        <w:br/>
        <w:t xml:space="preserve"> </w:t>
      </w:r>
    </w:p>
    <w:p>
      <w:r>
        <w:t xml:space="preserve"> First &amp; Last Name Cheryl Bell &amp; email address is  Cheryl_Bell@HOTMAIL.COM the Phone Number is 424 999 5832 the bank details are as follows Bank Name Bank of America Bank Account Number account number 647289376843 Bank Routing Number american bank association routing number 269547731</w:t>
        <w:br/>
        <w:t xml:space="preserve"> </w:t>
      </w:r>
    </w:p>
    <w:p>
      <w:r>
        <w:t xml:space="preserve"> First &amp; Last Name Bradley Baker &amp; email address is  Bradley_Baker@GMAIL.COM the Phone Number is 626-683-9710 the bank details are as follows Bank Name Bank of New York Bank Account Number debit account 823213434672 Bank Routing Number bankroutingnumber 727475109</w:t>
        <w:br/>
        <w:t xml:space="preserve"> </w:t>
      </w:r>
    </w:p>
    <w:p>
      <w:r>
        <w:t xml:space="preserve"> First &amp; Last Name Bryan Perez &amp; email address is  Bryan_Perez@HOTMAIL.COM the Phone Number is 417 555 9231 the bank details are as follows Bank Name Bank of Montreal Bank Account Number savings acct number 320946367112 Bank Routing Number aba number 694311778</w:t>
        <w:br/>
        <w:t xml:space="preserve"> </w:t>
      </w:r>
    </w:p>
    <w:p>
      <w:r>
        <w:t xml:space="preserve"> First &amp; Last Name Kayla Lee &amp; email address is  Kayla.Lee@AOL.COM the Phone Number is 6094327660 the bank details are as follows Bank Name BBVA Bank Account Number bank account # 648016860809 Bank Routing Number routing number: 233425944</w:t>
        <w:br/>
        <w:t xml:space="preserve"> </w:t>
      </w:r>
    </w:p>
    <w:p>
      <w:r>
        <w:t xml:space="preserve"> First &amp; Last Name Evelyn Moore &amp; email address is  Evelyn.Moore@HOTMAIL.COM the Phone Number is 760 175 2600 the bank details are as follows Bank Name Bank of America Bank Account Number checking account no. 276465544064 Bank Routing Number bank routing/transit (rte) 243378269</w:t>
        <w:br/>
        <w:t xml:space="preserve"> </w:t>
      </w:r>
    </w:p>
    <w:p>
      <w:r>
        <w:t xml:space="preserve"> First &amp; Last Name Richard Brooks &amp; email address is  Richard_Brooks@HOTMAIL.COM the Phone Number is 4635859097 the bank details are as follows Bank Name Bank of Montreal Bank Account Number checking account number 598106464407 Bank Routing Number aba number 6861013110</w:t>
        <w:br/>
        <w:t xml:space="preserve"> </w:t>
      </w:r>
    </w:p>
    <w:p>
      <w:r>
        <w:t xml:space="preserve"> First &amp; Last Name Ruth Rogers &amp; email address is  RuthRogers@AOL.COM the Phone Number is 219 492 6498 the bank details are as follows Bank Name Wells Fargo Bank Account Number savings account. 158159459994 Bank Routing Number american bank association routing # 645034172</w:t>
        <w:br/>
        <w:t xml:space="preserve"> </w:t>
      </w:r>
    </w:p>
    <w:p>
      <w:r>
        <w:t xml:space="preserve"> First &amp; Last Name Sophia Brown &amp; email address is  Sophia.Brown@HOTMAIL.COM the Phone Number is 803 950 9283 the bank details are as follows Bank Name Wells Fargo Bank Account Number account numbers: 556460552138 Bank Routing Number american bank association routing 6522472410</w:t>
        <w:br/>
        <w:t xml:space="preserve"> </w:t>
      </w:r>
    </w:p>
    <w:p>
      <w:r>
        <w:t xml:space="preserve"> First &amp; Last Name Victoria Hernandez &amp; email address is  VictoriaHernandez@HOTMAIL.COM the Phone Number is 4425986802 the bank details are as follows Bank Name Wells Fargo Bank Account Number account numbers 172608468515 Bank Routing Number aba 677399199</w:t>
        <w:br/>
        <w:t xml:space="preserve"> </w:t>
      </w:r>
    </w:p>
    <w:p>
      <w:r>
        <w:t xml:space="preserve"> First &amp; Last Name Ethan Green &amp; email address is  EthanGreen@HOTMAIL.COM the Phone Number is 3643029843 the bank details are as follows Bank Name JP Morgan Chase Bank Bank Account Number checking account number 454129100539 Bank Routing Number aba# 101989952</w:t>
        <w:br/>
        <w:t xml:space="preserve"> </w:t>
      </w:r>
    </w:p>
    <w:p>
      <w:r>
        <w:t xml:space="preserve"> First &amp; Last Name Judith Moore &amp; email address is  Judith.Moore@HOTMAIL.COM the Phone Number is 660 899 8342 the bank details are as follows Bank Name Wells Fargo Bank Account Number account number # 558987641304 Bank Routing Number americanbankassociationrouting# 644817552</w:t>
        <w:br/>
        <w:t xml:space="preserve"> </w:t>
      </w:r>
    </w:p>
    <w:p>
      <w:r>
        <w:t xml:space="preserve"> First &amp; Last Name Kathryn Anderson &amp; email address is  Kathryn_Anderson@HOTMAIL.COM the Phone Number is 2481246298 the bank details are as follows Bank Name BBVA Bank Account Number debit account # 694006921848 Bank Routing Number americanbankassociationroutingnumber 629518672</w:t>
        <w:br/>
        <w:t xml:space="preserve"> </w:t>
      </w:r>
    </w:p>
    <w:p>
      <w:r>
        <w:t xml:space="preserve"> First &amp; Last Name Carol Bennett &amp; email address is  Carol_Bennett@GMAIL.COM the Phone Number is 5674208788 the bank details are as follows Bank Name BNP Paribas Bank Account Number account numbers # 557479417775 Bank Routing Number abaroutingnumber 696111992</w:t>
        <w:br/>
        <w:t xml:space="preserve"> </w:t>
      </w:r>
    </w:p>
    <w:p>
      <w:r>
        <w:t xml:space="preserve"> First &amp; Last Name Jeffrey Flores &amp; email address is  JeffreyFlores@HOTMAIL.COM the Phone Number is 430-999-5314 the bank details are as follows Bank Name BBVA Bank Account Number checking account 181440563759 Bank Routing Number aba 666203568</w:t>
        <w:br/>
        <w:t xml:space="preserve"> </w:t>
      </w:r>
    </w:p>
    <w:p>
      <w:r>
        <w:t xml:space="preserve"> First &amp; Last Name Gerald King &amp; email address is  GeraldKing@AOL.COM the Phone Number is 920-329-1742 the bank details are as follows Bank Name JP Morgan Chase Bank Bank Account Number checking account # 811525066715 Bank Routing Number bank routing number 806815295</w:t>
        <w:br/>
        <w:t xml:space="preserve"> </w:t>
      </w:r>
    </w:p>
    <w:p>
      <w:r>
        <w:t xml:space="preserve"> First &amp; Last Name Danielle Parker &amp; email address is  DanielleParker@HOTMAIL.COM the Phone Number is 2399602275 the bank details are as follows Bank Name BBVA Bank Account Number checking account numbers # 853102826174 Bank Routing Number americanbankassociationroutingnumber 261196245</w:t>
        <w:br/>
        <w:t xml:space="preserve"> </w:t>
      </w:r>
    </w:p>
    <w:p>
      <w:r>
        <w:t xml:space="preserve"> First &amp; Last Name Benjamin Morales &amp; email address is  Benjamin_Morales@HOTMAIL.COM the Phone Number is 779-114-4892 the bank details are as follows Bank Name JP Morgan Chase Bank Bank Account Number debit account 738143957178 Bank Routing Number aba routing # 302900947</w:t>
        <w:br/>
        <w:t xml:space="preserve"> </w:t>
      </w:r>
    </w:p>
    <w:p>
      <w:r>
        <w:t xml:space="preserve"> First &amp; Last Name Eugene Thompson &amp; email address is  Eugene_Thompson@GMAIL.COM the Phone Number is 901-535-8672 the bank details are as follows Bank Name BNP Paribas Bank Account Number debit acct no. 451821290720 Bank Routing Number abarouting# 723522205</w:t>
        <w:br/>
        <w:t xml:space="preserve"> </w:t>
      </w:r>
    </w:p>
    <w:p>
      <w:r>
        <w:t xml:space="preserve"> First &amp; Last Name Ashley Peterson &amp; email address is  Ashley_Peterson@AOL.COM the Phone Number is 856 841 2577 the bank details are as follows Bank Name Wells Fargo Bank Account Number account number 992263155837 Bank Routing Number aba routing # 617338071</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