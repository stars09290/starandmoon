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US Bank Details. The number of violations are 1</w:t>
        <w:br/>
      </w:r>
    </w:p>
    <w:p>
      <w:r>
        <w:t xml:space="preserve"> First &amp; Last Name Rebecca Brooks &amp; email address is  Rebecca.Brooks@HOTMAIL.COM the Phone Number is 330-628-9614 the bank details are as follows Bank Name BNP Paribas Bank Account Number bank acct no. 175380941206 Bank Routing Number routing number: 232779581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