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THD Gift Card. The number of violations are 1000</w:t>
        <w:br/>
      </w:r>
    </w:p>
    <w:p>
      <w:r>
        <w:t xml:space="preserve"> This is my THD GIFT CARD Number &amp; they keyword is giftcard number &amp; my name is Kelly Ramirez </w:t>
        <w:br/>
        <w:t xml:space="preserve"> &amp; THD GIFT CARD Number is 9808-241216174413-9001161</w:t>
        <w:br/>
        <w:t xml:space="preserve"> &amp; the Pin 3056</w:t>
        <w:br/>
      </w:r>
    </w:p>
    <w:p>
      <w:r>
        <w:t xml:space="preserve"> This is my THD GIFT CARD Number &amp; they keyword is giftcard &amp; my name is Mary Diaz </w:t>
        <w:br/>
        <w:t xml:space="preserve"> &amp; THD GIFT CARD Number is 98082422989764538999781</w:t>
        <w:br/>
        <w:t xml:space="preserve"> &amp; the Pin 3056</w:t>
        <w:br/>
      </w:r>
    </w:p>
    <w:p>
      <w:r>
        <w:t xml:space="preserve"> This is my THD GIFT CARD Number &amp; they keyword is giftcard &amp; my name is Jerry Taylor </w:t>
        <w:br/>
        <w:t xml:space="preserve"> &amp; THD GIFT CARD Number is 9806 296835405313 9001181</w:t>
        <w:br/>
        <w:t xml:space="preserve"> &amp; the Pin 3056</w:t>
        <w:br/>
      </w:r>
    </w:p>
    <w:p>
      <w:r>
        <w:t xml:space="preserve">This is my THD GIFT CARD Number &amp; they keyword is card # &amp; my name is Kevin Lewis </w:t>
        <w:br/>
        <w:t xml:space="preserve"> &amp; THD GIFT CARD Number is 9806-170082763270-9997541</w:t>
        <w:br/>
        <w:t xml:space="preserve"> &amp; the Pin 3056</w:t>
        <w:br/>
      </w:r>
    </w:p>
    <w:p>
      <w:r>
        <w:t xml:space="preserve">This is my THD GIFT CARD Number &amp; they keyword is gc no &amp; my name is Austin Robinson </w:t>
        <w:br/>
        <w:t xml:space="preserve"> &amp; THD GIFT CARD Number is 9806 199323372221 9997531</w:t>
        <w:br/>
        <w:t xml:space="preserve"> &amp; the Pin 3056</w:t>
        <w:br/>
      </w:r>
    </w:p>
    <w:p>
      <w:r>
        <w:t xml:space="preserve"> This is my THD GIFT CARD Number &amp; they keyword is gift card no &amp; my name is Catherine Anderson </w:t>
        <w:br/>
        <w:t xml:space="preserve"> &amp; THD GIFT CARD Number is 98082900835668689001181</w:t>
        <w:br/>
        <w:t xml:space="preserve"> &amp; the Pin 3056</w:t>
        <w:br/>
      </w:r>
    </w:p>
    <w:p>
      <w:r>
        <w:t xml:space="preserve">This is my THD GIFT CARD Number &amp; they keyword is gift card no &amp; my name is Jeffrey Price </w:t>
        <w:br/>
        <w:t xml:space="preserve"> &amp; THD GIFT CARD Number is 9808 158103578769 9997531</w:t>
        <w:br/>
        <w:t xml:space="preserve"> &amp; the Pin 3056</w:t>
        <w:br/>
      </w:r>
    </w:p>
    <w:p>
      <w:r>
        <w:t xml:space="preserve">This is my THD GIFT CARD Number &amp; they keyword is gift cardcard no. &amp; my name is Alan Bennett </w:t>
        <w:br/>
        <w:t xml:space="preserve"> &amp; THD GIFT CARD Number is 9808-110564123571-9997541</w:t>
        <w:br/>
        <w:t xml:space="preserve"> &amp; the Pin 3056</w:t>
        <w:br/>
      </w:r>
    </w:p>
    <w:p>
      <w:r>
        <w:t xml:space="preserve">This is my THD GIFT CARD Number &amp; they keyword is gift_card &amp; my name is Sean Taylor </w:t>
        <w:br/>
        <w:t xml:space="preserve"> &amp; THD GIFT CARD Number is 98061211842526019997541</w:t>
        <w:br/>
        <w:t xml:space="preserve"> &amp; the Pin 3056</w:t>
        <w:br/>
      </w:r>
    </w:p>
    <w:p>
      <w:r>
        <w:t xml:space="preserve">This is my THD GIFT CARD Number &amp; they keyword is gift_card &amp; my name is Anthony Cox </w:t>
        <w:br/>
        <w:t xml:space="preserve"> &amp; THD GIFT CARD Number is 98061724696400599997451</w:t>
        <w:br/>
        <w:t xml:space="preserve"> &amp; the Pin 3056</w:t>
        <w:br/>
      </w:r>
    </w:p>
    <w:p>
      <w:r>
        <w:t xml:space="preserve">This is my THD GIFT CARD Number &amp; they keyword is gift cardcard no. &amp; my name is Aaron Lee </w:t>
        <w:br/>
        <w:t xml:space="preserve"> &amp; THD GIFT CARD Number is 98061838791317779997451</w:t>
        <w:br/>
        <w:t xml:space="preserve"> &amp; the Pin 3056</w:t>
        <w:br/>
      </w:r>
    </w:p>
    <w:p>
      <w:r>
        <w:t xml:space="preserve">This is my THD GIFT CARD Number &amp; they keyword is card # &amp; my name is Jack King </w:t>
        <w:br/>
        <w:t xml:space="preserve"> &amp; THD GIFT CARD Number is 9808-173325353028-9997531</w:t>
        <w:br/>
        <w:t xml:space="preserve"> &amp; the Pin 3056</w:t>
        <w:br/>
      </w:r>
    </w:p>
    <w:p>
      <w:r>
        <w:t xml:space="preserve">This is my THD GIFT CARD Number &amp; they keyword is giftcard no &amp; my name is Kimberly King </w:t>
        <w:br/>
        <w:t xml:space="preserve"> &amp; THD GIFT CARD Number is 9808-148754044406-9997541</w:t>
        <w:br/>
        <w:t xml:space="preserve"> &amp; the Pin 3056</w:t>
        <w:br/>
      </w:r>
    </w:p>
    <w:p>
      <w:r>
        <w:t xml:space="preserve">This is my THD GIFT CARD Number &amp; they keyword is gift card no &amp; my name is Patrick Sanchez </w:t>
        <w:br/>
        <w:t xml:space="preserve"> &amp; THD GIFT CARD Number is 9808-194295617014-9997451</w:t>
        <w:br/>
        <w:t xml:space="preserve"> &amp; the Pin 3056</w:t>
        <w:br/>
      </w:r>
    </w:p>
    <w:p>
      <w:r>
        <w:t xml:space="preserve">This is my THD GIFT CARD Number &amp; they keyword is gift_card &amp; my name is Nathan Lee </w:t>
        <w:br/>
        <w:t xml:space="preserve"> &amp; THD GIFT CARD Number is 98081102514594769997451</w:t>
        <w:br/>
        <w:t xml:space="preserve"> &amp; the Pin 3056</w:t>
        <w:br/>
      </w:r>
    </w:p>
    <w:p>
      <w:r>
        <w:t xml:space="preserve">This is my THD GIFT CARD Number &amp; they keyword is gift cardcard no. &amp; my name is Terry Brown </w:t>
        <w:br/>
        <w:t xml:space="preserve"> &amp; THD GIFT CARD Number is 98081474709463539997591</w:t>
        <w:br/>
        <w:t xml:space="preserve"> &amp; the Pin 3056</w:t>
        <w:br/>
      </w:r>
    </w:p>
    <w:p>
      <w:r>
        <w:t xml:space="preserve"> This is my THD GIFT CARD Number &amp; they keyword is gc number &amp; my name is Heather Hughes </w:t>
        <w:br/>
        <w:t xml:space="preserve"> &amp; THD GIFT CARD Number is 9808 254382913051 8999781</w:t>
        <w:br/>
        <w:t xml:space="preserve"> &amp; the Pin 3056</w:t>
        <w:br/>
      </w:r>
    </w:p>
    <w:p>
      <w:r>
        <w:t xml:space="preserve">This is my THD GIFT CARD Number &amp; they keyword is gift card number &amp; my name is Cheryl Reyes </w:t>
        <w:br/>
        <w:t xml:space="preserve"> &amp; THD GIFT CARD Number is 98081919137472249997411</w:t>
        <w:br/>
        <w:t xml:space="preserve"> &amp; the Pin 3056</w:t>
        <w:br/>
      </w:r>
    </w:p>
    <w:p>
      <w:r>
        <w:t xml:space="preserve">This is my THD GIFT CARD Number &amp; they keyword is giftcard &amp; my name is Linda Morgan </w:t>
        <w:br/>
        <w:t xml:space="preserve"> &amp; THD GIFT CARD Number is 98061365215172969997541</w:t>
        <w:br/>
        <w:t xml:space="preserve"> &amp; the Pin 3056</w:t>
        <w:br/>
      </w:r>
    </w:p>
    <w:p>
      <w:r>
        <w:t xml:space="preserve"> This is my THD GIFT CARD Number &amp; they keyword is giftcard no &amp; my name is Anthony Ward </w:t>
        <w:br/>
        <w:t xml:space="preserve"> &amp; THD GIFT CARD Number is 9806 265932224344 9991151</w:t>
        <w:br/>
        <w:t xml:space="preserve"> &amp; the Pin 3056</w:t>
        <w:br/>
      </w:r>
    </w:p>
    <w:p>
      <w:r>
        <w:t xml:space="preserve"> This is my THD GIFT CARD Number &amp; they keyword is gc no &amp; my name is Charles Adams </w:t>
        <w:br/>
        <w:t xml:space="preserve"> &amp; THD GIFT CARD Number is 98082260674611779001171</w:t>
        <w:br/>
        <w:t xml:space="preserve"> &amp; the Pin 3056</w:t>
        <w:br/>
      </w:r>
    </w:p>
    <w:p>
      <w:r>
        <w:t xml:space="preserve">This is my THD GIFT CARD Number &amp; they keyword is gc no &amp; my name is Adam Smith </w:t>
        <w:br/>
        <w:t xml:space="preserve"> &amp; THD GIFT CARD Number is 9806 166421408961 9997591</w:t>
        <w:br/>
        <w:t xml:space="preserve"> &amp; the Pin 3056</w:t>
        <w:br/>
      </w:r>
    </w:p>
    <w:p>
      <w:r>
        <w:t xml:space="preserve">This is my THD GIFT CARD Number &amp; they keyword is gc # &amp; my name is Ralph Allen </w:t>
        <w:br/>
        <w:t xml:space="preserve"> &amp; THD GIFT CARD Number is 9808 117008583358 9997531</w:t>
        <w:br/>
        <w:t xml:space="preserve"> &amp; the Pin 3056</w:t>
        <w:br/>
      </w:r>
    </w:p>
    <w:p>
      <w:r>
        <w:t xml:space="preserve">This is my THD GIFT CARD Number &amp; they keyword is giftcard no &amp; my name is Alexander James </w:t>
        <w:br/>
        <w:t xml:space="preserve"> &amp; THD GIFT CARD Number is 98061841942042519997591</w:t>
        <w:br/>
        <w:t xml:space="preserve"> &amp; the Pin 3056</w:t>
        <w:br/>
      </w:r>
    </w:p>
    <w:p>
      <w:r>
        <w:t xml:space="preserve">This is my THD GIFT CARD Number &amp; they keyword is gc number &amp; my name is Philip Perez </w:t>
        <w:br/>
        <w:t xml:space="preserve"> &amp; THD GIFT CARD Number is 98081170337067179997591</w:t>
        <w:br/>
        <w:t xml:space="preserve"> &amp; the Pin 3056</w:t>
        <w:br/>
      </w:r>
    </w:p>
    <w:p>
      <w:r>
        <w:t xml:space="preserve"> This is my THD GIFT CARD Number &amp; they keyword is gift card no &amp; my name is Bryan Clark </w:t>
        <w:br/>
        <w:t xml:space="preserve"> &amp; THD GIFT CARD Number is 9808 231145883188 9991151</w:t>
        <w:br/>
        <w:t xml:space="preserve"> &amp; the Pin 3056</w:t>
        <w:br/>
      </w:r>
    </w:p>
    <w:p>
      <w:r>
        <w:t xml:space="preserve"> This is my THD GIFT CARD Number &amp; they keyword is gc no &amp; my name is Abigail Long </w:t>
        <w:br/>
        <w:t xml:space="preserve"> &amp; THD GIFT CARD Number is 98062922063357879001171</w:t>
        <w:br/>
        <w:t xml:space="preserve"> &amp; the Pin 3056</w:t>
        <w:br/>
      </w:r>
    </w:p>
    <w:p>
      <w:r>
        <w:t xml:space="preserve"> This is my THD GIFT CARD Number &amp; they keyword is gc number &amp; my name is John Gutierrez </w:t>
        <w:br/>
        <w:t xml:space="preserve"> &amp; THD GIFT CARD Number is 9808 252071385608 9991151</w:t>
        <w:br/>
        <w:t xml:space="preserve"> &amp; the Pin 3056</w:t>
        <w:br/>
      </w:r>
    </w:p>
    <w:p>
      <w:r>
        <w:t xml:space="preserve">This is my THD GIFT CARD Number &amp; they keyword is gift card number &amp; my name is James Wilson </w:t>
        <w:br/>
        <w:t xml:space="preserve"> &amp; THD GIFT CARD Number is 98061710678262689997411</w:t>
        <w:br/>
        <w:t xml:space="preserve"> &amp; the Pin 3056</w:t>
        <w:br/>
      </w:r>
    </w:p>
    <w:p>
      <w:r>
        <w:t xml:space="preserve">This is my THD GIFT CARD Number &amp; they keyword is gc number &amp; my name is Bradley Kelly </w:t>
        <w:br/>
        <w:t xml:space="preserve"> &amp; THD GIFT CARD Number is 98061738374529559997591</w:t>
        <w:br/>
        <w:t xml:space="preserve"> &amp; the Pin 3056</w:t>
        <w:br/>
      </w:r>
    </w:p>
    <w:p>
      <w:r>
        <w:t xml:space="preserve"> This is my THD GIFT CARD Number &amp; they keyword is gift card no &amp; my name is Andrea Bell </w:t>
        <w:br/>
        <w:t xml:space="preserve"> &amp; THD GIFT CARD Number is 9806-235084022555-9001171</w:t>
        <w:br/>
        <w:t xml:space="preserve"> &amp; the Pin 3056</w:t>
        <w:br/>
      </w:r>
    </w:p>
    <w:p>
      <w:r>
        <w:t xml:space="preserve"> This is my THD GIFT CARD Number &amp; they keyword is giftcard &amp; my name is Jane Gomez </w:t>
        <w:br/>
        <w:t xml:space="preserve"> &amp; THD GIFT CARD Number is 98062487500803669001181</w:t>
        <w:br/>
        <w:t xml:space="preserve"> &amp; the Pin 3056</w:t>
        <w:br/>
      </w:r>
    </w:p>
    <w:p>
      <w:r>
        <w:t xml:space="preserve">This is my THD GIFT CARD Number &amp; they keyword is gc no &amp; my name is Nancy Rogers </w:t>
        <w:br/>
        <w:t xml:space="preserve"> &amp; THD GIFT CARD Number is 9806-125236250268-9997451</w:t>
        <w:br/>
        <w:t xml:space="preserve"> &amp; the Pin 3056</w:t>
        <w:br/>
      </w:r>
    </w:p>
    <w:p>
      <w:r>
        <w:t xml:space="preserve"> This is my THD GIFT CARD Number &amp; they keyword is gift card number &amp; my name is Sarah Cox </w:t>
        <w:br/>
        <w:t xml:space="preserve"> &amp; THD GIFT CARD Number is 9808-232887870816-9001161</w:t>
        <w:br/>
        <w:t xml:space="preserve"> &amp; the Pin 3056</w:t>
        <w:br/>
      </w:r>
    </w:p>
    <w:p>
      <w:r>
        <w:t xml:space="preserve"> This is my THD GIFT CARD Number &amp; they keyword is card # &amp; my name is Maria Scott </w:t>
        <w:br/>
        <w:t xml:space="preserve"> &amp; THD GIFT CARD Number is 9808-212634510672-8999781</w:t>
        <w:br/>
        <w:t xml:space="preserve"> &amp; the Pin 3056</w:t>
        <w:br/>
      </w:r>
    </w:p>
    <w:p>
      <w:r>
        <w:t xml:space="preserve"> This is my THD GIFT CARD Number &amp; they keyword is card # &amp; my name is Douglas Kelly </w:t>
        <w:br/>
        <w:t xml:space="preserve"> &amp; THD GIFT CARD Number is 9806-229985197863-9001161</w:t>
        <w:br/>
        <w:t xml:space="preserve"> &amp; the Pin 3056</w:t>
        <w:br/>
      </w:r>
    </w:p>
    <w:p>
      <w:r>
        <w:t xml:space="preserve"> This is my THD GIFT CARD Number &amp; they keyword is gift card number &amp; my name is Linda Baker </w:t>
        <w:br/>
        <w:t xml:space="preserve"> &amp; THD GIFT CARD Number is 9806 215419262773 9001161</w:t>
        <w:br/>
        <w:t xml:space="preserve"> &amp; the Pin 3056</w:t>
        <w:br/>
      </w:r>
    </w:p>
    <w:p>
      <w:r>
        <w:t xml:space="preserve">This is my THD GIFT CARD Number &amp; they keyword is gc number &amp; my name is Andrew Morgan </w:t>
        <w:br/>
        <w:t xml:space="preserve"> &amp; THD GIFT CARD Number is 98081539542214159997451</w:t>
        <w:br/>
        <w:t xml:space="preserve"> &amp; the Pin 3056</w:t>
        <w:br/>
      </w:r>
    </w:p>
    <w:p>
      <w:r>
        <w:t xml:space="preserve">This is my THD GIFT CARD Number &amp; they keyword is giftcard number &amp; my name is Keith Hall </w:t>
        <w:br/>
        <w:t xml:space="preserve"> &amp; THD GIFT CARD Number is 98081915759139769997531</w:t>
        <w:br/>
        <w:t xml:space="preserve"> &amp; the Pin 3056</w:t>
        <w:br/>
      </w:r>
    </w:p>
    <w:p>
      <w:r>
        <w:t xml:space="preserve"> This is my THD GIFT CARD Number &amp; they keyword is giftcard no &amp; my name is Anthony Harris </w:t>
        <w:br/>
        <w:t xml:space="preserve"> &amp; THD GIFT CARD Number is 9808 232657256531 9001161</w:t>
        <w:br/>
        <w:t xml:space="preserve"> &amp; the Pin 3056</w:t>
        <w:br/>
      </w:r>
    </w:p>
    <w:p>
      <w:r>
        <w:t xml:space="preserve">This is my THD GIFT CARD Number &amp; they keyword is gift_card &amp; my name is Douglas Johnson </w:t>
        <w:br/>
        <w:t xml:space="preserve"> &amp; THD GIFT CARD Number is 9808-195229889507-9997531</w:t>
        <w:br/>
        <w:t xml:space="preserve"> &amp; the Pin 3056</w:t>
        <w:br/>
      </w:r>
    </w:p>
    <w:p>
      <w:r>
        <w:t xml:space="preserve"> This is my THD GIFT CARD Number &amp; they keyword is card # &amp; my name is Christina Lewis </w:t>
        <w:br/>
        <w:t xml:space="preserve"> &amp; THD GIFT CARD Number is 98082472703786668999781</w:t>
        <w:br/>
        <w:t xml:space="preserve"> &amp; the Pin 3056</w:t>
        <w:br/>
      </w:r>
    </w:p>
    <w:p>
      <w:r>
        <w:t xml:space="preserve">This is my THD GIFT CARD Number &amp; they keyword is gc no &amp; my name is Robert Richardson </w:t>
        <w:br/>
        <w:t xml:space="preserve"> &amp; THD GIFT CARD Number is 98081357477634599997591</w:t>
        <w:br/>
        <w:t xml:space="preserve"> &amp; the Pin 3056</w:t>
        <w:br/>
      </w:r>
    </w:p>
    <w:p>
      <w:r>
        <w:t xml:space="preserve">This is my THD GIFT CARD Number &amp; they keyword is giftcard &amp; my name is Kimberly Evans </w:t>
        <w:br/>
        <w:t xml:space="preserve"> &amp; THD GIFT CARD Number is 9806 180569837705 9997541</w:t>
        <w:br/>
        <w:t xml:space="preserve"> &amp; the Pin 3056</w:t>
        <w:br/>
      </w:r>
    </w:p>
    <w:p>
      <w:r>
        <w:t xml:space="preserve"> This is my THD GIFT CARD Number &amp; they keyword is card # &amp; my name is Ryan Price </w:t>
        <w:br/>
        <w:t xml:space="preserve"> &amp; THD GIFT CARD Number is 9808-255860140074-9001171</w:t>
        <w:br/>
        <w:t xml:space="preserve"> &amp; the Pin 3056</w:t>
        <w:br/>
      </w:r>
    </w:p>
    <w:p>
      <w:r>
        <w:t xml:space="preserve"> This is my THD GIFT CARD Number &amp; they keyword is gift card number &amp; my name is Benjamin Young </w:t>
        <w:br/>
        <w:t xml:space="preserve"> &amp; THD GIFT CARD Number is 9808 291689246397 8999781</w:t>
        <w:br/>
        <w:t xml:space="preserve"> &amp; the Pin 3056</w:t>
        <w:br/>
      </w:r>
    </w:p>
    <w:p>
      <w:r>
        <w:t xml:space="preserve"> This is my THD GIFT CARD Number &amp; they keyword is gc # &amp; my name is Laura Hill </w:t>
        <w:br/>
        <w:t xml:space="preserve"> &amp; THD GIFT CARD Number is 9806-286829355896-9001161</w:t>
        <w:br/>
        <w:t xml:space="preserve"> &amp; the Pin 3056</w:t>
        <w:br/>
      </w:r>
    </w:p>
    <w:p>
      <w:r>
        <w:t xml:space="preserve">This is my THD GIFT CARD Number &amp; they keyword is gift card number &amp; my name is Judy Garcia </w:t>
        <w:br/>
        <w:t xml:space="preserve"> &amp; THD GIFT CARD Number is 9808-139129066479-9997411</w:t>
        <w:br/>
        <w:t xml:space="preserve"> &amp; the Pin 3056</w:t>
        <w:br/>
      </w:r>
    </w:p>
    <w:p>
      <w:r>
        <w:t xml:space="preserve">This is my THD GIFT CARD Number &amp; they keyword is giftcard number &amp; my name is Diane Green </w:t>
        <w:br/>
        <w:t xml:space="preserve"> &amp; THD GIFT CARD Number is 9806 134554361453 9997541</w:t>
        <w:br/>
        <w:t xml:space="preserve"> &amp; the Pin 3056</w:t>
        <w:br/>
      </w:r>
    </w:p>
    <w:p>
      <w:r>
        <w:t xml:space="preserve">This is my THD GIFT CARD Number &amp; they keyword is giftcard &amp; my name is Grace Martin </w:t>
        <w:br/>
        <w:t xml:space="preserve"> &amp; THD GIFT CARD Number is 98081641037624209997531</w:t>
        <w:br/>
        <w:t xml:space="preserve"> &amp; the Pin 3056</w:t>
        <w:br/>
      </w:r>
    </w:p>
    <w:p>
      <w:r>
        <w:t xml:space="preserve">This is my THD GIFT CARD Number &amp; they keyword is gift_card &amp; my name is Raymond Nguyen </w:t>
        <w:br/>
        <w:t xml:space="preserve"> &amp; THD GIFT CARD Number is 9806 140773577939 9997451</w:t>
        <w:br/>
        <w:t xml:space="preserve"> &amp; the Pin 3056</w:t>
        <w:br/>
      </w:r>
    </w:p>
    <w:p>
      <w:r>
        <w:t xml:space="preserve"> This is my THD GIFT CARD Number &amp; they keyword is gift cardcard no. &amp; my name is Sara King </w:t>
        <w:br/>
        <w:t xml:space="preserve"> &amp; THD GIFT CARD Number is 9806-215988067921-9001161</w:t>
        <w:br/>
        <w:t xml:space="preserve"> &amp; the Pin 3056</w:t>
        <w:br/>
      </w:r>
    </w:p>
    <w:p>
      <w:r>
        <w:t xml:space="preserve"> This is my THD GIFT CARD Number &amp; they keyword is giftcard number &amp; my name is Betty Morales </w:t>
        <w:br/>
        <w:t xml:space="preserve"> &amp; THD GIFT CARD Number is 9806-218135762200-9001181</w:t>
        <w:br/>
        <w:t xml:space="preserve"> &amp; the Pin 3056</w:t>
        <w:br/>
      </w:r>
    </w:p>
    <w:p>
      <w:r>
        <w:t xml:space="preserve"> This is my THD GIFT CARD Number &amp; they keyword is giftcard number &amp; my name is Dylan Harris </w:t>
        <w:br/>
        <w:t xml:space="preserve"> &amp; THD GIFT CARD Number is 98062118167577849991151</w:t>
        <w:br/>
        <w:t xml:space="preserve"> &amp; the Pin 3056</w:t>
        <w:br/>
      </w:r>
    </w:p>
    <w:p>
      <w:r>
        <w:t xml:space="preserve"> This is my THD GIFT CARD Number &amp; they keyword is gift cardcard no. &amp; my name is Natalie Brown </w:t>
        <w:br/>
        <w:t xml:space="preserve"> &amp; THD GIFT CARD Number is 98062687383072879001171</w:t>
        <w:br/>
        <w:t xml:space="preserve"> &amp; the Pin 3056</w:t>
        <w:br/>
      </w:r>
    </w:p>
    <w:p>
      <w:r>
        <w:t xml:space="preserve"> This is my THD GIFT CARD Number &amp; they keyword is giftcard &amp; my name is Alan Walker </w:t>
        <w:br/>
        <w:t xml:space="preserve"> &amp; THD GIFT CARD Number is 98062774186040299991151</w:t>
        <w:br/>
        <w:t xml:space="preserve"> &amp; the Pin 3056</w:t>
        <w:br/>
      </w:r>
    </w:p>
    <w:p>
      <w:r>
        <w:t xml:space="preserve"> This is my THD GIFT CARD Number &amp; they keyword is gc number &amp; my name is Nicholas Moore </w:t>
        <w:br/>
        <w:t xml:space="preserve"> &amp; THD GIFT CARD Number is 9806 294458234400 9001161</w:t>
        <w:br/>
        <w:t xml:space="preserve"> &amp; the Pin 3056</w:t>
        <w:br/>
      </w:r>
    </w:p>
    <w:p>
      <w:r>
        <w:t xml:space="preserve">This is my THD GIFT CARD Number &amp; they keyword is gc # &amp; my name is Paul Cook </w:t>
        <w:br/>
        <w:t xml:space="preserve"> &amp; THD GIFT CARD Number is 98061232247471619997451</w:t>
        <w:br/>
        <w:t xml:space="preserve"> &amp; the Pin 3056</w:t>
        <w:br/>
      </w:r>
    </w:p>
    <w:p>
      <w:r>
        <w:t xml:space="preserve">This is my THD GIFT CARD Number &amp; they keyword is gift_card &amp; my name is Deborah Fisher </w:t>
        <w:br/>
        <w:t xml:space="preserve"> &amp; THD GIFT CARD Number is 9806-121370374096-9997411</w:t>
        <w:br/>
        <w:t xml:space="preserve"> &amp; the Pin 3056</w:t>
        <w:br/>
      </w:r>
    </w:p>
    <w:p>
      <w:r>
        <w:t xml:space="preserve"> This is my THD GIFT CARD Number &amp; they keyword is gc # &amp; my name is Danielle Morris </w:t>
        <w:br/>
        <w:t xml:space="preserve"> &amp; THD GIFT CARD Number is 98062792554679709991151</w:t>
        <w:br/>
        <w:t xml:space="preserve"> &amp; the Pin 3056</w:t>
        <w:br/>
      </w:r>
    </w:p>
    <w:p>
      <w:r>
        <w:t xml:space="preserve"> This is my THD GIFT CARD Number &amp; they keyword is card # &amp; my name is Emily Russell </w:t>
        <w:br/>
        <w:t xml:space="preserve"> &amp; THD GIFT CARD Number is 9808 285087878505 8999781</w:t>
        <w:br/>
        <w:t xml:space="preserve"> &amp; the Pin 3056</w:t>
        <w:br/>
      </w:r>
    </w:p>
    <w:p>
      <w:r>
        <w:t xml:space="preserve"> This is my THD GIFT CARD Number &amp; they keyword is card # &amp; my name is Carolyn Howard </w:t>
        <w:br/>
        <w:t xml:space="preserve"> &amp; THD GIFT CARD Number is 9806 299031271264 8999781</w:t>
        <w:br/>
        <w:t xml:space="preserve"> &amp; the Pin 3056</w:t>
        <w:br/>
      </w:r>
    </w:p>
    <w:p>
      <w:r>
        <w:t xml:space="preserve">This is my THD GIFT CARD Number &amp; they keyword is gift card no &amp; my name is Austin White </w:t>
        <w:br/>
        <w:t xml:space="preserve"> &amp; THD GIFT CARD Number is 9808 176595525103 9997591</w:t>
        <w:br/>
        <w:t xml:space="preserve"> &amp; the Pin 3056</w:t>
        <w:br/>
      </w:r>
    </w:p>
    <w:p>
      <w:r>
        <w:t xml:space="preserve"> This is my THD GIFT CARD Number &amp; they keyword is card # &amp; my name is Denise Adams </w:t>
        <w:br/>
        <w:t xml:space="preserve"> &amp; THD GIFT CARD Number is 98062173584816169001181</w:t>
        <w:br/>
        <w:t xml:space="preserve"> &amp; the Pin 3056</w:t>
        <w:br/>
      </w:r>
    </w:p>
    <w:p>
      <w:r>
        <w:t xml:space="preserve">This is my THD GIFT CARD Number &amp; they keyword is gc number &amp; my name is Joseph Rivera </w:t>
        <w:br/>
        <w:t xml:space="preserve"> &amp; THD GIFT CARD Number is 98061146870832659997531</w:t>
        <w:br/>
        <w:t xml:space="preserve"> &amp; the Pin 3056</w:t>
        <w:br/>
      </w:r>
    </w:p>
    <w:p>
      <w:r>
        <w:t xml:space="preserve">This is my THD GIFT CARD Number &amp; they keyword is gift card no &amp; my name is Denise Long </w:t>
        <w:br/>
        <w:t xml:space="preserve"> &amp; THD GIFT CARD Number is 9806 122736226368 9997411</w:t>
        <w:br/>
        <w:t xml:space="preserve"> &amp; the Pin 3056</w:t>
        <w:br/>
      </w:r>
    </w:p>
    <w:p>
      <w:r>
        <w:t xml:space="preserve">This is my THD GIFT CARD Number &amp; they keyword is giftcard no &amp; my name is Lisa Ortiz </w:t>
        <w:br/>
        <w:t xml:space="preserve"> &amp; THD GIFT CARD Number is 9806 196773438398 9997451</w:t>
        <w:br/>
        <w:t xml:space="preserve"> &amp; the Pin 3056</w:t>
        <w:br/>
      </w:r>
    </w:p>
    <w:p>
      <w:r>
        <w:t xml:space="preserve"> This is my THD GIFT CARD Number &amp; they keyword is giftcard no &amp; my name is Betty Rivera </w:t>
        <w:br/>
        <w:t xml:space="preserve"> &amp; THD GIFT CARD Number is 98062384851471239001181</w:t>
        <w:br/>
        <w:t xml:space="preserve"> &amp; the Pin 3056</w:t>
        <w:br/>
      </w:r>
    </w:p>
    <w:p>
      <w:r>
        <w:t xml:space="preserve">This is my THD GIFT CARD Number &amp; they keyword is gift cardcard no. &amp; my name is Adam Nguyen </w:t>
        <w:br/>
        <w:t xml:space="preserve"> &amp; THD GIFT CARD Number is 9806-126442783917-9997541</w:t>
        <w:br/>
        <w:t xml:space="preserve"> &amp; the Pin 3056</w:t>
        <w:br/>
      </w:r>
    </w:p>
    <w:p>
      <w:r>
        <w:t xml:space="preserve">This is my THD GIFT CARD Number &amp; they keyword is gc number &amp; my name is Cynthia Phillips </w:t>
        <w:br/>
        <w:t xml:space="preserve"> &amp; THD GIFT CARD Number is 98061866442557629997531</w:t>
        <w:br/>
        <w:t xml:space="preserve"> &amp; the Pin 3056</w:t>
        <w:br/>
      </w:r>
    </w:p>
    <w:p>
      <w:r>
        <w:t xml:space="preserve"> This is my THD GIFT CARD Number &amp; they keyword is gift card number &amp; my name is Samuel Jackson </w:t>
        <w:br/>
        <w:t xml:space="preserve"> &amp; THD GIFT CARD Number is 9806 264762916452 8999781</w:t>
        <w:br/>
        <w:t xml:space="preserve"> &amp; the Pin 3056</w:t>
        <w:br/>
      </w:r>
    </w:p>
    <w:p>
      <w:r>
        <w:t xml:space="preserve">This is my THD GIFT CARD Number &amp; they keyword is giftcard &amp; my name is Helen Powell </w:t>
        <w:br/>
        <w:t xml:space="preserve"> &amp; THD GIFT CARD Number is 98081235215097999997591</w:t>
        <w:br/>
        <w:t xml:space="preserve"> &amp; the Pin 3056</w:t>
        <w:br/>
      </w:r>
    </w:p>
    <w:p>
      <w:r>
        <w:t xml:space="preserve"> This is my THD GIFT CARD Number &amp; they keyword is giftcard no &amp; my name is Susan Bennett </w:t>
        <w:br/>
        <w:t xml:space="preserve"> &amp; THD GIFT CARD Number is 9808-214561363083-9001161</w:t>
        <w:br/>
        <w:t xml:space="preserve"> &amp; the Pin 3056</w:t>
        <w:br/>
      </w:r>
    </w:p>
    <w:p>
      <w:r>
        <w:t xml:space="preserve"> This is my THD GIFT CARD Number &amp; they keyword is giftcard no &amp; my name is Hannah Jenkins </w:t>
        <w:br/>
        <w:t xml:space="preserve"> &amp; THD GIFT CARD Number is 98082822657331889001181</w:t>
        <w:br/>
        <w:t xml:space="preserve"> &amp; the Pin 3056</w:t>
        <w:br/>
      </w:r>
    </w:p>
    <w:p>
      <w:r>
        <w:t xml:space="preserve">This is my THD GIFT CARD Number &amp; they keyword is giftcard no &amp; my name is Denise Wright </w:t>
        <w:br/>
        <w:t xml:space="preserve"> &amp; THD GIFT CARD Number is 9808-127690321623-9997591</w:t>
        <w:br/>
        <w:t xml:space="preserve"> &amp; the Pin 3056</w:t>
        <w:br/>
      </w:r>
    </w:p>
    <w:p>
      <w:r>
        <w:t xml:space="preserve">This is my THD GIFT CARD Number &amp; they keyword is gift card number &amp; my name is Bobby Young </w:t>
        <w:br/>
        <w:t xml:space="preserve"> &amp; THD GIFT CARD Number is 9808-133473896824-9997411</w:t>
        <w:br/>
        <w:t xml:space="preserve"> &amp; the Pin 3056</w:t>
        <w:br/>
      </w:r>
    </w:p>
    <w:p>
      <w:r>
        <w:t xml:space="preserve">This is my THD GIFT CARD Number &amp; they keyword is gift card number &amp; my name is Lauren Collins </w:t>
        <w:br/>
        <w:t xml:space="preserve"> &amp; THD GIFT CARD Number is 98061401625025139997531</w:t>
        <w:br/>
        <w:t xml:space="preserve"> &amp; the Pin 3056</w:t>
        <w:br/>
      </w:r>
    </w:p>
    <w:p>
      <w:r>
        <w:t xml:space="preserve">This is my THD GIFT CARD Number &amp; they keyword is gc # &amp; my name is Michelle Hernandez </w:t>
        <w:br/>
        <w:t xml:space="preserve"> &amp; THD GIFT CARD Number is 98061952424980239997451</w:t>
        <w:br/>
        <w:t xml:space="preserve"> &amp; the Pin 3056</w:t>
        <w:br/>
      </w:r>
    </w:p>
    <w:p>
      <w:r>
        <w:t xml:space="preserve"> This is my THD GIFT CARD Number &amp; they keyword is gc number &amp; my name is Ryan Lee </w:t>
        <w:br/>
        <w:t xml:space="preserve"> &amp; THD GIFT CARD Number is 9808-235525807489-9001161</w:t>
        <w:br/>
        <w:t xml:space="preserve"> &amp; the Pin 3056</w:t>
        <w:br/>
      </w:r>
    </w:p>
    <w:p>
      <w:r>
        <w:t xml:space="preserve">This is my THD GIFT CARD Number &amp; they keyword is gc number &amp; my name is Joe Ortiz </w:t>
        <w:br/>
        <w:t xml:space="preserve"> &amp; THD GIFT CARD Number is 98081756167976799997591</w:t>
        <w:br/>
        <w:t xml:space="preserve"> &amp; the Pin 3056</w:t>
        <w:br/>
      </w:r>
    </w:p>
    <w:p>
      <w:r>
        <w:t xml:space="preserve"> This is my THD GIFT CARD Number &amp; they keyword is gift card no &amp; my name is Rachel James </w:t>
        <w:br/>
        <w:t xml:space="preserve"> &amp; THD GIFT CARD Number is 9806-222612910238-8999781</w:t>
        <w:br/>
        <w:t xml:space="preserve"> &amp; the Pin 3056</w:t>
        <w:br/>
      </w:r>
    </w:p>
    <w:p>
      <w:r>
        <w:t xml:space="preserve">This is my THD GIFT CARD Number &amp; they keyword is gc no &amp; my name is Brian Carter </w:t>
        <w:br/>
        <w:t xml:space="preserve"> &amp; THD GIFT CARD Number is 98081469703820229997451</w:t>
        <w:br/>
        <w:t xml:space="preserve"> &amp; the Pin 3056</w:t>
        <w:br/>
      </w:r>
    </w:p>
    <w:p>
      <w:r>
        <w:t xml:space="preserve"> This is my THD GIFT CARD Number &amp; they keyword is gift card no &amp; my name is Samantha Sanchez </w:t>
        <w:br/>
        <w:t xml:space="preserve"> &amp; THD GIFT CARD Number is 9806-233363251006-9991151</w:t>
        <w:br/>
        <w:t xml:space="preserve"> &amp; the Pin 3056</w:t>
        <w:br/>
      </w:r>
    </w:p>
    <w:p>
      <w:r>
        <w:t xml:space="preserve">This is my THD GIFT CARD Number &amp; they keyword is gift card number &amp; my name is Rachel Allen </w:t>
        <w:br/>
        <w:t xml:space="preserve"> &amp; THD GIFT CARD Number is 98081424744389999997591</w:t>
        <w:br/>
        <w:t xml:space="preserve"> &amp; the Pin 3056</w:t>
        <w:br/>
      </w:r>
    </w:p>
    <w:p>
      <w:r>
        <w:t xml:space="preserve">This is my THD GIFT CARD Number &amp; they keyword is giftcard &amp; my name is Madison Hill </w:t>
        <w:br/>
        <w:t xml:space="preserve"> &amp; THD GIFT CARD Number is 9808 157341911775 9997411</w:t>
        <w:br/>
        <w:t xml:space="preserve"> &amp; the Pin 3056</w:t>
        <w:br/>
      </w:r>
    </w:p>
    <w:p>
      <w:r>
        <w:t xml:space="preserve"> This is my THD GIFT CARD Number &amp; they keyword is giftcard number &amp; my name is Gary Turner </w:t>
        <w:br/>
        <w:t xml:space="preserve"> &amp; THD GIFT CARD Number is 9808-293497770437-9001181</w:t>
        <w:br/>
        <w:t xml:space="preserve"> &amp; the Pin 3056</w:t>
        <w:br/>
      </w:r>
    </w:p>
    <w:p>
      <w:r>
        <w:t xml:space="preserve"> This is my THD GIFT CARD Number &amp; they keyword is giftcard no &amp; my name is Evelyn Baker </w:t>
        <w:br/>
        <w:t xml:space="preserve"> &amp; THD GIFT CARD Number is 98082670831866169001171</w:t>
        <w:br/>
        <w:t xml:space="preserve"> &amp; the Pin 3056</w:t>
        <w:br/>
      </w:r>
    </w:p>
    <w:p>
      <w:r>
        <w:t xml:space="preserve">This is my THD GIFT CARD Number &amp; they keyword is gift cardcard no. &amp; my name is Margaret Cox </w:t>
        <w:br/>
        <w:t xml:space="preserve"> &amp; THD GIFT CARD Number is 9806-185512453666-9997531</w:t>
        <w:br/>
        <w:t xml:space="preserve"> &amp; the Pin 3056</w:t>
        <w:br/>
      </w:r>
    </w:p>
    <w:p>
      <w:r>
        <w:t xml:space="preserve"> This is my THD GIFT CARD Number &amp; they keyword is gift card number &amp; my name is Raymond Jenkins </w:t>
        <w:br/>
        <w:t xml:space="preserve"> &amp; THD GIFT CARD Number is 9806-217572235852-9001161</w:t>
        <w:br/>
        <w:t xml:space="preserve"> &amp; the Pin 3056</w:t>
        <w:br/>
      </w:r>
    </w:p>
    <w:p>
      <w:r>
        <w:t xml:space="preserve"> This is my THD GIFT CARD Number &amp; they keyword is giftcard no &amp; my name is Austin Mitchell </w:t>
        <w:br/>
        <w:t xml:space="preserve"> &amp; THD GIFT CARD Number is 9806 212696319142 9001161</w:t>
        <w:br/>
        <w:t xml:space="preserve"> &amp; the Pin 3056</w:t>
        <w:br/>
      </w:r>
    </w:p>
    <w:p>
      <w:r>
        <w:t xml:space="preserve"> This is my THD GIFT CARD Number &amp; they keyword is giftcard &amp; my name is Dennis Ross </w:t>
        <w:br/>
        <w:t xml:space="preserve"> &amp; THD GIFT CARD Number is 9806 213932986239 9001181</w:t>
        <w:br/>
        <w:t xml:space="preserve"> &amp; the Pin 3056</w:t>
        <w:br/>
      </w:r>
    </w:p>
    <w:p>
      <w:r>
        <w:t xml:space="preserve">This is my THD GIFT CARD Number &amp; they keyword is gift card number &amp; my name is Julie Flores </w:t>
        <w:br/>
        <w:t xml:space="preserve"> &amp; THD GIFT CARD Number is 98061491225038709997451</w:t>
        <w:br/>
        <w:t xml:space="preserve"> &amp; the Pin 3056</w:t>
        <w:br/>
      </w:r>
    </w:p>
    <w:p>
      <w:r>
        <w:t xml:space="preserve">This is my THD GIFT CARD Number &amp; they keyword is gc no &amp; my name is Brian Edwards </w:t>
        <w:br/>
        <w:t xml:space="preserve"> &amp; THD GIFT CARD Number is 9806-178293240034-9997541</w:t>
        <w:br/>
        <w:t xml:space="preserve"> &amp; the Pin 3056</w:t>
        <w:br/>
      </w:r>
    </w:p>
    <w:p>
      <w:r>
        <w:t xml:space="preserve"> This is my THD GIFT CARD Number &amp; they keyword is gc number &amp; my name is Jane Murphy </w:t>
        <w:br/>
        <w:t xml:space="preserve"> &amp; THD GIFT CARD Number is 9806 235812950208 9001161</w:t>
        <w:br/>
        <w:t xml:space="preserve"> &amp; the Pin 3056</w:t>
        <w:br/>
      </w:r>
    </w:p>
    <w:p>
      <w:r>
        <w:t xml:space="preserve">This is my THD GIFT CARD Number &amp; they keyword is gift card number &amp; my name is Eugene Gonzalez </w:t>
        <w:br/>
        <w:t xml:space="preserve"> &amp; THD GIFT CARD Number is 9806 151431489091 9997541</w:t>
        <w:br/>
        <w:t xml:space="preserve"> &amp; the Pin 3056</w:t>
        <w:br/>
      </w:r>
    </w:p>
    <w:p>
      <w:r>
        <w:t xml:space="preserve"> This is my THD GIFT CARD Number &amp; they keyword is card # &amp; my name is Brandon Peterson </w:t>
        <w:br/>
        <w:t xml:space="preserve"> &amp; THD GIFT CARD Number is 9808 211414377263 9001161</w:t>
        <w:br/>
        <w:t xml:space="preserve"> &amp; the Pin 3056</w:t>
        <w:br/>
      </w:r>
    </w:p>
    <w:p>
      <w:r>
        <w:t xml:space="preserve"> This is my THD GIFT CARD Number &amp; they keyword is giftcard &amp; my name is Maria Wood </w:t>
        <w:br/>
        <w:t xml:space="preserve"> &amp; THD GIFT CARD Number is 98062348417521159001161</w:t>
        <w:br/>
        <w:t xml:space="preserve"> &amp; the Pin 3056</w:t>
        <w:br/>
      </w:r>
    </w:p>
    <w:p>
      <w:r>
        <w:t xml:space="preserve">This is my THD GIFT CARD Number &amp; they keyword is gc no &amp; my name is Jerry Adams </w:t>
        <w:br/>
        <w:t xml:space="preserve"> &amp; THD GIFT CARD Number is 9808-146864635034-9997411</w:t>
        <w:br/>
        <w:t xml:space="preserve"> &amp; the Pin 3056</w:t>
        <w:br/>
      </w:r>
    </w:p>
    <w:p>
      <w:r>
        <w:t xml:space="preserve">This is my THD GIFT CARD Number &amp; they keyword is gc number &amp; my name is Cynthia Lopez </w:t>
        <w:br/>
        <w:t xml:space="preserve"> &amp; THD GIFT CARD Number is 98081450627767839997451</w:t>
        <w:br/>
        <w:t xml:space="preserve"> &amp; the Pin 3056</w:t>
        <w:br/>
      </w:r>
    </w:p>
    <w:p>
      <w:r>
        <w:t xml:space="preserve"> This is my THD GIFT CARD Number &amp; they keyword is gc number &amp; my name is Brandon Sullivan </w:t>
        <w:br/>
        <w:t xml:space="preserve"> &amp; THD GIFT CARD Number is 98082364700034818999781</w:t>
        <w:br/>
        <w:t xml:space="preserve"> &amp; the Pin 3056</w:t>
        <w:br/>
      </w:r>
    </w:p>
    <w:p>
      <w:r>
        <w:t xml:space="preserve"> This is my THD GIFT CARD Number &amp; they keyword is giftcard &amp; my name is Elizabeth Adams </w:t>
        <w:br/>
        <w:t xml:space="preserve"> &amp; THD GIFT CARD Number is 9808 210411218078 9001171</w:t>
        <w:br/>
        <w:t xml:space="preserve"> &amp; the Pin 3056</w:t>
        <w:br/>
      </w:r>
    </w:p>
    <w:p>
      <w:r>
        <w:t xml:space="preserve">This is my THD GIFT CARD Number &amp; they keyword is gift card number &amp; my name is Cynthia Moore </w:t>
        <w:br/>
        <w:t xml:space="preserve"> &amp; THD GIFT CARD Number is 9808 166212033101 9997451</w:t>
        <w:br/>
        <w:t xml:space="preserve"> &amp; the Pin 3056</w:t>
        <w:br/>
      </w:r>
    </w:p>
    <w:p>
      <w:r>
        <w:t xml:space="preserve">This is my THD GIFT CARD Number &amp; they keyword is giftcard no &amp; my name is Gerald Wood </w:t>
        <w:br/>
        <w:t xml:space="preserve"> &amp; THD GIFT CARD Number is 9806-151054025192-9997591</w:t>
        <w:br/>
        <w:t xml:space="preserve"> &amp; the Pin 3056</w:t>
        <w:br/>
      </w:r>
    </w:p>
    <w:p>
      <w:r>
        <w:t xml:space="preserve">This is my THD GIFT CARD Number &amp; they keyword is gc no &amp; my name is Diane Sanders </w:t>
        <w:br/>
        <w:t xml:space="preserve"> &amp; THD GIFT CARD Number is 98081317718504999997531</w:t>
        <w:br/>
        <w:t xml:space="preserve"> &amp; the Pin 3056</w:t>
        <w:br/>
      </w:r>
    </w:p>
    <w:p>
      <w:r>
        <w:t xml:space="preserve">This is my THD GIFT CARD Number &amp; they keyword is gift card number &amp; my name is Ruth Barnes </w:t>
        <w:br/>
        <w:t xml:space="preserve"> &amp; THD GIFT CARD Number is 9808-168106829555-9997541</w:t>
        <w:br/>
        <w:t xml:space="preserve"> &amp; the Pin 3056</w:t>
        <w:br/>
      </w:r>
    </w:p>
    <w:p>
      <w:r>
        <w:t xml:space="preserve">This is my THD GIFT CARD Number &amp; they keyword is gift_card &amp; my name is Melissa Lee </w:t>
        <w:br/>
        <w:t xml:space="preserve"> &amp; THD GIFT CARD Number is 98061679350827189997531</w:t>
        <w:br/>
        <w:t xml:space="preserve"> &amp; the Pin 3056</w:t>
        <w:br/>
      </w:r>
    </w:p>
    <w:p>
      <w:r>
        <w:t xml:space="preserve"> This is my THD GIFT CARD Number &amp; they keyword is gift_card &amp; my name is Zachary Moore </w:t>
        <w:br/>
        <w:t xml:space="preserve"> &amp; THD GIFT CARD Number is 9808 290434761893 9991151</w:t>
        <w:br/>
        <w:t xml:space="preserve"> &amp; the Pin 3056</w:t>
        <w:br/>
      </w:r>
    </w:p>
    <w:p>
      <w:r>
        <w:t xml:space="preserve"> This is my THD GIFT CARD Number &amp; they keyword is gc # &amp; my name is Virginia Young </w:t>
        <w:br/>
        <w:t xml:space="preserve"> &amp; THD GIFT CARD Number is 9806 267590718328 9001161</w:t>
        <w:br/>
        <w:t xml:space="preserve"> &amp; the Pin 3056</w:t>
        <w:br/>
      </w:r>
    </w:p>
    <w:p>
      <w:r>
        <w:t xml:space="preserve"> This is my THD GIFT CARD Number &amp; they keyword is giftcard &amp; my name is Theresa Nguyen </w:t>
        <w:br/>
        <w:t xml:space="preserve"> &amp; THD GIFT CARD Number is 9808-214230676753-9001161</w:t>
        <w:br/>
        <w:t xml:space="preserve"> &amp; the Pin 3056</w:t>
        <w:br/>
      </w:r>
    </w:p>
    <w:p>
      <w:r>
        <w:t xml:space="preserve">This is my THD GIFT CARD Number &amp; they keyword is gift_card &amp; my name is Linda Cooper </w:t>
        <w:br/>
        <w:t xml:space="preserve"> &amp; THD GIFT CARD Number is 98081410262632389997591</w:t>
        <w:br/>
        <w:t xml:space="preserve"> &amp; the Pin 3056</w:t>
        <w:br/>
      </w:r>
    </w:p>
    <w:p>
      <w:r>
        <w:t xml:space="preserve">This is my THD GIFT CARD Number &amp; they keyword is gift_card &amp; my name is Steven Reyes </w:t>
        <w:br/>
        <w:t xml:space="preserve"> &amp; THD GIFT CARD Number is 98081614495109809997531</w:t>
        <w:br/>
        <w:t xml:space="preserve"> &amp; the Pin 3056</w:t>
        <w:br/>
      </w:r>
    </w:p>
    <w:p>
      <w:r>
        <w:t xml:space="preserve">This is my THD GIFT CARD Number &amp; they keyword is gc # &amp; my name is Grace Gonzalez </w:t>
        <w:br/>
        <w:t xml:space="preserve"> &amp; THD GIFT CARD Number is 98081380694526229997531</w:t>
        <w:br/>
        <w:t xml:space="preserve"> &amp; the Pin 3056</w:t>
        <w:br/>
      </w:r>
    </w:p>
    <w:p>
      <w:r>
        <w:t xml:space="preserve"> This is my THD GIFT CARD Number &amp; they keyword is card # &amp; my name is Linda Parker </w:t>
        <w:br/>
        <w:t xml:space="preserve"> &amp; THD GIFT CARD Number is 9808-266215872447-9001181</w:t>
        <w:br/>
        <w:t xml:space="preserve"> &amp; the Pin 3056</w:t>
        <w:br/>
      </w:r>
    </w:p>
    <w:p>
      <w:r>
        <w:t xml:space="preserve">This is my THD GIFT CARD Number &amp; they keyword is giftcard &amp; my name is Jessica Wood </w:t>
        <w:br/>
        <w:t xml:space="preserve"> &amp; THD GIFT CARD Number is 9806-124788285509-9997541</w:t>
        <w:br/>
        <w:t xml:space="preserve"> &amp; the Pin 3056</w:t>
        <w:br/>
      </w:r>
    </w:p>
    <w:p>
      <w:r>
        <w:t xml:space="preserve"> This is my THD GIFT CARD Number &amp; they keyword is gc # &amp; my name is Alexander Lewis </w:t>
        <w:br/>
        <w:t xml:space="preserve"> &amp; THD GIFT CARD Number is 9806-296369472253-9001181</w:t>
        <w:br/>
        <w:t xml:space="preserve"> &amp; the Pin 3056</w:t>
        <w:br/>
      </w:r>
    </w:p>
    <w:p>
      <w:r>
        <w:t xml:space="preserve">This is my THD GIFT CARD Number &amp; they keyword is gc # &amp; my name is Willie Morris </w:t>
        <w:br/>
        <w:t xml:space="preserve"> &amp; THD GIFT CARD Number is 9806-170362562914-9997591</w:t>
        <w:br/>
        <w:t xml:space="preserve"> &amp; the Pin 3056</w:t>
        <w:br/>
      </w:r>
    </w:p>
    <w:p>
      <w:r>
        <w:t xml:space="preserve">This is my THD GIFT CARD Number &amp; they keyword is giftcard &amp; my name is Jerry Edwards </w:t>
        <w:br/>
        <w:t xml:space="preserve"> &amp; THD GIFT CARD Number is 9808 177664284686 9997451</w:t>
        <w:br/>
        <w:t xml:space="preserve"> &amp; the Pin 3056</w:t>
        <w:br/>
      </w:r>
    </w:p>
    <w:p>
      <w:r>
        <w:t xml:space="preserve">This is my THD GIFT CARD Number &amp; they keyword is gc number &amp; my name is Donald Ortiz </w:t>
        <w:br/>
        <w:t xml:space="preserve"> &amp; THD GIFT CARD Number is 9806-160022286999-9997411</w:t>
        <w:br/>
        <w:t xml:space="preserve"> &amp; the Pin 3056</w:t>
        <w:br/>
      </w:r>
    </w:p>
    <w:p>
      <w:r>
        <w:t xml:space="preserve"> This is my THD GIFT CARD Number &amp; they keyword is giftcard &amp; my name is Marie Hall </w:t>
        <w:br/>
        <w:t xml:space="preserve"> &amp; THD GIFT CARD Number is 9808-290760601494-8999781</w:t>
        <w:br/>
        <w:t xml:space="preserve"> &amp; the Pin 3056</w:t>
        <w:br/>
      </w:r>
    </w:p>
    <w:p>
      <w:r>
        <w:t xml:space="preserve"> This is my THD GIFT CARD Number &amp; they keyword is giftcard &amp; my name is Ralph Reed </w:t>
        <w:br/>
        <w:t xml:space="preserve"> &amp; THD GIFT CARD Number is 9806 242076130357 9001181</w:t>
        <w:br/>
        <w:t xml:space="preserve"> &amp; the Pin 3056</w:t>
        <w:br/>
      </w:r>
    </w:p>
    <w:p>
      <w:r>
        <w:t xml:space="preserve"> This is my THD GIFT CARD Number &amp; they keyword is gift_card &amp; my name is Terry Sanders </w:t>
        <w:br/>
        <w:t xml:space="preserve"> &amp; THD GIFT CARD Number is 9806 229883497300 8999781</w:t>
        <w:br/>
        <w:t xml:space="preserve"> &amp; the Pin 3056</w:t>
        <w:br/>
      </w:r>
    </w:p>
    <w:p>
      <w:r>
        <w:t xml:space="preserve">This is my THD GIFT CARD Number &amp; they keyword is gc no &amp; my name is Marilyn Cox </w:t>
        <w:br/>
        <w:t xml:space="preserve"> &amp; THD GIFT CARD Number is 9806 132172254340 9997451</w:t>
        <w:br/>
        <w:t xml:space="preserve"> &amp; the Pin 3056</w:t>
        <w:br/>
      </w:r>
    </w:p>
    <w:p>
      <w:r>
        <w:t xml:space="preserve"> This is my THD GIFT CARD Number &amp; they keyword is giftcard number &amp; my name is Noah Wilson </w:t>
        <w:br/>
        <w:t xml:space="preserve"> &amp; THD GIFT CARD Number is 9808 287736081664 9001181</w:t>
        <w:br/>
        <w:t xml:space="preserve"> &amp; the Pin 3056</w:t>
        <w:br/>
      </w:r>
    </w:p>
    <w:p>
      <w:r>
        <w:t xml:space="preserve"> This is my THD GIFT CARD Number &amp; they keyword is gc number &amp; my name is Susan Gray </w:t>
        <w:br/>
        <w:t xml:space="preserve"> &amp; THD GIFT CARD Number is 9806-286242861449-9001171</w:t>
        <w:br/>
        <w:t xml:space="preserve"> &amp; the Pin 3056</w:t>
        <w:br/>
      </w:r>
    </w:p>
    <w:p>
      <w:r>
        <w:t xml:space="preserve">This is my THD GIFT CARD Number &amp; they keyword is gift card number &amp; my name is Jean White </w:t>
        <w:br/>
        <w:t xml:space="preserve"> &amp; THD GIFT CARD Number is 98061312658146969997541</w:t>
        <w:br/>
        <w:t xml:space="preserve"> &amp; the Pin 3056</w:t>
        <w:br/>
      </w:r>
    </w:p>
    <w:p>
      <w:r>
        <w:t xml:space="preserve"> This is my THD GIFT CARD Number &amp; they keyword is gc no &amp; my name is Thomas Anderson </w:t>
        <w:br/>
        <w:t xml:space="preserve"> &amp; THD GIFT CARD Number is 98062279931094659991151</w:t>
        <w:br/>
        <w:t xml:space="preserve"> &amp; the Pin 3056</w:t>
        <w:br/>
      </w:r>
    </w:p>
    <w:p>
      <w:r>
        <w:t xml:space="preserve"> This is my THD GIFT CARD Number &amp; they keyword is gift_card &amp; my name is Alan Diaz </w:t>
        <w:br/>
        <w:t xml:space="preserve"> &amp; THD GIFT CARD Number is 9808 276149546890 9001171</w:t>
        <w:br/>
        <w:t xml:space="preserve"> &amp; the Pin 3056</w:t>
        <w:br/>
      </w:r>
    </w:p>
    <w:p>
      <w:r>
        <w:t xml:space="preserve"> This is my THD GIFT CARD Number &amp; they keyword is gift card no &amp; my name is Joshua Adams </w:t>
        <w:br/>
        <w:t xml:space="preserve"> &amp; THD GIFT CARD Number is 9806-275308360715-9001181</w:t>
        <w:br/>
        <w:t xml:space="preserve"> &amp; the Pin 3056</w:t>
        <w:br/>
      </w:r>
    </w:p>
    <w:p>
      <w:r>
        <w:t xml:space="preserve"> This is my THD GIFT CARD Number &amp; they keyword is gift cardcard no. &amp; my name is Jose Parker </w:t>
        <w:br/>
        <w:t xml:space="preserve"> &amp; THD GIFT CARD Number is 9806-297342170687-9001181</w:t>
        <w:br/>
        <w:t xml:space="preserve"> &amp; the Pin 3056</w:t>
        <w:br/>
      </w:r>
    </w:p>
    <w:p>
      <w:r>
        <w:t xml:space="preserve">This is my THD GIFT CARD Number &amp; they keyword is gift cardcard no. &amp; my name is Harold Campbell </w:t>
        <w:br/>
        <w:t xml:space="preserve"> &amp; THD GIFT CARD Number is 98081727415282559997541</w:t>
        <w:br/>
        <w:t xml:space="preserve"> &amp; the Pin 3056</w:t>
        <w:br/>
      </w:r>
    </w:p>
    <w:p>
      <w:r>
        <w:t xml:space="preserve"> This is my THD GIFT CARD Number &amp; they keyword is gc # &amp; my name is Aaron Harris </w:t>
        <w:br/>
        <w:t xml:space="preserve"> &amp; THD GIFT CARD Number is 9806 229332838883 9001161</w:t>
        <w:br/>
        <w:t xml:space="preserve"> &amp; the Pin 3056</w:t>
        <w:br/>
      </w:r>
    </w:p>
    <w:p>
      <w:r>
        <w:t xml:space="preserve"> This is my THD GIFT CARD Number &amp; they keyword is gift_card &amp; my name is Juan Turner </w:t>
        <w:br/>
        <w:t xml:space="preserve"> &amp; THD GIFT CARD Number is 98062902529063879001171</w:t>
        <w:br/>
        <w:t xml:space="preserve"> &amp; the Pin 3056</w:t>
        <w:br/>
      </w:r>
    </w:p>
    <w:p>
      <w:r>
        <w:t xml:space="preserve">This is my THD GIFT CARD Number &amp; they keyword is gc # &amp; my name is Doris Sanders </w:t>
        <w:br/>
        <w:t xml:space="preserve"> &amp; THD GIFT CARD Number is 9806-179080765396-9997541</w:t>
        <w:br/>
        <w:t xml:space="preserve"> &amp; the Pin 3056</w:t>
        <w:br/>
      </w:r>
    </w:p>
    <w:p>
      <w:r>
        <w:t xml:space="preserve">This is my THD GIFT CARD Number &amp; they keyword is gift card no &amp; my name is Daniel Powell </w:t>
        <w:br/>
        <w:t xml:space="preserve"> &amp; THD GIFT CARD Number is 98081362624079759997411</w:t>
        <w:br/>
        <w:t xml:space="preserve"> &amp; the Pin 3056</w:t>
        <w:br/>
      </w:r>
    </w:p>
    <w:p>
      <w:r>
        <w:t xml:space="preserve"> This is my THD GIFT CARD Number &amp; they keyword is gift_card &amp; my name is Victoria Turner </w:t>
        <w:br/>
        <w:t xml:space="preserve"> &amp; THD GIFT CARD Number is 98082861104693059001171</w:t>
        <w:br/>
        <w:t xml:space="preserve"> &amp; the Pin 3056</w:t>
        <w:br/>
      </w:r>
    </w:p>
    <w:p>
      <w:r>
        <w:t xml:space="preserve">This is my THD GIFT CARD Number &amp; they keyword is card # &amp; my name is Jacqueline Morales </w:t>
        <w:br/>
        <w:t xml:space="preserve"> &amp; THD GIFT CARD Number is 9806 164407685156 9997591</w:t>
        <w:br/>
        <w:t xml:space="preserve"> &amp; the Pin 3056</w:t>
        <w:br/>
      </w:r>
    </w:p>
    <w:p>
      <w:r>
        <w:t xml:space="preserve"> This is my THD GIFT CARD Number &amp; they keyword is gift_card &amp; my name is Logan Nguyen </w:t>
        <w:br/>
        <w:t xml:space="preserve"> &amp; THD GIFT CARD Number is 9806-297731601692-9001161</w:t>
        <w:br/>
        <w:t xml:space="preserve"> &amp; the Pin 3056</w:t>
        <w:br/>
      </w:r>
    </w:p>
    <w:p>
      <w:r>
        <w:t xml:space="preserve"> This is my THD GIFT CARD Number &amp; they keyword is gc no &amp; my name is Doris Perry </w:t>
        <w:br/>
        <w:t xml:space="preserve"> &amp; THD GIFT CARD Number is 98082238145202378999781</w:t>
        <w:br/>
        <w:t xml:space="preserve"> &amp; the Pin 3056</w:t>
        <w:br/>
      </w:r>
    </w:p>
    <w:p>
      <w:r>
        <w:t xml:space="preserve"> This is my THD GIFT CARD Number &amp; they keyword is giftcard &amp; my name is Hannah Powell </w:t>
        <w:br/>
        <w:t xml:space="preserve"> &amp; THD GIFT CARD Number is 9806 286476162851 9001171</w:t>
        <w:br/>
        <w:t xml:space="preserve"> &amp; the Pin 3056</w:t>
        <w:br/>
      </w:r>
    </w:p>
    <w:p>
      <w:r>
        <w:t xml:space="preserve">This is my THD GIFT CARD Number &amp; they keyword is giftcard &amp; my name is Katherine Walker </w:t>
        <w:br/>
        <w:t xml:space="preserve"> &amp; THD GIFT CARD Number is 9806 110304163251 9997451</w:t>
        <w:br/>
        <w:t xml:space="preserve"> &amp; the Pin 3056</w:t>
        <w:br/>
      </w:r>
    </w:p>
    <w:p>
      <w:r>
        <w:t xml:space="preserve"> This is my THD GIFT CARD Number &amp; they keyword is gc # &amp; my name is Kenneth Brooks </w:t>
        <w:br/>
        <w:t xml:space="preserve"> &amp; THD GIFT CARD Number is 9806 227291813289 9001161</w:t>
        <w:br/>
        <w:t xml:space="preserve"> &amp; the Pin 3056</w:t>
        <w:br/>
      </w:r>
    </w:p>
    <w:p>
      <w:r>
        <w:t xml:space="preserve">This is my THD GIFT CARD Number &amp; they keyword is giftcard no &amp; my name is Steven Davis </w:t>
        <w:br/>
        <w:t xml:space="preserve"> &amp; THD GIFT CARD Number is 9806-137511960254-9997531</w:t>
        <w:br/>
        <w:t xml:space="preserve"> &amp; the Pin 3056</w:t>
        <w:br/>
      </w:r>
    </w:p>
    <w:p>
      <w:r>
        <w:t xml:space="preserve">This is my THD GIFT CARD Number &amp; they keyword is gift cardcard no. &amp; my name is Madison Sanchez </w:t>
        <w:br/>
        <w:t xml:space="preserve"> &amp; THD GIFT CARD Number is 9808-169801886278-9997541</w:t>
        <w:br/>
        <w:t xml:space="preserve"> &amp; the Pin 3056</w:t>
        <w:br/>
      </w:r>
    </w:p>
    <w:p>
      <w:r>
        <w:t xml:space="preserve">This is my THD GIFT CARD Number &amp; they keyword is card # &amp; my name is Alan Ramirez </w:t>
        <w:br/>
        <w:t xml:space="preserve"> &amp; THD GIFT CARD Number is 98061166097921059997411</w:t>
        <w:br/>
        <w:t xml:space="preserve"> &amp; the Pin 3056</w:t>
        <w:br/>
      </w:r>
    </w:p>
    <w:p>
      <w:r>
        <w:t xml:space="preserve">This is my THD GIFT CARD Number &amp; they keyword is gift cardcard no. &amp; my name is Jean Gray </w:t>
        <w:br/>
        <w:t xml:space="preserve"> &amp; THD GIFT CARD Number is 9808 177408118809 9997411</w:t>
        <w:br/>
        <w:t xml:space="preserve"> &amp; the Pin 3056</w:t>
        <w:br/>
      </w:r>
    </w:p>
    <w:p>
      <w:r>
        <w:t xml:space="preserve">This is my THD GIFT CARD Number &amp; they keyword is gc # &amp; my name is Jose Hall </w:t>
        <w:br/>
        <w:t xml:space="preserve"> &amp; THD GIFT CARD Number is 9808 172364185664 9997591</w:t>
        <w:br/>
        <w:t xml:space="preserve"> &amp; the Pin 3056</w:t>
        <w:br/>
      </w:r>
    </w:p>
    <w:p>
      <w:r>
        <w:t xml:space="preserve">This is my THD GIFT CARD Number &amp; they keyword is gift cardcard no. &amp; my name is Joshua Hall </w:t>
        <w:br/>
        <w:t xml:space="preserve"> &amp; THD GIFT CARD Number is 9806 126715371590 9997451</w:t>
        <w:br/>
        <w:t xml:space="preserve"> &amp; the Pin 3056</w:t>
        <w:br/>
      </w:r>
    </w:p>
    <w:p>
      <w:r>
        <w:t xml:space="preserve">This is my THD GIFT CARD Number &amp; they keyword is gift card no &amp; my name is Diana Nelson </w:t>
        <w:br/>
        <w:t xml:space="preserve"> &amp; THD GIFT CARD Number is 9806-151797255352-9997411</w:t>
        <w:br/>
        <w:t xml:space="preserve"> &amp; the Pin 3056</w:t>
        <w:br/>
      </w:r>
    </w:p>
    <w:p>
      <w:r>
        <w:t xml:space="preserve"> This is my THD GIFT CARD Number &amp; they keyword is gift cardcard no. &amp; my name is Ruth Green </w:t>
        <w:br/>
        <w:t xml:space="preserve"> &amp; THD GIFT CARD Number is 9808 227502315964 9001171</w:t>
        <w:br/>
        <w:t xml:space="preserve"> &amp; the Pin 3056</w:t>
        <w:br/>
      </w:r>
    </w:p>
    <w:p>
      <w:r>
        <w:t xml:space="preserve">This is my THD GIFT CARD Number &amp; they keyword is gc number &amp; my name is Stephen Baker </w:t>
        <w:br/>
        <w:t xml:space="preserve"> &amp; THD GIFT CARD Number is 9808 195476985071 9997531</w:t>
        <w:br/>
        <w:t xml:space="preserve"> &amp; the Pin 3056</w:t>
        <w:br/>
      </w:r>
    </w:p>
    <w:p>
      <w:r>
        <w:t xml:space="preserve">This is my THD GIFT CARD Number &amp; they keyword is gift cardcard no. &amp; my name is Doris Stewart </w:t>
        <w:br/>
        <w:t xml:space="preserve"> &amp; THD GIFT CARD Number is 98081951449438669997451</w:t>
        <w:br/>
        <w:t xml:space="preserve"> &amp; the Pin 3056</w:t>
        <w:br/>
      </w:r>
    </w:p>
    <w:p>
      <w:r>
        <w:t xml:space="preserve">This is my THD GIFT CARD Number &amp; they keyword is gift card number &amp; my name is Donna Jackson </w:t>
        <w:br/>
        <w:t xml:space="preserve"> &amp; THD GIFT CARD Number is 9808-147726925955-9997451</w:t>
        <w:br/>
        <w:t xml:space="preserve"> &amp; the Pin 3056</w:t>
        <w:br/>
      </w:r>
    </w:p>
    <w:p>
      <w:r>
        <w:t xml:space="preserve">This is my THD GIFT CARD Number &amp; they keyword is giftcard no &amp; my name is Anna Ward </w:t>
        <w:br/>
        <w:t xml:space="preserve"> &amp; THD GIFT CARD Number is 9808-142493313536-9997541</w:t>
        <w:br/>
        <w:t xml:space="preserve"> &amp; the Pin 3056</w:t>
        <w:br/>
      </w:r>
    </w:p>
    <w:p>
      <w:r>
        <w:t xml:space="preserve">This is my THD GIFT CARD Number &amp; they keyword is gift cardcard no. &amp; my name is Janice Phillips </w:t>
        <w:br/>
        <w:t xml:space="preserve"> &amp; THD GIFT CARD Number is 9808-111514736461-9997531</w:t>
        <w:br/>
        <w:t xml:space="preserve"> &amp; the Pin 3056</w:t>
        <w:br/>
      </w:r>
    </w:p>
    <w:p>
      <w:r>
        <w:t xml:space="preserve">This is my THD GIFT CARD Number &amp; they keyword is gift cardcard no. &amp; my name is Matthew Young </w:t>
        <w:br/>
        <w:t xml:space="preserve"> &amp; THD GIFT CARD Number is 9808-115407482935-9997531</w:t>
        <w:br/>
        <w:t xml:space="preserve"> &amp; the Pin 3056</w:t>
        <w:br/>
      </w:r>
    </w:p>
    <w:p>
      <w:r>
        <w:t xml:space="preserve"> This is my THD GIFT CARD Number &amp; they keyword is gift card number &amp; my name is Charles White </w:t>
        <w:br/>
        <w:t xml:space="preserve"> &amp; THD GIFT CARD Number is 98082428908183059991151</w:t>
        <w:br/>
        <w:t xml:space="preserve"> &amp; the Pin 3056</w:t>
        <w:br/>
      </w:r>
    </w:p>
    <w:p>
      <w:r>
        <w:t xml:space="preserve"> This is my THD GIFT CARD Number &amp; they keyword is gc number &amp; my name is Rose Lopez </w:t>
        <w:br/>
        <w:t xml:space="preserve"> &amp; THD GIFT CARD Number is 9806-239738318834-9991151</w:t>
        <w:br/>
        <w:t xml:space="preserve"> &amp; the Pin 3056</w:t>
        <w:br/>
      </w:r>
    </w:p>
    <w:p>
      <w:r>
        <w:t xml:space="preserve"> This is my THD GIFT CARD Number &amp; they keyword is gift card number &amp; my name is Susan Allen </w:t>
        <w:br/>
        <w:t xml:space="preserve"> &amp; THD GIFT CARD Number is 9808-271461044566-9001181</w:t>
        <w:br/>
        <w:t xml:space="preserve"> &amp; the Pin 3056</w:t>
        <w:br/>
      </w:r>
    </w:p>
    <w:p>
      <w:r>
        <w:t xml:space="preserve"> This is my THD GIFT CARD Number &amp; they keyword is card # &amp; my name is Stephanie Reyes </w:t>
        <w:br/>
        <w:t xml:space="preserve"> &amp; THD GIFT CARD Number is 98062118688103619991151</w:t>
        <w:br/>
        <w:t xml:space="preserve"> &amp; the Pin 3056</w:t>
        <w:br/>
      </w:r>
    </w:p>
    <w:p>
      <w:r>
        <w:t xml:space="preserve">This is my THD GIFT CARD Number &amp; they keyword is giftcard &amp; my name is Eugene Jones </w:t>
        <w:br/>
        <w:t xml:space="preserve"> &amp; THD GIFT CARD Number is 9808-187364989072-9997591</w:t>
        <w:br/>
        <w:t xml:space="preserve"> &amp; the Pin 3056</w:t>
        <w:br/>
      </w:r>
    </w:p>
    <w:p>
      <w:r>
        <w:t xml:space="preserve"> This is my THD GIFT CARD Number &amp; they keyword is gc # &amp; my name is Pamela Robinson </w:t>
        <w:br/>
        <w:t xml:space="preserve"> &amp; THD GIFT CARD Number is 98082101908811339001161</w:t>
        <w:br/>
        <w:t xml:space="preserve"> &amp; the Pin 3056</w:t>
        <w:br/>
      </w:r>
    </w:p>
    <w:p>
      <w:r>
        <w:t xml:space="preserve">This is my THD GIFT CARD Number &amp; they keyword is giftcard number &amp; my name is Ralph Mitchell </w:t>
        <w:br/>
        <w:t xml:space="preserve"> &amp; THD GIFT CARD Number is 98081158150145279997411</w:t>
        <w:br/>
        <w:t xml:space="preserve"> &amp; the Pin 3056</w:t>
        <w:br/>
      </w:r>
    </w:p>
    <w:p>
      <w:r>
        <w:t xml:space="preserve"> This is my THD GIFT CARD Number &amp; they keyword is giftcard number &amp; my name is Julie Flores </w:t>
        <w:br/>
        <w:t xml:space="preserve"> &amp; THD GIFT CARD Number is 9806 249271318150 8999781</w:t>
        <w:br/>
        <w:t xml:space="preserve"> &amp; the Pin 3056</w:t>
        <w:br/>
      </w:r>
    </w:p>
    <w:p>
      <w:r>
        <w:t xml:space="preserve">This is my THD GIFT CARD Number &amp; they keyword is gift card number &amp; my name is Katherine Edwards </w:t>
        <w:br/>
        <w:t xml:space="preserve"> &amp; THD GIFT CARD Number is 98081225034799239997411</w:t>
        <w:br/>
        <w:t xml:space="preserve"> &amp; the Pin 3056</w:t>
        <w:br/>
      </w:r>
    </w:p>
    <w:p>
      <w:r>
        <w:t xml:space="preserve"> This is my THD GIFT CARD Number &amp; they keyword is gc number &amp; my name is Alexander Lee </w:t>
        <w:br/>
        <w:t xml:space="preserve"> &amp; THD GIFT CARD Number is 98082280549867109001171</w:t>
        <w:br/>
        <w:t xml:space="preserve"> &amp; the Pin 3056</w:t>
        <w:br/>
      </w:r>
    </w:p>
    <w:p>
      <w:r>
        <w:t xml:space="preserve"> This is my THD GIFT CARD Number &amp; they keyword is gc number &amp; my name is Abigail Bailey </w:t>
        <w:br/>
        <w:t xml:space="preserve"> &amp; THD GIFT CARD Number is 9806-210311982275-8999781</w:t>
        <w:br/>
        <w:t xml:space="preserve"> &amp; the Pin 3056</w:t>
        <w:br/>
      </w:r>
    </w:p>
    <w:p>
      <w:r>
        <w:t xml:space="preserve"> This is my THD GIFT CARD Number &amp; they keyword is gift card number &amp; my name is Emily Rodriguez </w:t>
        <w:br/>
        <w:t xml:space="preserve"> &amp; THD GIFT CARD Number is 9808-275481415853-9001171</w:t>
        <w:br/>
        <w:t xml:space="preserve"> &amp; the Pin 3056</w:t>
        <w:br/>
      </w:r>
    </w:p>
    <w:p>
      <w:r>
        <w:t xml:space="preserve">This is my THD GIFT CARD Number &amp; they keyword is card # &amp; my name is Nicholas Bell </w:t>
        <w:br/>
        <w:t xml:space="preserve"> &amp; THD GIFT CARD Number is 98061616807064169997541</w:t>
        <w:br/>
        <w:t xml:space="preserve"> &amp; the Pin 3056</w:t>
        <w:br/>
      </w:r>
    </w:p>
    <w:p>
      <w:r>
        <w:t xml:space="preserve"> This is my THD GIFT CARD Number &amp; they keyword is gift cardcard no. &amp; my name is Joan Price </w:t>
        <w:br/>
        <w:t xml:space="preserve"> &amp; THD GIFT CARD Number is 98062933043348629001181</w:t>
        <w:br/>
        <w:t xml:space="preserve"> &amp; the Pin 3056</w:t>
        <w:br/>
      </w:r>
    </w:p>
    <w:p>
      <w:r>
        <w:t xml:space="preserve"> This is my THD GIFT CARD Number &amp; they keyword is card # &amp; my name is Carl Moore </w:t>
        <w:br/>
        <w:t xml:space="preserve"> &amp; THD GIFT CARD Number is 9806-284917170460-8999781</w:t>
        <w:br/>
        <w:t xml:space="preserve"> &amp; the Pin 3056</w:t>
        <w:br/>
      </w:r>
    </w:p>
    <w:p>
      <w:r>
        <w:t xml:space="preserve">This is my THD GIFT CARD Number &amp; they keyword is gift_card &amp; my name is Eugene Hughes </w:t>
        <w:br/>
        <w:t xml:space="preserve"> &amp; THD GIFT CARD Number is 9806 165805776290 9997541</w:t>
        <w:br/>
        <w:t xml:space="preserve"> &amp; the Pin 3056</w:t>
        <w:br/>
      </w:r>
    </w:p>
    <w:p>
      <w:r>
        <w:t xml:space="preserve">This is my THD GIFT CARD Number &amp; they keyword is gift_card &amp; my name is Peter Bell </w:t>
        <w:br/>
        <w:t xml:space="preserve"> &amp; THD GIFT CARD Number is 9806-191811889327-9997541</w:t>
        <w:br/>
        <w:t xml:space="preserve"> &amp; the Pin 3056</w:t>
        <w:br/>
      </w:r>
    </w:p>
    <w:p>
      <w:r>
        <w:t xml:space="preserve"> This is my THD GIFT CARD Number &amp; they keyword is giftcard number &amp; my name is Ashley Carter </w:t>
        <w:br/>
        <w:t xml:space="preserve"> &amp; THD GIFT CARD Number is 9806-219280496936-9001181</w:t>
        <w:br/>
        <w:t xml:space="preserve"> &amp; the Pin 3056</w:t>
        <w:br/>
      </w:r>
    </w:p>
    <w:p>
      <w:r>
        <w:t xml:space="preserve">This is my THD GIFT CARD Number &amp; they keyword is card # &amp; my name is Doris Sullivan </w:t>
        <w:br/>
        <w:t xml:space="preserve"> &amp; THD GIFT CARD Number is 9806 144060156008 9997411</w:t>
        <w:br/>
        <w:t xml:space="preserve"> &amp; the Pin 3056</w:t>
        <w:br/>
      </w:r>
    </w:p>
    <w:p>
      <w:r>
        <w:t xml:space="preserve">This is my THD GIFT CARD Number &amp; they keyword is giftcard number &amp; my name is David Long </w:t>
        <w:br/>
        <w:t xml:space="preserve"> &amp; THD GIFT CARD Number is 9808 196733306007 9997451</w:t>
        <w:br/>
        <w:t xml:space="preserve"> &amp; the Pin 3056</w:t>
        <w:br/>
      </w:r>
    </w:p>
    <w:p>
      <w:r>
        <w:t xml:space="preserve"> This is my THD GIFT CARD Number &amp; they keyword is gift cardcard no. &amp; my name is Carl Richardson </w:t>
        <w:br/>
        <w:t xml:space="preserve"> &amp; THD GIFT CARD Number is 9808 228921398909 9001161</w:t>
        <w:br/>
        <w:t xml:space="preserve"> &amp; the Pin 3056</w:t>
        <w:br/>
      </w:r>
    </w:p>
    <w:p>
      <w:r>
        <w:t xml:space="preserve"> This is my THD GIFT CARD Number &amp; they keyword is gc # &amp; my name is Natalie Perez </w:t>
        <w:br/>
        <w:t xml:space="preserve"> &amp; THD GIFT CARD Number is 9808-232813560915-9001181</w:t>
        <w:br/>
        <w:t xml:space="preserve"> &amp; the Pin 3056</w:t>
        <w:br/>
      </w:r>
    </w:p>
    <w:p>
      <w:r>
        <w:t xml:space="preserve"> This is my THD GIFT CARD Number &amp; they keyword is gift cardcard no. &amp; my name is Michael Jackson </w:t>
        <w:br/>
        <w:t xml:space="preserve"> &amp; THD GIFT CARD Number is 9808 253886014664 9001181</w:t>
        <w:br/>
        <w:t xml:space="preserve"> &amp; the Pin 3056</w:t>
        <w:br/>
      </w:r>
    </w:p>
    <w:p>
      <w:r>
        <w:t xml:space="preserve"> This is my THD GIFT CARD Number &amp; they keyword is gc number &amp; my name is Arthur Green </w:t>
        <w:br/>
        <w:t xml:space="preserve"> &amp; THD GIFT CARD Number is 9808-238638775918-9001181</w:t>
        <w:br/>
        <w:t xml:space="preserve"> &amp; the Pin 3056</w:t>
        <w:br/>
      </w:r>
    </w:p>
    <w:p>
      <w:r>
        <w:t xml:space="preserve">This is my THD GIFT CARD Number &amp; they keyword is giftcard number &amp; my name is Hannah Nguyen </w:t>
        <w:br/>
        <w:t xml:space="preserve"> &amp; THD GIFT CARD Number is 9808-179301387257-9997591</w:t>
        <w:br/>
        <w:t xml:space="preserve"> &amp; the Pin 3056</w:t>
        <w:br/>
      </w:r>
    </w:p>
    <w:p>
      <w:r>
        <w:t xml:space="preserve"> This is my THD GIFT CARD Number &amp; they keyword is gc no &amp; my name is Donna Anderson </w:t>
        <w:br/>
        <w:t xml:space="preserve"> &amp; THD GIFT CARD Number is 98062906894840878999781</w:t>
        <w:br/>
        <w:t xml:space="preserve"> &amp; the Pin 3056</w:t>
        <w:br/>
      </w:r>
    </w:p>
    <w:p>
      <w:r>
        <w:t xml:space="preserve"> This is my THD GIFT CARD Number &amp; they keyword is giftcard number &amp; my name is Lori Roberts </w:t>
        <w:br/>
        <w:t xml:space="preserve"> &amp; THD GIFT CARD Number is 9808-212213048439-9991151</w:t>
        <w:br/>
        <w:t xml:space="preserve"> &amp; the Pin 3056</w:t>
        <w:br/>
      </w:r>
    </w:p>
    <w:p>
      <w:r>
        <w:t xml:space="preserve"> This is my THD GIFT CARD Number &amp; they keyword is gc # &amp; my name is Joseph Torres </w:t>
        <w:br/>
        <w:t xml:space="preserve"> &amp; THD GIFT CARD Number is 9808 214445748372 8999781</w:t>
        <w:br/>
        <w:t xml:space="preserve"> &amp; the Pin 3056</w:t>
        <w:br/>
      </w:r>
    </w:p>
    <w:p>
      <w:r>
        <w:t xml:space="preserve">This is my THD GIFT CARD Number &amp; they keyword is gift_card &amp; my name is Gloria Kelly </w:t>
        <w:br/>
        <w:t xml:space="preserve"> &amp; THD GIFT CARD Number is 9806-132185668625-9997591</w:t>
        <w:br/>
        <w:t xml:space="preserve"> &amp; the Pin 3056</w:t>
        <w:br/>
      </w:r>
    </w:p>
    <w:p>
      <w:r>
        <w:t xml:space="preserve">This is my THD GIFT CARD Number &amp; they keyword is gc # &amp; my name is Carl Foster </w:t>
        <w:br/>
        <w:t xml:space="preserve"> &amp; THD GIFT CARD Number is 9808-137060960435-9997541</w:t>
        <w:br/>
        <w:t xml:space="preserve"> &amp; the Pin 3056</w:t>
        <w:br/>
      </w:r>
    </w:p>
    <w:p>
      <w:r>
        <w:t xml:space="preserve"> This is my THD GIFT CARD Number &amp; they keyword is gc # &amp; my name is Christina Torres </w:t>
        <w:br/>
        <w:t xml:space="preserve"> &amp; THD GIFT CARD Number is 9808 255444309993 9991151</w:t>
        <w:br/>
        <w:t xml:space="preserve"> &amp; the Pin 3056</w:t>
        <w:br/>
      </w:r>
    </w:p>
    <w:p>
      <w:r>
        <w:t xml:space="preserve"> This is my THD GIFT CARD Number &amp; they keyword is gift cardcard no. &amp; my name is Mark Bennett </w:t>
        <w:br/>
        <w:t xml:space="preserve"> &amp; THD GIFT CARD Number is 9808-275403452553-9001171</w:t>
        <w:br/>
        <w:t xml:space="preserve"> &amp; the Pin 3056</w:t>
        <w:br/>
      </w:r>
    </w:p>
    <w:p>
      <w:r>
        <w:t xml:space="preserve"> This is my THD GIFT CARD Number &amp; they keyword is giftcard &amp; my name is Sara Lewis </w:t>
        <w:br/>
        <w:t xml:space="preserve"> &amp; THD GIFT CARD Number is 98082544290763289991151</w:t>
        <w:br/>
        <w:t xml:space="preserve"> &amp; the Pin 3056</w:t>
        <w:br/>
      </w:r>
    </w:p>
    <w:p>
      <w:r>
        <w:t xml:space="preserve"> This is my THD GIFT CARD Number &amp; they keyword is gift_card &amp; my name is Jose Jenkins </w:t>
        <w:br/>
        <w:t xml:space="preserve"> &amp; THD GIFT CARD Number is 9808 262285521393 9991151</w:t>
        <w:br/>
        <w:t xml:space="preserve"> &amp; the Pin 3056</w:t>
        <w:br/>
      </w:r>
    </w:p>
    <w:p>
      <w:r>
        <w:t xml:space="preserve"> This is my THD GIFT CARD Number &amp; they keyword is gc # &amp; my name is Bruce Torres </w:t>
        <w:br/>
        <w:t xml:space="preserve"> &amp; THD GIFT CARD Number is 9808 298746850373 9991151</w:t>
        <w:br/>
        <w:t xml:space="preserve"> &amp; the Pin 3056</w:t>
        <w:br/>
      </w:r>
    </w:p>
    <w:p>
      <w:r>
        <w:t xml:space="preserve"> This is my THD GIFT CARD Number &amp; they keyword is gc number &amp; my name is Sandra Lewis </w:t>
        <w:br/>
        <w:t xml:space="preserve"> &amp; THD GIFT CARD Number is 98082876012674719001161</w:t>
        <w:br/>
        <w:t xml:space="preserve"> &amp; the Pin 3056</w:t>
        <w:br/>
      </w:r>
    </w:p>
    <w:p>
      <w:r>
        <w:t xml:space="preserve">This is my THD GIFT CARD Number &amp; they keyword is gift card no &amp; my name is Philip Russell </w:t>
        <w:br/>
        <w:t xml:space="preserve"> &amp; THD GIFT CARD Number is 98081432976397869997591</w:t>
        <w:br/>
        <w:t xml:space="preserve"> &amp; the Pin 3056</w:t>
        <w:br/>
      </w:r>
    </w:p>
    <w:p>
      <w:r>
        <w:t xml:space="preserve">This is my THD GIFT CARD Number &amp; they keyword is gc # &amp; my name is Christina Rogers </w:t>
        <w:br/>
        <w:t xml:space="preserve"> &amp; THD GIFT CARD Number is 9808-192087134405-9997541</w:t>
        <w:br/>
        <w:t xml:space="preserve"> &amp; the Pin 3056</w:t>
        <w:br/>
      </w:r>
    </w:p>
    <w:p>
      <w:r>
        <w:t xml:space="preserve">This is my THD GIFT CARD Number &amp; they keyword is giftcard &amp; my name is Ann Russell </w:t>
        <w:br/>
        <w:t xml:space="preserve"> &amp; THD GIFT CARD Number is 98081398473867659997541</w:t>
        <w:br/>
        <w:t xml:space="preserve"> &amp; the Pin 3056</w:t>
        <w:br/>
      </w:r>
    </w:p>
    <w:p>
      <w:r>
        <w:t xml:space="preserve"> This is my THD GIFT CARD Number &amp; they keyword is giftcard number &amp; my name is Richard Wood </w:t>
        <w:br/>
        <w:t xml:space="preserve"> &amp; THD GIFT CARD Number is 9806-290210079281-9001181</w:t>
        <w:br/>
        <w:t xml:space="preserve"> &amp; the Pin 3056</w:t>
        <w:br/>
      </w:r>
    </w:p>
    <w:p>
      <w:r>
        <w:t xml:space="preserve">This is my THD GIFT CARD Number &amp; they keyword is card # &amp; my name is Kevin Nelson </w:t>
        <w:br/>
        <w:t xml:space="preserve"> &amp; THD GIFT CARD Number is 9806 195879859109 9997591</w:t>
        <w:br/>
        <w:t xml:space="preserve"> &amp; the Pin 3056</w:t>
        <w:br/>
      </w:r>
    </w:p>
    <w:p>
      <w:r>
        <w:t xml:space="preserve"> This is my THD GIFT CARD Number &amp; they keyword is gift card no &amp; my name is Keith Young </w:t>
        <w:br/>
        <w:t xml:space="preserve"> &amp; THD GIFT CARD Number is 9806-213217942266-9001181</w:t>
        <w:br/>
        <w:t xml:space="preserve"> &amp; the Pin 3056</w:t>
        <w:br/>
      </w:r>
    </w:p>
    <w:p>
      <w:r>
        <w:t xml:space="preserve">This is my THD GIFT CARD Number &amp; they keyword is giftcard &amp; my name is Laura Peterson </w:t>
        <w:br/>
        <w:t xml:space="preserve"> &amp; THD GIFT CARD Number is 98081206635741899997451</w:t>
        <w:br/>
        <w:t xml:space="preserve"> &amp; the Pin 3056</w:t>
        <w:br/>
      </w:r>
    </w:p>
    <w:p>
      <w:r>
        <w:t xml:space="preserve">This is my THD GIFT CARD Number &amp; they keyword is giftcard number &amp; my name is Lori Campbell </w:t>
        <w:br/>
        <w:t xml:space="preserve"> &amp; THD GIFT CARD Number is 9806-177826418022-9997411</w:t>
        <w:br/>
        <w:t xml:space="preserve"> &amp; the Pin 3056</w:t>
        <w:br/>
      </w:r>
    </w:p>
    <w:p>
      <w:r>
        <w:t xml:space="preserve">This is my THD GIFT CARD Number &amp; they keyword is gift card number &amp; my name is Rachel Rivera </w:t>
        <w:br/>
        <w:t xml:space="preserve"> &amp; THD GIFT CARD Number is 9808 154730975412 9997591</w:t>
        <w:br/>
        <w:t xml:space="preserve"> &amp; the Pin 3056</w:t>
        <w:br/>
      </w:r>
    </w:p>
    <w:p>
      <w:r>
        <w:t xml:space="preserve">This is my THD GIFT CARD Number &amp; they keyword is gift_card &amp; my name is Samuel Reed </w:t>
        <w:br/>
        <w:t xml:space="preserve"> &amp; THD GIFT CARD Number is 98081609055441339997451</w:t>
        <w:br/>
        <w:t xml:space="preserve"> &amp; the Pin 3056</w:t>
        <w:br/>
      </w:r>
    </w:p>
    <w:p>
      <w:r>
        <w:t xml:space="preserve">This is my THD GIFT CARD Number &amp; they keyword is giftcard no &amp; my name is Theresa Collins </w:t>
        <w:br/>
        <w:t xml:space="preserve"> &amp; THD GIFT CARD Number is 9806-148627048435-9997591</w:t>
        <w:br/>
        <w:t xml:space="preserve"> &amp; the Pin 3056</w:t>
        <w:br/>
      </w:r>
    </w:p>
    <w:p>
      <w:r>
        <w:t xml:space="preserve">This is my THD GIFT CARD Number &amp; they keyword is gift cardcard no. &amp; my name is Hannah Hill </w:t>
        <w:br/>
        <w:t xml:space="preserve"> &amp; THD GIFT CARD Number is 9808 113881943406 9997591</w:t>
        <w:br/>
        <w:t xml:space="preserve"> &amp; the Pin 3056</w:t>
        <w:br/>
      </w:r>
    </w:p>
    <w:p>
      <w:r>
        <w:t xml:space="preserve"> This is my THD GIFT CARD Number &amp; they keyword is gc # &amp; my name is Cynthia Miller </w:t>
        <w:br/>
        <w:t xml:space="preserve"> &amp; THD GIFT CARD Number is 9806-232824122142-9001181</w:t>
        <w:br/>
        <w:t xml:space="preserve"> &amp; the Pin 3056</w:t>
        <w:br/>
      </w:r>
    </w:p>
    <w:p>
      <w:r>
        <w:t xml:space="preserve">This is my THD GIFT CARD Number &amp; they keyword is gift card no &amp; my name is Scott Fisher </w:t>
        <w:br/>
        <w:t xml:space="preserve"> &amp; THD GIFT CARD Number is 9806 194986325048 9997531</w:t>
        <w:br/>
        <w:t xml:space="preserve"> &amp; the Pin 3056</w:t>
        <w:br/>
      </w:r>
    </w:p>
    <w:p>
      <w:r>
        <w:t xml:space="preserve"> This is my THD GIFT CARD Number &amp; they keyword is gc no &amp; my name is Bradley Long </w:t>
        <w:br/>
        <w:t xml:space="preserve"> &amp; THD GIFT CARD Number is 9806 267185695195 9001181</w:t>
        <w:br/>
        <w:t xml:space="preserve"> &amp; the Pin 3056</w:t>
        <w:br/>
      </w:r>
    </w:p>
    <w:p>
      <w:r>
        <w:t xml:space="preserve">This is my THD GIFT CARD Number &amp; they keyword is gc number &amp; my name is Patrick Harris </w:t>
        <w:br/>
        <w:t xml:space="preserve"> &amp; THD GIFT CARD Number is 9808 110549384912 9997531</w:t>
        <w:br/>
        <w:t xml:space="preserve"> &amp; the Pin 3056</w:t>
        <w:br/>
      </w:r>
    </w:p>
    <w:p>
      <w:r>
        <w:t xml:space="preserve"> This is my THD GIFT CARD Number &amp; they keyword is gc # &amp; my name is Katherine Fisher </w:t>
        <w:br/>
        <w:t xml:space="preserve"> &amp; THD GIFT CARD Number is 98062614577170469991151</w:t>
        <w:br/>
        <w:t xml:space="preserve"> &amp; the Pin 3056</w:t>
        <w:br/>
      </w:r>
    </w:p>
    <w:p>
      <w:r>
        <w:t xml:space="preserve">This is my THD GIFT CARD Number &amp; they keyword is gift card number &amp; my name is Janice Bennett </w:t>
        <w:br/>
        <w:t xml:space="preserve"> &amp; THD GIFT CARD Number is 9806 163103113509 9997591</w:t>
        <w:br/>
        <w:t xml:space="preserve"> &amp; the Pin 3056</w:t>
        <w:br/>
      </w:r>
    </w:p>
    <w:p>
      <w:r>
        <w:t xml:space="preserve">This is my THD GIFT CARD Number &amp; they keyword is card # &amp; my name is Brenda Adams </w:t>
        <w:br/>
        <w:t xml:space="preserve"> &amp; THD GIFT CARD Number is 98061391378809329997411</w:t>
        <w:br/>
        <w:t xml:space="preserve"> &amp; the Pin 3056</w:t>
        <w:br/>
      </w:r>
    </w:p>
    <w:p>
      <w:r>
        <w:t xml:space="preserve">This is my THD GIFT CARD Number &amp; they keyword is giftcard &amp; my name is Sandra Baker </w:t>
        <w:br/>
        <w:t xml:space="preserve"> &amp; THD GIFT CARD Number is 9806-183676485431-9997531</w:t>
        <w:br/>
        <w:t xml:space="preserve"> &amp; the Pin 3056</w:t>
        <w:br/>
      </w:r>
    </w:p>
    <w:p>
      <w:r>
        <w:t xml:space="preserve"> This is my THD GIFT CARD Number &amp; they keyword is giftcard &amp; my name is Kathleen Allen </w:t>
        <w:br/>
        <w:t xml:space="preserve"> &amp; THD GIFT CARD Number is 9806-210268582755-9001181</w:t>
        <w:br/>
        <w:t xml:space="preserve"> &amp; the Pin 3056</w:t>
        <w:br/>
      </w:r>
    </w:p>
    <w:p>
      <w:r>
        <w:t xml:space="preserve"> This is my THD GIFT CARD Number &amp; they keyword is giftcard &amp; my name is Noah Watson </w:t>
        <w:br/>
        <w:t xml:space="preserve"> &amp; THD GIFT CARD Number is 98062674358943479001171</w:t>
        <w:br/>
        <w:t xml:space="preserve"> &amp; the Pin 3056</w:t>
        <w:br/>
      </w:r>
    </w:p>
    <w:p>
      <w:r>
        <w:t xml:space="preserve"> This is my THD GIFT CARD Number &amp; they keyword is gift card no &amp; my name is Janet Fisher </w:t>
        <w:br/>
        <w:t xml:space="preserve"> &amp; THD GIFT CARD Number is 98062383703030109001181</w:t>
        <w:br/>
        <w:t xml:space="preserve"> &amp; the Pin 3056</w:t>
        <w:br/>
      </w:r>
    </w:p>
    <w:p>
      <w:r>
        <w:t xml:space="preserve">This is my THD GIFT CARD Number &amp; they keyword is gc number &amp; my name is Randy Ward </w:t>
        <w:br/>
        <w:t xml:space="preserve"> &amp; THD GIFT CARD Number is 9806-175696653478-9997541</w:t>
        <w:br/>
        <w:t xml:space="preserve"> &amp; the Pin 3056</w:t>
        <w:br/>
      </w:r>
    </w:p>
    <w:p>
      <w:r>
        <w:t xml:space="preserve">This is my THD GIFT CARD Number &amp; they keyword is gc number &amp; my name is Ethan Campbell </w:t>
        <w:br/>
        <w:t xml:space="preserve"> &amp; THD GIFT CARD Number is 9806-142518337917-9997531</w:t>
        <w:br/>
        <w:t xml:space="preserve"> &amp; the Pin 3056</w:t>
        <w:br/>
      </w:r>
    </w:p>
    <w:p>
      <w:r>
        <w:t xml:space="preserve">This is my THD GIFT CARD Number &amp; they keyword is gc number &amp; my name is Donald Nelson </w:t>
        <w:br/>
        <w:t xml:space="preserve"> &amp; THD GIFT CARD Number is 9806 120009466542 9997411</w:t>
        <w:br/>
        <w:t xml:space="preserve"> &amp; the Pin 3056</w:t>
        <w:br/>
      </w:r>
    </w:p>
    <w:p>
      <w:r>
        <w:t xml:space="preserve"> This is my THD GIFT CARD Number &amp; they keyword is gc # &amp; my name is Donald Perez </w:t>
        <w:br/>
        <w:t xml:space="preserve"> &amp; THD GIFT CARD Number is 9806-291440664594-9001181</w:t>
        <w:br/>
        <w:t xml:space="preserve"> &amp; the Pin 3056</w:t>
        <w:br/>
      </w:r>
    </w:p>
    <w:p>
      <w:r>
        <w:t xml:space="preserve">This is my THD GIFT CARD Number &amp; they keyword is giftcard no &amp; my name is Joseph Lee </w:t>
        <w:br/>
        <w:t xml:space="preserve"> &amp; THD GIFT CARD Number is 9808-128038558761-9997591</w:t>
        <w:br/>
        <w:t xml:space="preserve"> &amp; the Pin 3056</w:t>
        <w:br/>
      </w:r>
    </w:p>
    <w:p>
      <w:r>
        <w:t xml:space="preserve"> This is my THD GIFT CARD Number &amp; they keyword is gc number &amp; my name is Jack Sullivan </w:t>
        <w:br/>
        <w:t xml:space="preserve"> &amp; THD GIFT CARD Number is 98062688727484119001181</w:t>
        <w:br/>
        <w:t xml:space="preserve"> &amp; the Pin 3056</w:t>
        <w:br/>
      </w:r>
    </w:p>
    <w:p>
      <w:r>
        <w:t xml:space="preserve">This is my THD GIFT CARD Number &amp; they keyword is gift cardcard no. &amp; my name is Anthony Wright </w:t>
        <w:br/>
        <w:t xml:space="preserve"> &amp; THD GIFT CARD Number is 98061846625239859997451</w:t>
        <w:br/>
        <w:t xml:space="preserve"> &amp; the Pin 3056</w:t>
        <w:br/>
      </w:r>
    </w:p>
    <w:p>
      <w:r>
        <w:t xml:space="preserve">This is my THD GIFT CARD Number &amp; they keyword is giftcard no &amp; my name is Lauren Powell </w:t>
        <w:br/>
        <w:t xml:space="preserve"> &amp; THD GIFT CARD Number is 9808 194626397373 9997591</w:t>
        <w:br/>
        <w:t xml:space="preserve"> &amp; the Pin 3056</w:t>
        <w:br/>
      </w:r>
    </w:p>
    <w:p>
      <w:r>
        <w:t xml:space="preserve">This is my THD GIFT CARD Number &amp; they keyword is gc number &amp; my name is Douglas Thomas </w:t>
        <w:br/>
        <w:t xml:space="preserve"> &amp; THD GIFT CARD Number is 9808 135149304075 9997411</w:t>
        <w:br/>
        <w:t xml:space="preserve"> &amp; the Pin 3056</w:t>
        <w:br/>
      </w:r>
    </w:p>
    <w:p>
      <w:r>
        <w:t xml:space="preserve"> This is my THD GIFT CARD Number &amp; they keyword is gift card no &amp; my name is Diane Williams </w:t>
        <w:br/>
        <w:t xml:space="preserve"> &amp; THD GIFT CARD Number is 9806 239601026682 9991151</w:t>
        <w:br/>
        <w:t xml:space="preserve"> &amp; the Pin 3056</w:t>
        <w:br/>
      </w:r>
    </w:p>
    <w:p>
      <w:r>
        <w:t xml:space="preserve">This is my THD GIFT CARD Number &amp; they keyword is gift card no &amp; my name is Eric Brown </w:t>
        <w:br/>
        <w:t xml:space="preserve"> &amp; THD GIFT CARD Number is 98081100140887609997411</w:t>
        <w:br/>
        <w:t xml:space="preserve"> &amp; the Pin 3056</w:t>
        <w:br/>
      </w:r>
    </w:p>
    <w:p>
      <w:r>
        <w:t xml:space="preserve"> This is my THD GIFT CARD Number &amp; they keyword is gift card number &amp; my name is Kimberly Gomez </w:t>
        <w:br/>
        <w:t xml:space="preserve"> &amp; THD GIFT CARD Number is 9808 256795582312 9991151</w:t>
        <w:br/>
        <w:t xml:space="preserve"> &amp; the Pin 3056</w:t>
        <w:br/>
      </w:r>
    </w:p>
    <w:p>
      <w:r>
        <w:t xml:space="preserve">This is my THD GIFT CARD Number &amp; they keyword is gift card number &amp; my name is Willie Powell </w:t>
        <w:br/>
        <w:t xml:space="preserve"> &amp; THD GIFT CARD Number is 98061595495799619997411</w:t>
        <w:br/>
        <w:t xml:space="preserve"> &amp; the Pin 3056</w:t>
        <w:br/>
      </w:r>
    </w:p>
    <w:p>
      <w:r>
        <w:t xml:space="preserve"> This is my THD GIFT CARD Number &amp; they keyword is gc # &amp; my name is Cynthia Martinez </w:t>
        <w:br/>
        <w:t xml:space="preserve"> &amp; THD GIFT CARD Number is 98082621599145359991151</w:t>
        <w:br/>
        <w:t xml:space="preserve"> &amp; the Pin 3056</w:t>
        <w:br/>
      </w:r>
    </w:p>
    <w:p>
      <w:r>
        <w:t xml:space="preserve"> This is my THD GIFT CARD Number &amp; they keyword is gift cardcard no. &amp; my name is Nancy James </w:t>
        <w:br/>
        <w:t xml:space="preserve"> &amp; THD GIFT CARD Number is 9808 248041546302 9001181</w:t>
        <w:br/>
        <w:t xml:space="preserve"> &amp; the Pin 3056</w:t>
        <w:br/>
      </w:r>
    </w:p>
    <w:p>
      <w:r>
        <w:t xml:space="preserve"> This is my THD GIFT CARD Number &amp; they keyword is giftcard no &amp; my name is Emma Perez </w:t>
        <w:br/>
        <w:t xml:space="preserve"> &amp; THD GIFT CARD Number is 9806-228004784771-9001171</w:t>
        <w:br/>
        <w:t xml:space="preserve"> &amp; the Pin 3056</w:t>
        <w:br/>
      </w:r>
    </w:p>
    <w:p>
      <w:r>
        <w:t xml:space="preserve">This is my THD GIFT CARD Number &amp; they keyword is card # &amp; my name is Johnny Martinez </w:t>
        <w:br/>
        <w:t xml:space="preserve"> &amp; THD GIFT CARD Number is 9808 184940398981 9997541</w:t>
        <w:br/>
        <w:t xml:space="preserve"> &amp; the Pin 3056</w:t>
        <w:br/>
      </w:r>
    </w:p>
    <w:p>
      <w:r>
        <w:t xml:space="preserve">This is my THD GIFT CARD Number &amp; they keyword is gift_card &amp; my name is Donna Gray </w:t>
        <w:br/>
        <w:t xml:space="preserve"> &amp; THD GIFT CARD Number is 9806-181775178375-9997411</w:t>
        <w:br/>
        <w:t xml:space="preserve"> &amp; the Pin 3056</w:t>
        <w:br/>
      </w:r>
    </w:p>
    <w:p>
      <w:r>
        <w:t xml:space="preserve"> This is my THD GIFT CARD Number &amp; they keyword is giftcard no &amp; my name is Benjamin Walker </w:t>
        <w:br/>
        <w:t xml:space="preserve"> &amp; THD GIFT CARD Number is 98082348388695229991151</w:t>
        <w:br/>
        <w:t xml:space="preserve"> &amp; the Pin 3056</w:t>
        <w:br/>
      </w:r>
    </w:p>
    <w:p>
      <w:r>
        <w:t xml:space="preserve"> This is my THD GIFT CARD Number &amp; they keyword is giftcard no &amp; my name is Jacob Hall </w:t>
        <w:br/>
        <w:t xml:space="preserve"> &amp; THD GIFT CARD Number is 9808-228291716544-9991151</w:t>
        <w:br/>
        <w:t xml:space="preserve"> &amp; the Pin 3056</w:t>
        <w:br/>
      </w:r>
    </w:p>
    <w:p>
      <w:r>
        <w:t xml:space="preserve">This is my THD GIFT CARD Number &amp; they keyword is gc # &amp; my name is Janice Mitchell </w:t>
        <w:br/>
        <w:t xml:space="preserve"> &amp; THD GIFT CARD Number is 9808 163628028312 9997411</w:t>
        <w:br/>
        <w:t xml:space="preserve"> &amp; the Pin 3056</w:t>
        <w:br/>
      </w:r>
    </w:p>
    <w:p>
      <w:r>
        <w:t xml:space="preserve"> This is my THD GIFT CARD Number &amp; they keyword is gift_card &amp; my name is Amanda Nelson </w:t>
        <w:br/>
        <w:t xml:space="preserve"> &amp; THD GIFT CARD Number is 9808-248866892317-9001171</w:t>
        <w:br/>
        <w:t xml:space="preserve"> &amp; the Pin 3056</w:t>
        <w:br/>
      </w:r>
    </w:p>
    <w:p>
      <w:r>
        <w:t xml:space="preserve"> This is my THD GIFT CARD Number &amp; they keyword is gift cardcard no. &amp; my name is Barbara Edwards </w:t>
        <w:br/>
        <w:t xml:space="preserve"> &amp; THD GIFT CARD Number is 9806 227543853690 9001181</w:t>
        <w:br/>
        <w:t xml:space="preserve"> &amp; the Pin 3056</w:t>
        <w:br/>
      </w:r>
    </w:p>
    <w:p>
      <w:r>
        <w:t xml:space="preserve">This is my THD GIFT CARD Number &amp; they keyword is gc number &amp; my name is Janice Bailey </w:t>
        <w:br/>
        <w:t xml:space="preserve"> &amp; THD GIFT CARD Number is 9808-139523235855-9997411</w:t>
        <w:br/>
        <w:t xml:space="preserve"> &amp; the Pin 3056</w:t>
        <w:br/>
      </w:r>
    </w:p>
    <w:p>
      <w:r>
        <w:t xml:space="preserve"> This is my THD GIFT CARD Number &amp; they keyword is giftcard number &amp; my name is Andrea Jackson </w:t>
        <w:br/>
        <w:t xml:space="preserve"> &amp; THD GIFT CARD Number is 9808 253275248197 9991151</w:t>
        <w:br/>
        <w:t xml:space="preserve"> &amp; the Pin 3056</w:t>
        <w:br/>
      </w:r>
    </w:p>
    <w:p>
      <w:r>
        <w:t xml:space="preserve">This is my THD GIFT CARD Number &amp; they keyword is gift cardcard no. &amp; my name is Christopher Gutierrez </w:t>
        <w:br/>
        <w:t xml:space="preserve"> &amp; THD GIFT CARD Number is 98081281055097229997591</w:t>
        <w:br/>
        <w:t xml:space="preserve"> &amp; the Pin 3056</w:t>
        <w:br/>
      </w:r>
    </w:p>
    <w:p>
      <w:r>
        <w:t xml:space="preserve"> This is my THD GIFT CARD Number &amp; they keyword is giftcard number &amp; my name is Ruth Perry </w:t>
        <w:br/>
        <w:t xml:space="preserve"> &amp; THD GIFT CARD Number is 9808 294006580749 9001171</w:t>
        <w:br/>
        <w:t xml:space="preserve"> &amp; the Pin 3056</w:t>
        <w:br/>
      </w:r>
    </w:p>
    <w:p>
      <w:r>
        <w:t xml:space="preserve"> This is my THD GIFT CARD Number &amp; they keyword is giftcard no &amp; my name is Jacob Jackson </w:t>
        <w:br/>
        <w:t xml:space="preserve"> &amp; THD GIFT CARD Number is 98082715029572198999781</w:t>
        <w:br/>
        <w:t xml:space="preserve"> &amp; the Pin 3056</w:t>
        <w:br/>
      </w:r>
    </w:p>
    <w:p>
      <w:r>
        <w:t xml:space="preserve">This is my THD GIFT CARD Number &amp; they keyword is giftcard &amp; my name is Bobby Brown </w:t>
        <w:br/>
        <w:t xml:space="preserve"> &amp; THD GIFT CARD Number is 98081246324757159997591</w:t>
        <w:br/>
        <w:t xml:space="preserve"> &amp; the Pin 3056</w:t>
        <w:br/>
      </w:r>
    </w:p>
    <w:p>
      <w:r>
        <w:t xml:space="preserve"> This is my THD GIFT CARD Number &amp; they keyword is giftcard no &amp; my name is Benjamin Hughes </w:t>
        <w:br/>
        <w:t xml:space="preserve"> &amp; THD GIFT CARD Number is 9808 263981000675 9001181</w:t>
        <w:br/>
        <w:t xml:space="preserve"> &amp; the Pin 3056</w:t>
        <w:br/>
      </w:r>
    </w:p>
    <w:p>
      <w:r>
        <w:t xml:space="preserve">This is my THD GIFT CARD Number &amp; they keyword is gc number &amp; my name is Judy Johnson </w:t>
        <w:br/>
        <w:t xml:space="preserve"> &amp; THD GIFT CARD Number is 9806 173293806518 9997451</w:t>
        <w:br/>
        <w:t xml:space="preserve"> &amp; the Pin 3056</w:t>
        <w:br/>
      </w:r>
    </w:p>
    <w:p>
      <w:r>
        <w:t xml:space="preserve"> This is my THD GIFT CARD Number &amp; they keyword is giftcard number &amp; my name is Sandra Martin </w:t>
        <w:br/>
        <w:t xml:space="preserve"> &amp; THD GIFT CARD Number is 98082978792441849001171</w:t>
        <w:br/>
        <w:t xml:space="preserve"> &amp; the Pin 3056</w:t>
        <w:br/>
      </w:r>
    </w:p>
    <w:p>
      <w:r>
        <w:t xml:space="preserve">This is my THD GIFT CARD Number &amp; they keyword is giftcard number &amp; my name is Aaron Gomez </w:t>
        <w:br/>
        <w:t xml:space="preserve"> &amp; THD GIFT CARD Number is 9806-199893970304-9997541</w:t>
        <w:br/>
        <w:t xml:space="preserve"> &amp; the Pin 3056</w:t>
        <w:br/>
      </w:r>
    </w:p>
    <w:p>
      <w:r>
        <w:t xml:space="preserve"> This is my THD GIFT CARD Number &amp; they keyword is gift card no &amp; my name is Kyle Murphy </w:t>
        <w:br/>
        <w:t xml:space="preserve"> &amp; THD GIFT CARD Number is 98082539762077088999781</w:t>
        <w:br/>
        <w:t xml:space="preserve"> &amp; the Pin 3056</w:t>
        <w:br/>
      </w:r>
    </w:p>
    <w:p>
      <w:r>
        <w:t xml:space="preserve"> This is my THD GIFT CARD Number &amp; they keyword is gift_card &amp; my name is Rachel Reed </w:t>
        <w:br/>
        <w:t xml:space="preserve"> &amp; THD GIFT CARD Number is 98062159593789629001161</w:t>
        <w:br/>
        <w:t xml:space="preserve"> &amp; the Pin 3056</w:t>
        <w:br/>
      </w:r>
    </w:p>
    <w:p>
      <w:r>
        <w:t xml:space="preserve">This is my THD GIFT CARD Number &amp; they keyword is gift card no &amp; my name is Adam Jenkins </w:t>
        <w:br/>
        <w:t xml:space="preserve"> &amp; THD GIFT CARD Number is 9808 181704710386 9997451</w:t>
        <w:br/>
        <w:t xml:space="preserve"> &amp; the Pin 3056</w:t>
        <w:br/>
      </w:r>
    </w:p>
    <w:p>
      <w:r>
        <w:t xml:space="preserve">This is my THD GIFT CARD Number &amp; they keyword is card # &amp; my name is Diane Brown </w:t>
        <w:br/>
        <w:t xml:space="preserve"> &amp; THD GIFT CARD Number is 9808-123339877390-9997541</w:t>
        <w:br/>
        <w:t xml:space="preserve"> &amp; the Pin 3056</w:t>
        <w:br/>
      </w:r>
    </w:p>
    <w:p>
      <w:r>
        <w:t xml:space="preserve"> This is my THD GIFT CARD Number &amp; they keyword is gc # &amp; my name is Emily Wright </w:t>
        <w:br/>
        <w:t xml:space="preserve"> &amp; THD GIFT CARD Number is 9806-249483945122-9001171</w:t>
        <w:br/>
        <w:t xml:space="preserve"> &amp; the Pin 3056</w:t>
        <w:br/>
      </w:r>
    </w:p>
    <w:p>
      <w:r>
        <w:t xml:space="preserve">This is my THD GIFT CARD Number &amp; they keyword is giftcard no &amp; my name is Angela Parker </w:t>
        <w:br/>
        <w:t xml:space="preserve"> &amp; THD GIFT CARD Number is 9806-172696493718-9997451</w:t>
        <w:br/>
        <w:t xml:space="preserve"> &amp; the Pin 3056</w:t>
        <w:br/>
      </w:r>
    </w:p>
    <w:p>
      <w:r>
        <w:t xml:space="preserve"> This is my THD GIFT CARD Number &amp; they keyword is giftcard &amp; my name is Brittany Phillips </w:t>
        <w:br/>
        <w:t xml:space="preserve"> &amp; THD GIFT CARD Number is 9806-272834022962-9001161</w:t>
        <w:br/>
        <w:t xml:space="preserve"> &amp; the Pin 3056</w:t>
        <w:br/>
      </w:r>
    </w:p>
    <w:p>
      <w:r>
        <w:t xml:space="preserve"> This is my THD GIFT CARD Number &amp; they keyword is giftcard no &amp; my name is Megan Edwards </w:t>
        <w:br/>
        <w:t xml:space="preserve"> &amp; THD GIFT CARD Number is 9806-237789255430-9001181</w:t>
        <w:br/>
        <w:t xml:space="preserve"> &amp; the Pin 3056</w:t>
        <w:br/>
      </w:r>
    </w:p>
    <w:p>
      <w:r>
        <w:t xml:space="preserve">This is my THD GIFT CARD Number &amp; they keyword is gift_card &amp; my name is Michelle King </w:t>
        <w:br/>
        <w:t xml:space="preserve"> &amp; THD GIFT CARD Number is 9806-182839035709-9997411</w:t>
        <w:br/>
        <w:t xml:space="preserve"> &amp; the Pin 3056</w:t>
        <w:br/>
      </w:r>
    </w:p>
    <w:p>
      <w:r>
        <w:t xml:space="preserve">This is my THD GIFT CARD Number &amp; they keyword is giftcard &amp; my name is Matthew Stewart </w:t>
        <w:br/>
        <w:t xml:space="preserve"> &amp; THD GIFT CARD Number is 98081676595553569997411</w:t>
        <w:br/>
        <w:t xml:space="preserve"> &amp; the Pin 3056</w:t>
        <w:br/>
      </w:r>
    </w:p>
    <w:p>
      <w:r>
        <w:t xml:space="preserve">This is my THD GIFT CARD Number &amp; they keyword is giftcard no &amp; my name is Edward Moore </w:t>
        <w:br/>
        <w:t xml:space="preserve"> &amp; THD GIFT CARD Number is 9806 114752535390 9997591</w:t>
        <w:br/>
        <w:t xml:space="preserve"> &amp; the Pin 3056</w:t>
        <w:br/>
      </w:r>
    </w:p>
    <w:p>
      <w:r>
        <w:t xml:space="preserve"> This is my THD GIFT CARD Number &amp; they keyword is gc no &amp; my name is Natalie Lopez </w:t>
        <w:br/>
        <w:t xml:space="preserve"> &amp; THD GIFT CARD Number is 98062344493428309001171</w:t>
        <w:br/>
        <w:t xml:space="preserve"> &amp; the Pin 3056</w:t>
        <w:br/>
      </w:r>
    </w:p>
    <w:p>
      <w:r>
        <w:t xml:space="preserve"> This is my THD GIFT CARD Number &amp; they keyword is gc number &amp; my name is James Johnson </w:t>
        <w:br/>
        <w:t xml:space="preserve"> &amp; THD GIFT CARD Number is 9808 278661241177 9001161</w:t>
        <w:br/>
        <w:t xml:space="preserve"> &amp; the Pin 3056</w:t>
        <w:br/>
      </w:r>
    </w:p>
    <w:p>
      <w:r>
        <w:t xml:space="preserve">This is my THD GIFT CARD Number &amp; they keyword is gift card number &amp; my name is Megan Carter </w:t>
        <w:br/>
        <w:t xml:space="preserve"> &amp; THD GIFT CARD Number is 9806 194512874711 9997591</w:t>
        <w:br/>
        <w:t xml:space="preserve"> &amp; the Pin 3056</w:t>
        <w:br/>
      </w:r>
    </w:p>
    <w:p>
      <w:r>
        <w:t xml:space="preserve">This is my THD GIFT CARD Number &amp; they keyword is gc number &amp; my name is Timothy Lee </w:t>
        <w:br/>
        <w:t xml:space="preserve"> &amp; THD GIFT CARD Number is 9808-139555703892-9997541</w:t>
        <w:br/>
        <w:t xml:space="preserve"> &amp; the Pin 3056</w:t>
        <w:br/>
      </w:r>
    </w:p>
    <w:p>
      <w:r>
        <w:t xml:space="preserve">This is my THD GIFT CARD Number &amp; they keyword is giftcard no &amp; my name is Kimberly Davis </w:t>
        <w:br/>
        <w:t xml:space="preserve"> &amp; THD GIFT CARD Number is 9808 150978867835 9997451</w:t>
        <w:br/>
        <w:t xml:space="preserve"> &amp; the Pin 3056</w:t>
        <w:br/>
      </w:r>
    </w:p>
    <w:p>
      <w:r>
        <w:t xml:space="preserve">This is my THD GIFT CARD Number &amp; they keyword is gc number &amp; my name is Roger Parker </w:t>
        <w:br/>
        <w:t xml:space="preserve"> &amp; THD GIFT CARD Number is 9806-115689963895-9997451</w:t>
        <w:br/>
        <w:t xml:space="preserve"> &amp; the Pin 3056</w:t>
        <w:br/>
      </w:r>
    </w:p>
    <w:p>
      <w:r>
        <w:t xml:space="preserve"> This is my THD GIFT CARD Number &amp; they keyword is giftcard no &amp; my name is Raymond Richardson </w:t>
        <w:br/>
        <w:t xml:space="preserve"> &amp; THD GIFT CARD Number is 9806 295057438086 9001171</w:t>
        <w:br/>
        <w:t xml:space="preserve"> &amp; the Pin 3056</w:t>
        <w:br/>
      </w:r>
    </w:p>
    <w:p>
      <w:r>
        <w:t xml:space="preserve"> This is my THD GIFT CARD Number &amp; they keyword is gc no &amp; my name is Megan Cook </w:t>
        <w:br/>
        <w:t xml:space="preserve"> &amp; THD GIFT CARD Number is 9806 281670730930 9001161</w:t>
        <w:br/>
        <w:t xml:space="preserve"> &amp; the Pin 3056</w:t>
        <w:br/>
      </w:r>
    </w:p>
    <w:p>
      <w:r>
        <w:t xml:space="preserve">This is my THD GIFT CARD Number &amp; they keyword is gift card no &amp; my name is Kathleen James </w:t>
        <w:br/>
        <w:t xml:space="preserve"> &amp; THD GIFT CARD Number is 9806 134182480388 9997591</w:t>
        <w:br/>
        <w:t xml:space="preserve"> &amp; the Pin 3056</w:t>
        <w:br/>
      </w:r>
    </w:p>
    <w:p>
      <w:r>
        <w:t xml:space="preserve"> This is my THD GIFT CARD Number &amp; they keyword is gift card no &amp; my name is Sharon Johnson </w:t>
        <w:br/>
        <w:t xml:space="preserve"> &amp; THD GIFT CARD Number is 9806 244943165734 8999781</w:t>
        <w:br/>
        <w:t xml:space="preserve"> &amp; the Pin 3056</w:t>
        <w:br/>
      </w:r>
    </w:p>
    <w:p>
      <w:r>
        <w:t xml:space="preserve">This is my THD GIFT CARD Number &amp; they keyword is gc number &amp; my name is Deborah Gutierrez </w:t>
        <w:br/>
        <w:t xml:space="preserve"> &amp; THD GIFT CARD Number is 9806-137363011525-9997451</w:t>
        <w:br/>
        <w:t xml:space="preserve"> &amp; the Pin 3056</w:t>
        <w:br/>
      </w:r>
    </w:p>
    <w:p>
      <w:r>
        <w:t xml:space="preserve">This is my THD GIFT CARD Number &amp; they keyword is gc no &amp; my name is Gary Martinez </w:t>
        <w:br/>
        <w:t xml:space="preserve"> &amp; THD GIFT CARD Number is 9808 175116047600 9997411</w:t>
        <w:br/>
        <w:t xml:space="preserve"> &amp; the Pin 3056</w:t>
        <w:br/>
      </w:r>
    </w:p>
    <w:p>
      <w:r>
        <w:t xml:space="preserve">This is my THD GIFT CARD Number &amp; they keyword is gc # &amp; my name is Adam Robinson </w:t>
        <w:br/>
        <w:t xml:space="preserve"> &amp; THD GIFT CARD Number is 98061377314313169997531</w:t>
        <w:br/>
        <w:t xml:space="preserve"> &amp; the Pin 3056</w:t>
        <w:br/>
      </w:r>
    </w:p>
    <w:p>
      <w:r>
        <w:t xml:space="preserve">This is my THD GIFT CARD Number &amp; they keyword is gc no &amp; my name is Carol Foster </w:t>
        <w:br/>
        <w:t xml:space="preserve"> &amp; THD GIFT CARD Number is 9808 140002223942 9997411</w:t>
        <w:br/>
        <w:t xml:space="preserve"> &amp; the Pin 3056</w:t>
        <w:br/>
      </w:r>
    </w:p>
    <w:p>
      <w:r>
        <w:t xml:space="preserve">This is my THD GIFT CARD Number &amp; they keyword is giftcard number &amp; my name is Bruce Bell </w:t>
        <w:br/>
        <w:t xml:space="preserve"> &amp; THD GIFT CARD Number is 98061428520696619997451</w:t>
        <w:br/>
        <w:t xml:space="preserve"> &amp; the Pin 3056</w:t>
        <w:br/>
      </w:r>
    </w:p>
    <w:p>
      <w:r>
        <w:t xml:space="preserve">This is my THD GIFT CARD Number &amp; they keyword is gc number &amp; my name is Marilyn Gonzalez </w:t>
        <w:br/>
        <w:t xml:space="preserve"> &amp; THD GIFT CARD Number is 9808 143277070345 9997451</w:t>
        <w:br/>
        <w:t xml:space="preserve"> &amp; the Pin 3056</w:t>
        <w:br/>
      </w:r>
    </w:p>
    <w:p>
      <w:r>
        <w:t xml:space="preserve">This is my THD GIFT CARD Number &amp; they keyword is giftcard &amp; my name is William Butler </w:t>
        <w:br/>
        <w:t xml:space="preserve"> &amp; THD GIFT CARD Number is 9808-151897933737-9997531</w:t>
        <w:br/>
        <w:t xml:space="preserve"> &amp; the Pin 3056</w:t>
        <w:br/>
      </w:r>
    </w:p>
    <w:p>
      <w:r>
        <w:t xml:space="preserve">This is my THD GIFT CARD Number &amp; they keyword is giftcard &amp; my name is Barbara Gutierrez </w:t>
        <w:br/>
        <w:t xml:space="preserve"> &amp; THD GIFT CARD Number is 98061240937319349997451</w:t>
        <w:br/>
        <w:t xml:space="preserve"> &amp; the Pin 3056</w:t>
        <w:br/>
      </w:r>
    </w:p>
    <w:p>
      <w:r>
        <w:t xml:space="preserve">This is my THD GIFT CARD Number &amp; they keyword is gc # &amp; my name is Jesse Brooks </w:t>
        <w:br/>
        <w:t xml:space="preserve"> &amp; THD GIFT CARD Number is 9808 119342227610 9997531</w:t>
        <w:br/>
        <w:t xml:space="preserve"> &amp; the Pin 3056</w:t>
        <w:br/>
      </w:r>
    </w:p>
    <w:p>
      <w:r>
        <w:t xml:space="preserve"> This is my THD GIFT CARD Number &amp; they keyword is gc # &amp; my name is Edward Ross </w:t>
        <w:br/>
        <w:t xml:space="preserve"> &amp; THD GIFT CARD Number is 9806-281086776193-9001171</w:t>
        <w:br/>
        <w:t xml:space="preserve"> &amp; the Pin 3056</w:t>
        <w:br/>
      </w:r>
    </w:p>
    <w:p>
      <w:r>
        <w:t xml:space="preserve">This is my THD GIFT CARD Number &amp; they keyword is giftcard &amp; my name is Larry Hughes </w:t>
        <w:br/>
        <w:t xml:space="preserve"> &amp; THD GIFT CARD Number is 9806 118973331623 9997591</w:t>
        <w:br/>
        <w:t xml:space="preserve"> &amp; the Pin 3056</w:t>
        <w:br/>
      </w:r>
    </w:p>
    <w:p>
      <w:r>
        <w:t xml:space="preserve">This is my THD GIFT CARD Number &amp; they keyword is giftcard &amp; my name is Albert Thomas </w:t>
        <w:br/>
        <w:t xml:space="preserve"> &amp; THD GIFT CARD Number is 98061644958137479997411</w:t>
        <w:br/>
        <w:t xml:space="preserve"> &amp; the Pin 3056</w:t>
        <w:br/>
      </w:r>
    </w:p>
    <w:p>
      <w:r>
        <w:t xml:space="preserve">This is my THD GIFT CARD Number &amp; they keyword is gift cardcard no. &amp; my name is Kenneth Garcia </w:t>
        <w:br/>
        <w:t xml:space="preserve"> &amp; THD GIFT CARD Number is 98061768990569969997591</w:t>
        <w:br/>
        <w:t xml:space="preserve"> &amp; the Pin 3056</w:t>
        <w:br/>
      </w:r>
    </w:p>
    <w:p>
      <w:r>
        <w:t xml:space="preserve"> This is my THD GIFT CARD Number &amp; they keyword is giftcard no &amp; my name is Jerry Reed </w:t>
        <w:br/>
        <w:t xml:space="preserve"> &amp; THD GIFT CARD Number is 9808 291230473212 9001171</w:t>
        <w:br/>
        <w:t xml:space="preserve"> &amp; the Pin 3056</w:t>
        <w:br/>
      </w:r>
    </w:p>
    <w:p>
      <w:r>
        <w:t xml:space="preserve"> This is my THD GIFT CARD Number &amp; they keyword is gift card no &amp; my name is Ashley Davis </w:t>
        <w:br/>
        <w:t xml:space="preserve"> &amp; THD GIFT CARD Number is 98082320450941158999781</w:t>
        <w:br/>
        <w:t xml:space="preserve"> &amp; the Pin 3056</w:t>
        <w:br/>
      </w:r>
    </w:p>
    <w:p>
      <w:r>
        <w:t xml:space="preserve">This is my THD GIFT CARD Number &amp; they keyword is gift card no &amp; my name is Anthony Perez </w:t>
        <w:br/>
        <w:t xml:space="preserve"> &amp; THD GIFT CARD Number is 9806-189379827694-9997411</w:t>
        <w:br/>
        <w:t xml:space="preserve"> &amp; the Pin 3056</w:t>
        <w:br/>
      </w:r>
    </w:p>
    <w:p>
      <w:r>
        <w:t xml:space="preserve">This is my THD GIFT CARD Number &amp; they keyword is gift_card &amp; my name is Rebecca Parker </w:t>
        <w:br/>
        <w:t xml:space="preserve"> &amp; THD GIFT CARD Number is 9808-145803020104-9997451</w:t>
        <w:br/>
        <w:t xml:space="preserve"> &amp; the Pin 3056</w:t>
        <w:br/>
      </w:r>
    </w:p>
    <w:p>
      <w:r>
        <w:t xml:space="preserve">This is my THD GIFT CARD Number &amp; they keyword is gc number &amp; my name is Megan Murphy </w:t>
        <w:br/>
        <w:t xml:space="preserve"> &amp; THD GIFT CARD Number is 9806-135417704983-9997411</w:t>
        <w:br/>
        <w:t xml:space="preserve"> &amp; the Pin 3056</w:t>
        <w:br/>
      </w:r>
    </w:p>
    <w:p>
      <w:r>
        <w:t xml:space="preserve">This is my THD GIFT CARD Number &amp; they keyword is giftcard number &amp; my name is Gloria Brooks </w:t>
        <w:br/>
        <w:t xml:space="preserve"> &amp; THD GIFT CARD Number is 9808 133662401913 9997531</w:t>
        <w:br/>
        <w:t xml:space="preserve"> &amp; the Pin 3056</w:t>
        <w:br/>
      </w:r>
    </w:p>
    <w:p>
      <w:r>
        <w:t xml:space="preserve"> This is my THD GIFT CARD Number &amp; they keyword is gc no &amp; my name is Betty Rogers </w:t>
        <w:br/>
        <w:t xml:space="preserve"> &amp; THD GIFT CARD Number is 98082564859200109001161</w:t>
        <w:br/>
        <w:t xml:space="preserve"> &amp; the Pin 3056</w:t>
        <w:br/>
      </w:r>
    </w:p>
    <w:p>
      <w:r>
        <w:t xml:space="preserve"> This is my THD GIFT CARD Number &amp; they keyword is giftcard &amp; my name is Brittany Lee </w:t>
        <w:br/>
        <w:t xml:space="preserve"> &amp; THD GIFT CARD Number is 9808-281507308675-9001181</w:t>
        <w:br/>
        <w:t xml:space="preserve"> &amp; the Pin 3056</w:t>
        <w:br/>
      </w:r>
    </w:p>
    <w:p>
      <w:r>
        <w:t xml:space="preserve">This is my THD GIFT CARD Number &amp; they keyword is gift cardcard no. &amp; my name is Angela Ward </w:t>
        <w:br/>
        <w:t xml:space="preserve"> &amp; THD GIFT CARD Number is 9808 140288086900 9997531</w:t>
        <w:br/>
        <w:t xml:space="preserve"> &amp; the Pin 3056</w:t>
        <w:br/>
      </w:r>
    </w:p>
    <w:p>
      <w:r>
        <w:t xml:space="preserve">This is my THD GIFT CARD Number &amp; they keyword is card # &amp; my name is Emily Sanders </w:t>
        <w:br/>
        <w:t xml:space="preserve"> &amp; THD GIFT CARD Number is 9806-166231745261-9997411</w:t>
        <w:br/>
        <w:t xml:space="preserve"> &amp; the Pin 3056</w:t>
        <w:br/>
      </w:r>
    </w:p>
    <w:p>
      <w:r>
        <w:t xml:space="preserve"> This is my THD GIFT CARD Number &amp; they keyword is gc number &amp; my name is Kyle Barnes </w:t>
        <w:br/>
        <w:t xml:space="preserve"> &amp; THD GIFT CARD Number is 9808-266896518788-9001181</w:t>
        <w:br/>
        <w:t xml:space="preserve"> &amp; the Pin 3056</w:t>
        <w:br/>
      </w:r>
    </w:p>
    <w:p>
      <w:r>
        <w:t xml:space="preserve"> This is my THD GIFT CARD Number &amp; they keyword is gift cardcard no. &amp; my name is Benjamin Lee </w:t>
        <w:br/>
        <w:t xml:space="preserve"> &amp; THD GIFT CARD Number is 9806-291556976270-9001171</w:t>
        <w:br/>
        <w:t xml:space="preserve"> &amp; the Pin 3056</w:t>
        <w:br/>
      </w:r>
    </w:p>
    <w:p>
      <w:r>
        <w:t xml:space="preserve"> This is my THD GIFT CARD Number &amp; they keyword is giftcard &amp; my name is Evelyn Morris </w:t>
        <w:br/>
        <w:t xml:space="preserve"> &amp; THD GIFT CARD Number is 9806 227155587158 9001181</w:t>
        <w:br/>
        <w:t xml:space="preserve"> &amp; the Pin 3056</w:t>
        <w:br/>
      </w:r>
    </w:p>
    <w:p>
      <w:r>
        <w:t xml:space="preserve">This is my THD GIFT CARD Number &amp; they keyword is gift card number &amp; my name is Theresa Miller </w:t>
        <w:br/>
        <w:t xml:space="preserve"> &amp; THD GIFT CARD Number is 9806 178055584427 9997541</w:t>
        <w:br/>
        <w:t xml:space="preserve"> &amp; the Pin 3056</w:t>
        <w:br/>
      </w:r>
    </w:p>
    <w:p>
      <w:r>
        <w:t xml:space="preserve"> This is my THD GIFT CARD Number &amp; they keyword is gift cardcard no. &amp; my name is Harold Edwards </w:t>
        <w:br/>
        <w:t xml:space="preserve"> &amp; THD GIFT CARD Number is 9808-279067686801-9001181</w:t>
        <w:br/>
        <w:t xml:space="preserve"> &amp; the Pin 3056</w:t>
        <w:br/>
      </w:r>
    </w:p>
    <w:p>
      <w:r>
        <w:t xml:space="preserve">This is my THD GIFT CARD Number &amp; they keyword is gc # &amp; my name is Joe Green </w:t>
        <w:br/>
        <w:t xml:space="preserve"> &amp; THD GIFT CARD Number is 98061954889224799997411</w:t>
        <w:br/>
        <w:t xml:space="preserve"> &amp; the Pin 3056</w:t>
        <w:br/>
      </w:r>
    </w:p>
    <w:p>
      <w:r>
        <w:t xml:space="preserve"> This is my THD GIFT CARD Number &amp; they keyword is gift cardcard no. &amp; my name is Marie Hall </w:t>
        <w:br/>
        <w:t xml:space="preserve"> &amp; THD GIFT CARD Number is 9806 260566334180 9001181</w:t>
        <w:br/>
        <w:t xml:space="preserve"> &amp; the Pin 3056</w:t>
        <w:br/>
      </w:r>
    </w:p>
    <w:p>
      <w:r>
        <w:t xml:space="preserve"> This is my THD GIFT CARD Number &amp; they keyword is gift cardcard no. &amp; my name is Juan Cruz </w:t>
        <w:br/>
        <w:t xml:space="preserve"> &amp; THD GIFT CARD Number is 98062623574363299001161</w:t>
        <w:br/>
        <w:t xml:space="preserve"> &amp; the Pin 3056</w:t>
        <w:br/>
      </w:r>
    </w:p>
    <w:p>
      <w:r>
        <w:t xml:space="preserve"> This is my THD GIFT CARD Number &amp; they keyword is gift cardcard no. &amp; my name is Kenneth Fisher </w:t>
        <w:br/>
        <w:t xml:space="preserve"> &amp; THD GIFT CARD Number is 9806-221977717611-9001181</w:t>
        <w:br/>
        <w:t xml:space="preserve"> &amp; the Pin 3056</w:t>
        <w:br/>
      </w:r>
    </w:p>
    <w:p>
      <w:r>
        <w:t xml:space="preserve">This is my THD GIFT CARD Number &amp; they keyword is gift card no &amp; my name is Ann Young </w:t>
        <w:br/>
        <w:t xml:space="preserve"> &amp; THD GIFT CARD Number is 9808 156927458722 9997451</w:t>
        <w:br/>
        <w:t xml:space="preserve"> &amp; the Pin 3056</w:t>
        <w:br/>
      </w:r>
    </w:p>
    <w:p>
      <w:r>
        <w:t xml:space="preserve">This is my THD GIFT CARD Number &amp; they keyword is gift_card &amp; my name is Doris Martin </w:t>
        <w:br/>
        <w:t xml:space="preserve"> &amp; THD GIFT CARD Number is 9806-188226632389-9997531</w:t>
        <w:br/>
        <w:t xml:space="preserve"> &amp; the Pin 3056</w:t>
        <w:br/>
      </w:r>
    </w:p>
    <w:p>
      <w:r>
        <w:t xml:space="preserve">This is my THD GIFT CARD Number &amp; they keyword is gift card no &amp; my name is Steven Perez </w:t>
        <w:br/>
        <w:t xml:space="preserve"> &amp; THD GIFT CARD Number is 9808 142902918772 9997531</w:t>
        <w:br/>
        <w:t xml:space="preserve"> &amp; the Pin 3056</w:t>
        <w:br/>
      </w:r>
    </w:p>
    <w:p>
      <w:r>
        <w:t xml:space="preserve"> This is my THD GIFT CARD Number &amp; they keyword is gift_card &amp; my name is Lori Sullivan </w:t>
        <w:br/>
        <w:t xml:space="preserve"> &amp; THD GIFT CARD Number is 98062736128176439001171</w:t>
        <w:br/>
        <w:t xml:space="preserve"> &amp; the Pin 3056</w:t>
        <w:br/>
      </w:r>
    </w:p>
    <w:p>
      <w:r>
        <w:t xml:space="preserve">This is my THD GIFT CARD Number &amp; they keyword is giftcard number &amp; my name is Carl Adams </w:t>
        <w:br/>
        <w:t xml:space="preserve"> &amp; THD GIFT CARD Number is 9808 144141965428 9997531</w:t>
        <w:br/>
        <w:t xml:space="preserve"> &amp; the Pin 3056</w:t>
        <w:br/>
      </w:r>
    </w:p>
    <w:p>
      <w:r>
        <w:t xml:space="preserve">This is my THD GIFT CARD Number &amp; they keyword is gc number &amp; my name is Christina Murphy </w:t>
        <w:br/>
        <w:t xml:space="preserve"> &amp; THD GIFT CARD Number is 98061913142929289997541</w:t>
        <w:br/>
        <w:t xml:space="preserve"> &amp; the Pin 3056</w:t>
        <w:br/>
      </w:r>
    </w:p>
    <w:p>
      <w:r>
        <w:t xml:space="preserve"> This is my THD GIFT CARD Number &amp; they keyword is gift_card &amp; my name is Rachel Miller </w:t>
        <w:br/>
        <w:t xml:space="preserve"> &amp; THD GIFT CARD Number is 9806 233945126281 9001161</w:t>
        <w:br/>
        <w:t xml:space="preserve"> &amp; the Pin 3056</w:t>
        <w:br/>
      </w:r>
    </w:p>
    <w:p>
      <w:r>
        <w:t xml:space="preserve"> This is my THD GIFT CARD Number &amp; they keyword is gift cardcard no. &amp; my name is Austin Smith </w:t>
        <w:br/>
        <w:t xml:space="preserve"> &amp; THD GIFT CARD Number is 9806-212058964709-8999781</w:t>
        <w:br/>
        <w:t xml:space="preserve"> &amp; the Pin 3056</w:t>
        <w:br/>
      </w:r>
    </w:p>
    <w:p>
      <w:r>
        <w:t xml:space="preserve">This is my THD GIFT CARD Number &amp; they keyword is gift cardcard no. &amp; my name is Kevin Sanchez </w:t>
        <w:br/>
        <w:t xml:space="preserve"> &amp; THD GIFT CARD Number is 9808-159621372582-9997411</w:t>
        <w:br/>
        <w:t xml:space="preserve"> &amp; the Pin 3056</w:t>
        <w:br/>
      </w:r>
    </w:p>
    <w:p>
      <w:r>
        <w:t xml:space="preserve"> This is my THD GIFT CARD Number &amp; they keyword is giftcard &amp; my name is Adam Brown </w:t>
        <w:br/>
        <w:t xml:space="preserve"> &amp; THD GIFT CARD Number is 9808-256484468172-9001161</w:t>
        <w:br/>
        <w:t xml:space="preserve"> &amp; the Pin 3056</w:t>
        <w:br/>
      </w:r>
    </w:p>
    <w:p>
      <w:r>
        <w:t xml:space="preserve">This is my THD GIFT CARD Number &amp; they keyword is giftcard &amp; my name is Christina Cooper </w:t>
        <w:br/>
        <w:t xml:space="preserve"> &amp; THD GIFT CARD Number is 9806 151121821036 9997541</w:t>
        <w:br/>
        <w:t xml:space="preserve"> &amp; the Pin 3056</w:t>
        <w:br/>
      </w:r>
    </w:p>
    <w:p>
      <w:r>
        <w:t xml:space="preserve">This is my THD GIFT CARD Number &amp; they keyword is gift card no &amp; my name is Roger Nelson </w:t>
        <w:br/>
        <w:t xml:space="preserve"> &amp; THD GIFT CARD Number is 98081689787336659997531</w:t>
        <w:br/>
        <w:t xml:space="preserve"> &amp; the Pin 3056</w:t>
        <w:br/>
      </w:r>
    </w:p>
    <w:p>
      <w:r>
        <w:t xml:space="preserve"> This is my THD GIFT CARD Number &amp; they keyword is gc no &amp; my name is Heather Parker </w:t>
        <w:br/>
        <w:t xml:space="preserve"> &amp; THD GIFT CARD Number is 9806 277036036724 9001171</w:t>
        <w:br/>
        <w:t xml:space="preserve"> &amp; the Pin 3056</w:t>
        <w:br/>
      </w:r>
    </w:p>
    <w:p>
      <w:r>
        <w:t xml:space="preserve">This is my THD GIFT CARD Number &amp; they keyword is gc number &amp; my name is Randy Green </w:t>
        <w:br/>
        <w:t xml:space="preserve"> &amp; THD GIFT CARD Number is 9806-173138860207-9997541</w:t>
        <w:br/>
        <w:t xml:space="preserve"> &amp; the Pin 3056</w:t>
        <w:br/>
      </w:r>
    </w:p>
    <w:p>
      <w:r>
        <w:t xml:space="preserve">This is my THD GIFT CARD Number &amp; they keyword is gift cardcard no. &amp; my name is Amy Howard </w:t>
        <w:br/>
        <w:t xml:space="preserve"> &amp; THD GIFT CARD Number is 9806 175568773149 9997451</w:t>
        <w:br/>
        <w:t xml:space="preserve"> &amp; the Pin 3056</w:t>
        <w:br/>
      </w:r>
    </w:p>
    <w:p>
      <w:r>
        <w:t xml:space="preserve"> This is my THD GIFT CARD Number &amp; they keyword is giftcard no &amp; my name is Christopher Myers </w:t>
        <w:br/>
        <w:t xml:space="preserve"> &amp; THD GIFT CARD Number is 9806 268813874374 9001161</w:t>
        <w:br/>
        <w:t xml:space="preserve"> &amp; the Pin 3056</w:t>
        <w:br/>
      </w:r>
    </w:p>
    <w:p>
      <w:r>
        <w:t xml:space="preserve"> This is my THD GIFT CARD Number &amp; they keyword is gc # &amp; my name is Helen Harris </w:t>
        <w:br/>
        <w:t xml:space="preserve"> &amp; THD GIFT CARD Number is 9806-290747675043-8999781</w:t>
        <w:br/>
        <w:t xml:space="preserve"> &amp; the Pin 3056</w:t>
        <w:br/>
      </w:r>
    </w:p>
    <w:p>
      <w:r>
        <w:t xml:space="preserve"> This is my THD GIFT CARD Number &amp; they keyword is gc number &amp; my name is Jack Nguyen </w:t>
        <w:br/>
        <w:t xml:space="preserve"> &amp; THD GIFT CARD Number is 9808 299125281054 9991151</w:t>
        <w:br/>
        <w:t xml:space="preserve"> &amp; the Pin 3056</w:t>
        <w:br/>
      </w:r>
    </w:p>
    <w:p>
      <w:r>
        <w:t xml:space="preserve">This is my THD GIFT CARD Number &amp; they keyword is gc # &amp; my name is Brittany Myers </w:t>
        <w:br/>
        <w:t xml:space="preserve"> &amp; THD GIFT CARD Number is 98061498046345729997591</w:t>
        <w:br/>
        <w:t xml:space="preserve"> &amp; the Pin 3056</w:t>
        <w:br/>
      </w:r>
    </w:p>
    <w:p>
      <w:r>
        <w:t xml:space="preserve"> This is my THD GIFT CARD Number &amp; they keyword is giftcard &amp; my name is Anthony Richardson </w:t>
        <w:br/>
        <w:t xml:space="preserve"> &amp; THD GIFT CARD Number is 9808 240724197837 9001181</w:t>
        <w:br/>
        <w:t xml:space="preserve"> &amp; the Pin 3056</w:t>
        <w:br/>
      </w:r>
    </w:p>
    <w:p>
      <w:r>
        <w:t xml:space="preserve">This is my THD GIFT CARD Number &amp; they keyword is gc number &amp; my name is Samantha Taylor </w:t>
        <w:br/>
        <w:t xml:space="preserve"> &amp; THD GIFT CARD Number is 9808-120905996225-9997411</w:t>
        <w:br/>
        <w:t xml:space="preserve"> &amp; the Pin 3056</w:t>
        <w:br/>
      </w:r>
    </w:p>
    <w:p>
      <w:r>
        <w:t xml:space="preserve">This is my THD GIFT CARD Number &amp; they keyword is giftcard &amp; my name is Anna Green </w:t>
        <w:br/>
        <w:t xml:space="preserve"> &amp; THD GIFT CARD Number is 9806 178528604882 9997541</w:t>
        <w:br/>
        <w:t xml:space="preserve"> &amp; the Pin 3056</w:t>
        <w:br/>
      </w:r>
    </w:p>
    <w:p>
      <w:r>
        <w:t xml:space="preserve"> This is my THD GIFT CARD Number &amp; they keyword is gift card number &amp; my name is Theresa Howard </w:t>
        <w:br/>
        <w:t xml:space="preserve"> &amp; THD GIFT CARD Number is 98082694934238308999781</w:t>
        <w:br/>
        <w:t xml:space="preserve"> &amp; the Pin 3056</w:t>
        <w:br/>
      </w:r>
    </w:p>
    <w:p>
      <w:r>
        <w:t xml:space="preserve">This is my THD GIFT CARD Number &amp; they keyword is card # &amp; my name is Lori Jones </w:t>
        <w:br/>
        <w:t xml:space="preserve"> &amp; THD GIFT CARD Number is 98061827058763229997531</w:t>
        <w:br/>
        <w:t xml:space="preserve"> &amp; the Pin 3056</w:t>
        <w:br/>
      </w:r>
    </w:p>
    <w:p>
      <w:r>
        <w:t xml:space="preserve"> This is my THD GIFT CARD Number &amp; they keyword is gift card number &amp; my name is Anna Mitchell </w:t>
        <w:br/>
        <w:t xml:space="preserve"> &amp; THD GIFT CARD Number is 9806-234130088023-9001171</w:t>
        <w:br/>
        <w:t xml:space="preserve"> &amp; the Pin 3056</w:t>
        <w:br/>
      </w:r>
    </w:p>
    <w:p>
      <w:r>
        <w:t xml:space="preserve"> This is my THD GIFT CARD Number &amp; they keyword is giftcard no &amp; my name is Jeremy Bailey </w:t>
        <w:br/>
        <w:t xml:space="preserve"> &amp; THD GIFT CARD Number is 9806 246643615953 9991151</w:t>
        <w:br/>
        <w:t xml:space="preserve"> &amp; the Pin 3056</w:t>
        <w:br/>
      </w:r>
    </w:p>
    <w:p>
      <w:r>
        <w:t xml:space="preserve">This is my THD GIFT CARD Number &amp; they keyword is gc # &amp; my name is Willie Evans </w:t>
        <w:br/>
        <w:t xml:space="preserve"> &amp; THD GIFT CARD Number is 9806 110625381229 9997591</w:t>
        <w:br/>
        <w:t xml:space="preserve"> &amp; the Pin 3056</w:t>
        <w:br/>
      </w:r>
    </w:p>
    <w:p>
      <w:r>
        <w:t xml:space="preserve">This is my THD GIFT CARD Number &amp; they keyword is gc no &amp; my name is Brian Hernandez </w:t>
        <w:br/>
        <w:t xml:space="preserve"> &amp; THD GIFT CARD Number is 98061248043521649997591</w:t>
        <w:br/>
        <w:t xml:space="preserve"> &amp; the Pin 3056</w:t>
        <w:br/>
      </w:r>
    </w:p>
    <w:p>
      <w:r>
        <w:t xml:space="preserve"> This is my THD GIFT CARD Number &amp; they keyword is giftcard number &amp; my name is Rachel Martinez </w:t>
        <w:br/>
        <w:t xml:space="preserve"> &amp; THD GIFT CARD Number is 9806 213594970650 9001181</w:t>
        <w:br/>
        <w:t xml:space="preserve"> &amp; the Pin 3056</w:t>
        <w:br/>
      </w:r>
    </w:p>
    <w:p>
      <w:r>
        <w:t xml:space="preserve"> This is my THD GIFT CARD Number &amp; they keyword is gift card number &amp; my name is Dylan Morgan </w:t>
        <w:br/>
        <w:t xml:space="preserve"> &amp; THD GIFT CARD Number is 9806 293863524074 9991151</w:t>
        <w:br/>
        <w:t xml:space="preserve"> &amp; the Pin 3056</w:t>
        <w:br/>
      </w:r>
    </w:p>
    <w:p>
      <w:r>
        <w:t xml:space="preserve">This is my THD GIFT CARD Number &amp; they keyword is gift card number &amp; my name is Gregory Mitchell </w:t>
        <w:br/>
        <w:t xml:space="preserve"> &amp; THD GIFT CARD Number is 9808-198717340990-9997591</w:t>
        <w:br/>
        <w:t xml:space="preserve"> &amp; the Pin 3056</w:t>
        <w:br/>
      </w:r>
    </w:p>
    <w:p>
      <w:r>
        <w:t xml:space="preserve">This is my THD GIFT CARD Number &amp; they keyword is giftcard &amp; my name is Olivia Cooper </w:t>
        <w:br/>
        <w:t xml:space="preserve"> &amp; THD GIFT CARD Number is 9806 160656844857 9997591</w:t>
        <w:br/>
        <w:t xml:space="preserve"> &amp; the Pin 3056</w:t>
        <w:br/>
      </w:r>
    </w:p>
    <w:p>
      <w:r>
        <w:t xml:space="preserve"> This is my THD GIFT CARD Number &amp; they keyword is gift cardcard no. &amp; my name is Thomas Lewis </w:t>
        <w:br/>
        <w:t xml:space="preserve"> &amp; THD GIFT CARD Number is 9808-270229112451-9991151</w:t>
        <w:br/>
        <w:t xml:space="preserve"> &amp; the Pin 3056</w:t>
        <w:br/>
      </w:r>
    </w:p>
    <w:p>
      <w:r>
        <w:t xml:space="preserve"> This is my THD GIFT CARD Number &amp; they keyword is giftcard number &amp; my name is Eric Rodriguez </w:t>
        <w:br/>
        <w:t xml:space="preserve"> &amp; THD GIFT CARD Number is 9806 226995091324 8999781</w:t>
        <w:br/>
        <w:t xml:space="preserve"> &amp; the Pin 3056</w:t>
        <w:br/>
      </w:r>
    </w:p>
    <w:p>
      <w:r>
        <w:t xml:space="preserve">This is my THD GIFT CARD Number &amp; they keyword is gift card number &amp; my name is Steven Butler </w:t>
        <w:br/>
        <w:t xml:space="preserve"> &amp; THD GIFT CARD Number is 98081316811048099997451</w:t>
        <w:br/>
        <w:t xml:space="preserve"> &amp; the Pin 3056</w:t>
        <w:br/>
      </w:r>
    </w:p>
    <w:p>
      <w:r>
        <w:t xml:space="preserve"> This is my THD GIFT CARD Number &amp; they keyword is gc no &amp; my name is Rebecca Rogers </w:t>
        <w:br/>
        <w:t xml:space="preserve"> &amp; THD GIFT CARD Number is 9806-218223758628-9991151</w:t>
        <w:br/>
        <w:t xml:space="preserve"> &amp; the Pin 3056</w:t>
        <w:br/>
      </w:r>
    </w:p>
    <w:p>
      <w:r>
        <w:t xml:space="preserve"> This is my THD GIFT CARD Number &amp; they keyword is gc number &amp; my name is Janice Hernandez </w:t>
        <w:br/>
        <w:t xml:space="preserve"> &amp; THD GIFT CARD Number is 9808-284945791379-9001171</w:t>
        <w:br/>
        <w:t xml:space="preserve"> &amp; the Pin 3056</w:t>
        <w:br/>
      </w:r>
    </w:p>
    <w:p>
      <w:r>
        <w:t xml:space="preserve"> This is my THD GIFT CARD Number &amp; they keyword is gc no &amp; my name is Gloria Robinson </w:t>
        <w:br/>
        <w:t xml:space="preserve"> &amp; THD GIFT CARD Number is 98062396022156708999781</w:t>
        <w:br/>
        <w:t xml:space="preserve"> &amp; the Pin 3056</w:t>
        <w:br/>
      </w:r>
    </w:p>
    <w:p>
      <w:r>
        <w:t xml:space="preserve">This is my THD GIFT CARD Number &amp; they keyword is gift cardcard no. &amp; my name is Frances Evans </w:t>
        <w:br/>
        <w:t xml:space="preserve"> &amp; THD GIFT CARD Number is 9808 153628637633 9997541</w:t>
        <w:br/>
        <w:t xml:space="preserve"> &amp; the Pin 3056</w:t>
        <w:br/>
      </w:r>
    </w:p>
    <w:p>
      <w:r>
        <w:t xml:space="preserve"> This is my THD GIFT CARD Number &amp; they keyword is gc no &amp; my name is Emily Nelson </w:t>
        <w:br/>
        <w:t xml:space="preserve"> &amp; THD GIFT CARD Number is 98062794165691619001181</w:t>
        <w:br/>
        <w:t xml:space="preserve"> &amp; the Pin 3056</w:t>
        <w:br/>
      </w:r>
    </w:p>
    <w:p>
      <w:r>
        <w:t xml:space="preserve">This is my THD GIFT CARD Number &amp; they keyword is gc number &amp; my name is Carolyn Parker </w:t>
        <w:br/>
        <w:t xml:space="preserve"> &amp; THD GIFT CARD Number is 9808-120945475309-9997541</w:t>
        <w:br/>
        <w:t xml:space="preserve"> &amp; the Pin 3056</w:t>
        <w:br/>
      </w:r>
    </w:p>
    <w:p>
      <w:r>
        <w:t xml:space="preserve">This is my THD GIFT CARD Number &amp; they keyword is gift cardcard no. &amp; my name is Donna Brown </w:t>
        <w:br/>
        <w:t xml:space="preserve"> &amp; THD GIFT CARD Number is 9806 197038967258 9997451</w:t>
        <w:br/>
        <w:t xml:space="preserve"> &amp; the Pin 3056</w:t>
        <w:br/>
      </w:r>
    </w:p>
    <w:p>
      <w:r>
        <w:t xml:space="preserve">This is my THD GIFT CARD Number &amp; they keyword is gc no &amp; my name is Emma Gonzalez </w:t>
        <w:br/>
        <w:t xml:space="preserve"> &amp; THD GIFT CARD Number is 9808-139828628461-9997541</w:t>
        <w:br/>
        <w:t xml:space="preserve"> &amp; the Pin 3056</w:t>
        <w:br/>
      </w:r>
    </w:p>
    <w:p>
      <w:r>
        <w:t xml:space="preserve">This is my THD GIFT CARD Number &amp; they keyword is gift card no &amp; my name is Charles Green </w:t>
        <w:br/>
        <w:t xml:space="preserve"> &amp; THD GIFT CARD Number is 98081218436326999997531</w:t>
        <w:br/>
        <w:t xml:space="preserve"> &amp; the Pin 3056</w:t>
        <w:br/>
      </w:r>
    </w:p>
    <w:p>
      <w:r>
        <w:t xml:space="preserve"> This is my THD GIFT CARD Number &amp; they keyword is gc no &amp; my name is Donald Moore </w:t>
        <w:br/>
        <w:t xml:space="preserve"> &amp; THD GIFT CARD Number is 9806 222582617535 8999781</w:t>
        <w:br/>
        <w:t xml:space="preserve"> &amp; the Pin 3056</w:t>
        <w:br/>
      </w:r>
    </w:p>
    <w:p>
      <w:r>
        <w:t xml:space="preserve"> This is my THD GIFT CARD Number &amp; they keyword is gift card no &amp; my name is Angela Anderson </w:t>
        <w:br/>
        <w:t xml:space="preserve"> &amp; THD GIFT CARD Number is 9808 210816631988 9991151</w:t>
        <w:br/>
        <w:t xml:space="preserve"> &amp; the Pin 3056</w:t>
        <w:br/>
      </w:r>
    </w:p>
    <w:p>
      <w:r>
        <w:t xml:space="preserve"> This is my THD GIFT CARD Number &amp; they keyword is gc no &amp; my name is Diane Hernandez </w:t>
        <w:br/>
        <w:t xml:space="preserve"> &amp; THD GIFT CARD Number is 9806-296937823277-9001171</w:t>
        <w:br/>
        <w:t xml:space="preserve"> &amp; the Pin 3056</w:t>
        <w:br/>
      </w:r>
    </w:p>
    <w:p>
      <w:r>
        <w:t xml:space="preserve">This is my THD GIFT CARD Number &amp; they keyword is gc # &amp; my name is Christian Young </w:t>
        <w:br/>
        <w:t xml:space="preserve"> &amp; THD GIFT CARD Number is 9806-151335178591-9997451</w:t>
        <w:br/>
        <w:t xml:space="preserve"> &amp; the Pin 3056</w:t>
        <w:br/>
      </w:r>
    </w:p>
    <w:p>
      <w:r>
        <w:t xml:space="preserve">This is my THD GIFT CARD Number &amp; they keyword is gift card no &amp; my name is Abigail Martin </w:t>
        <w:br/>
        <w:t xml:space="preserve"> &amp; THD GIFT CARD Number is 9808 169237236643 9997411</w:t>
        <w:br/>
        <w:t xml:space="preserve"> &amp; the Pin 3056</w:t>
        <w:br/>
      </w:r>
    </w:p>
    <w:p>
      <w:r>
        <w:t xml:space="preserve">This is my THD GIFT CARD Number &amp; they keyword is giftcard no &amp; my name is Angela Brown </w:t>
        <w:br/>
        <w:t xml:space="preserve"> &amp; THD GIFT CARD Number is 98061438104799889997531</w:t>
        <w:br/>
        <w:t xml:space="preserve"> &amp; the Pin 3056</w:t>
        <w:br/>
      </w:r>
    </w:p>
    <w:p>
      <w:r>
        <w:t xml:space="preserve">This is my THD GIFT CARD Number &amp; they keyword is giftcard number &amp; my name is Joshua Miller </w:t>
        <w:br/>
        <w:t xml:space="preserve"> &amp; THD GIFT CARD Number is 9806 163972178915 9997531</w:t>
        <w:br/>
        <w:t xml:space="preserve"> &amp; the Pin 3056</w:t>
        <w:br/>
      </w:r>
    </w:p>
    <w:p>
      <w:r>
        <w:t xml:space="preserve">This is my THD GIFT CARD Number &amp; they keyword is gift card number &amp; my name is Michael Murphy </w:t>
        <w:br/>
        <w:t xml:space="preserve"> &amp; THD GIFT CARD Number is 9806 144077924433 9997451</w:t>
        <w:br/>
        <w:t xml:space="preserve"> &amp; the Pin 3056</w:t>
        <w:br/>
      </w:r>
    </w:p>
    <w:p>
      <w:r>
        <w:t xml:space="preserve">This is my THD GIFT CARD Number &amp; they keyword is gift cardcard no. &amp; my name is James Hernandez </w:t>
        <w:br/>
        <w:t xml:space="preserve"> &amp; THD GIFT CARD Number is 9806-153092050152-9997541</w:t>
        <w:br/>
        <w:t xml:space="preserve"> &amp; the Pin 3056</w:t>
        <w:br/>
      </w:r>
    </w:p>
    <w:p>
      <w:r>
        <w:t xml:space="preserve"> This is my THD GIFT CARD Number &amp; they keyword is gift cardcard no. &amp; my name is Christopher Gomez </w:t>
        <w:br/>
        <w:t xml:space="preserve"> &amp; THD GIFT CARD Number is 9806-280111162784-9001181</w:t>
        <w:br/>
        <w:t xml:space="preserve"> &amp; the Pin 3056</w:t>
        <w:br/>
      </w:r>
    </w:p>
    <w:p>
      <w:r>
        <w:t xml:space="preserve"> This is my THD GIFT CARD Number &amp; they keyword is giftcard no &amp; my name is Sandra Diaz </w:t>
        <w:br/>
        <w:t xml:space="preserve"> &amp; THD GIFT CARD Number is 98082635428613419001171</w:t>
        <w:br/>
        <w:t xml:space="preserve"> &amp; the Pin 3056</w:t>
        <w:br/>
      </w:r>
    </w:p>
    <w:p>
      <w:r>
        <w:t xml:space="preserve"> This is my THD GIFT CARD Number &amp; they keyword is giftcard &amp; my name is Maria Perez </w:t>
        <w:br/>
        <w:t xml:space="preserve"> &amp; THD GIFT CARD Number is 98082978453948239001161</w:t>
        <w:br/>
        <w:t xml:space="preserve"> &amp; the Pin 3056</w:t>
        <w:br/>
      </w:r>
    </w:p>
    <w:p>
      <w:r>
        <w:t xml:space="preserve">This is my THD GIFT CARD Number &amp; they keyword is gift card no &amp; my name is Vincent Richardson </w:t>
        <w:br/>
        <w:t xml:space="preserve"> &amp; THD GIFT CARD Number is 98081597819944479997531</w:t>
        <w:br/>
        <w:t xml:space="preserve"> &amp; the Pin 3056</w:t>
        <w:br/>
      </w:r>
    </w:p>
    <w:p>
      <w:r>
        <w:t xml:space="preserve">This is my THD GIFT CARD Number &amp; they keyword is gift cardcard no. &amp; my name is Jose White </w:t>
        <w:br/>
        <w:t xml:space="preserve"> &amp; THD GIFT CARD Number is 9808 176774106982 9997591</w:t>
        <w:br/>
        <w:t xml:space="preserve"> &amp; the Pin 3056</w:t>
        <w:br/>
      </w:r>
    </w:p>
    <w:p>
      <w:r>
        <w:t xml:space="preserve"> This is my THD GIFT CARD Number &amp; they keyword is gc number &amp; my name is Rachel Barnes </w:t>
        <w:br/>
        <w:t xml:space="preserve"> &amp; THD GIFT CARD Number is 9806 239197031746 9001171</w:t>
        <w:br/>
        <w:t xml:space="preserve"> &amp; the Pin 3056</w:t>
        <w:br/>
      </w:r>
    </w:p>
    <w:p>
      <w:r>
        <w:t xml:space="preserve"> This is my THD GIFT CARD Number &amp; they keyword is gc number &amp; my name is Cheryl Thompson </w:t>
        <w:br/>
        <w:t xml:space="preserve"> &amp; THD GIFT CARD Number is 98062488517884589001181</w:t>
        <w:br/>
        <w:t xml:space="preserve"> &amp; the Pin 3056</w:t>
        <w:br/>
      </w:r>
    </w:p>
    <w:p>
      <w:r>
        <w:t xml:space="preserve"> This is my THD GIFT CARD Number &amp; they keyword is card # &amp; my name is Olivia Gomez </w:t>
        <w:br/>
        <w:t xml:space="preserve"> &amp; THD GIFT CARD Number is 9808 234206183635 9001181</w:t>
        <w:br/>
        <w:t xml:space="preserve"> &amp; the Pin 3056</w:t>
        <w:br/>
      </w:r>
    </w:p>
    <w:p>
      <w:r>
        <w:t xml:space="preserve"> This is my THD GIFT CARD Number &amp; they keyword is gift card number &amp; my name is Julie Hall </w:t>
        <w:br/>
        <w:t xml:space="preserve"> &amp; THD GIFT CARD Number is 9806-222549288837-9001181</w:t>
        <w:br/>
        <w:t xml:space="preserve"> &amp; the Pin 3056</w:t>
        <w:br/>
      </w:r>
    </w:p>
    <w:p>
      <w:r>
        <w:t xml:space="preserve"> This is my THD GIFT CARD Number &amp; they keyword is gc number &amp; my name is Danielle Perry </w:t>
        <w:br/>
        <w:t xml:space="preserve"> &amp; THD GIFT CARD Number is 98062476078717069001181</w:t>
        <w:br/>
        <w:t xml:space="preserve"> &amp; the Pin 3056</w:t>
        <w:br/>
      </w:r>
    </w:p>
    <w:p>
      <w:r>
        <w:t xml:space="preserve">This is my THD GIFT CARD Number &amp; they keyword is gift_card &amp; my name is Madison Jones </w:t>
        <w:br/>
        <w:t xml:space="preserve"> &amp; THD GIFT CARD Number is 9806 133151660917 9997591</w:t>
        <w:br/>
        <w:t xml:space="preserve"> &amp; the Pin 3056</w:t>
        <w:br/>
      </w:r>
    </w:p>
    <w:p>
      <w:r>
        <w:t xml:space="preserve">This is my THD GIFT CARD Number &amp; they keyword is gc no &amp; my name is Deborah Young </w:t>
        <w:br/>
        <w:t xml:space="preserve"> &amp; THD GIFT CARD Number is 9808-115121397365-9997451</w:t>
        <w:br/>
        <w:t xml:space="preserve"> &amp; the Pin 3056</w:t>
        <w:br/>
      </w:r>
    </w:p>
    <w:p>
      <w:r>
        <w:t xml:space="preserve"> This is my THD GIFT CARD Number &amp; they keyword is gc number &amp; my name is Kelly Taylor </w:t>
        <w:br/>
        <w:t xml:space="preserve"> &amp; THD GIFT CARD Number is 9806 278045018324 9991151</w:t>
        <w:br/>
        <w:t xml:space="preserve"> &amp; the Pin 3056</w:t>
        <w:br/>
      </w:r>
    </w:p>
    <w:p>
      <w:r>
        <w:t xml:space="preserve"> This is my THD GIFT CARD Number &amp; they keyword is gift card no &amp; my name is Samuel Bell </w:t>
        <w:br/>
        <w:t xml:space="preserve"> &amp; THD GIFT CARD Number is 98082869251747569001171</w:t>
        <w:br/>
        <w:t xml:space="preserve"> &amp; the Pin 3056</w:t>
        <w:br/>
      </w:r>
    </w:p>
    <w:p>
      <w:r>
        <w:t xml:space="preserve"> This is my THD GIFT CARD Number &amp; they keyword is card # &amp; my name is Bryan Sullivan </w:t>
        <w:br/>
        <w:t xml:space="preserve"> &amp; THD GIFT CARD Number is 9806-254780559231-9001181</w:t>
        <w:br/>
        <w:t xml:space="preserve"> &amp; the Pin 3056</w:t>
        <w:br/>
      </w:r>
    </w:p>
    <w:p>
      <w:r>
        <w:t xml:space="preserve"> This is my THD GIFT CARD Number &amp; they keyword is gift card number &amp; my name is Samantha Baker </w:t>
        <w:br/>
        <w:t xml:space="preserve"> &amp; THD GIFT CARD Number is 98082587480118389001161</w:t>
        <w:br/>
        <w:t xml:space="preserve"> &amp; the Pin 3056</w:t>
        <w:br/>
      </w:r>
    </w:p>
    <w:p>
      <w:r>
        <w:t xml:space="preserve"> This is my THD GIFT CARD Number &amp; they keyword is gc no &amp; my name is Beverly Barnes </w:t>
        <w:br/>
        <w:t xml:space="preserve"> &amp; THD GIFT CARD Number is 9806 253109730942 9991151</w:t>
        <w:br/>
        <w:t xml:space="preserve"> &amp; the Pin 3056</w:t>
        <w:br/>
      </w:r>
    </w:p>
    <w:p>
      <w:r>
        <w:t xml:space="preserve">This is my THD GIFT CARD Number &amp; they keyword is giftcard no &amp; my name is Emma Gomez </w:t>
        <w:br/>
        <w:t xml:space="preserve"> &amp; THD GIFT CARD Number is 98081690301673979997591</w:t>
        <w:br/>
        <w:t xml:space="preserve"> &amp; the Pin 3056</w:t>
        <w:br/>
      </w:r>
    </w:p>
    <w:p>
      <w:r>
        <w:t xml:space="preserve">This is my THD GIFT CARD Number &amp; they keyword is gift cardcard no. &amp; my name is Sophia Rivera </w:t>
        <w:br/>
        <w:t xml:space="preserve"> &amp; THD GIFT CARD Number is 9806-147676644162-9997591</w:t>
        <w:br/>
        <w:t xml:space="preserve"> &amp; the Pin 3056</w:t>
        <w:br/>
      </w:r>
    </w:p>
    <w:p>
      <w:r>
        <w:t xml:space="preserve"> This is my THD GIFT CARD Number &amp; they keyword is gc # &amp; my name is Dennis Butler </w:t>
        <w:br/>
        <w:t xml:space="preserve"> &amp; THD GIFT CARD Number is 9806 251317672174 8999781</w:t>
        <w:br/>
        <w:t xml:space="preserve"> &amp; the Pin 3056</w:t>
        <w:br/>
      </w:r>
    </w:p>
    <w:p>
      <w:r>
        <w:t xml:space="preserve"> This is my THD GIFT CARD Number &amp; they keyword is giftcard &amp; my name is Kathryn Wilson </w:t>
        <w:br/>
        <w:t xml:space="preserve"> &amp; THD GIFT CARD Number is 98082624382939169001181</w:t>
        <w:br/>
        <w:t xml:space="preserve"> &amp; the Pin 3056</w:t>
        <w:br/>
      </w:r>
    </w:p>
    <w:p>
      <w:r>
        <w:t xml:space="preserve"> This is my THD GIFT CARD Number &amp; they keyword is card # &amp; my name is Terry Price </w:t>
        <w:br/>
        <w:t xml:space="preserve"> &amp; THD GIFT CARD Number is 98062992748181319001161</w:t>
        <w:br/>
        <w:t xml:space="preserve"> &amp; the Pin 3056</w:t>
        <w:br/>
      </w:r>
    </w:p>
    <w:p>
      <w:r>
        <w:t xml:space="preserve"> This is my THD GIFT CARD Number &amp; they keyword is giftcard no &amp; my name is Christian Hernandez </w:t>
        <w:br/>
        <w:t xml:space="preserve"> &amp; THD GIFT CARD Number is 9806 226741113990 9001171</w:t>
        <w:br/>
        <w:t xml:space="preserve"> &amp; the Pin 3056</w:t>
        <w:br/>
      </w:r>
    </w:p>
    <w:p>
      <w:r>
        <w:t xml:space="preserve">This is my THD GIFT CARD Number &amp; they keyword is gc no &amp; my name is Nathan Ward </w:t>
        <w:br/>
        <w:t xml:space="preserve"> &amp; THD GIFT CARD Number is 9808 187937040370 9997591</w:t>
        <w:br/>
        <w:t xml:space="preserve"> &amp; the Pin 3056</w:t>
        <w:br/>
      </w:r>
    </w:p>
    <w:p>
      <w:r>
        <w:t xml:space="preserve"> This is my THD GIFT CARD Number &amp; they keyword is giftcard no &amp; my name is Austin Wood </w:t>
        <w:br/>
        <w:t xml:space="preserve"> &amp; THD GIFT CARD Number is 98082528698237448999781</w:t>
        <w:br/>
        <w:t xml:space="preserve"> &amp; the Pin 3056</w:t>
        <w:br/>
      </w:r>
    </w:p>
    <w:p>
      <w:r>
        <w:t xml:space="preserve">This is my THD GIFT CARD Number &amp; they keyword is giftcard &amp; my name is Melissa Kelly </w:t>
        <w:br/>
        <w:t xml:space="preserve"> &amp; THD GIFT CARD Number is 9806-154250442083-9997411</w:t>
        <w:br/>
        <w:t xml:space="preserve"> &amp; the Pin 3056</w:t>
        <w:br/>
      </w:r>
    </w:p>
    <w:p>
      <w:r>
        <w:t xml:space="preserve"> This is my THD GIFT CARD Number &amp; they keyword is gift card no &amp; my name is Jacob Williams </w:t>
        <w:br/>
        <w:t xml:space="preserve"> &amp; THD GIFT CARD Number is 9808 280555299448 8999781</w:t>
        <w:br/>
        <w:t xml:space="preserve"> &amp; the Pin 3056</w:t>
        <w:br/>
      </w:r>
    </w:p>
    <w:p>
      <w:r>
        <w:t xml:space="preserve"> This is my THD GIFT CARD Number &amp; they keyword is gift card no &amp; my name is Judy Perez </w:t>
        <w:br/>
        <w:t xml:space="preserve"> &amp; THD GIFT CARD Number is 9806 293877577778 9001181</w:t>
        <w:br/>
        <w:t xml:space="preserve"> &amp; the Pin 3056</w:t>
        <w:br/>
      </w:r>
    </w:p>
    <w:p>
      <w:r>
        <w:t xml:space="preserve"> This is my THD GIFT CARD Number &amp; they keyword is card # &amp; my name is Nathan White </w:t>
        <w:br/>
        <w:t xml:space="preserve"> &amp; THD GIFT CARD Number is 9808-231354395350-8999781</w:t>
        <w:br/>
        <w:t xml:space="preserve"> &amp; the Pin 3056</w:t>
        <w:br/>
      </w:r>
    </w:p>
    <w:p>
      <w:r>
        <w:t xml:space="preserve"> This is my THD GIFT CARD Number &amp; they keyword is card # &amp; my name is Alexis Nelson </w:t>
        <w:br/>
        <w:t xml:space="preserve"> &amp; THD GIFT CARD Number is 98082317517820419001171</w:t>
        <w:br/>
        <w:t xml:space="preserve"> &amp; the Pin 3056</w:t>
        <w:br/>
      </w:r>
    </w:p>
    <w:p>
      <w:r>
        <w:t xml:space="preserve"> This is my THD GIFT CARD Number &amp; they keyword is gift_card &amp; my name is Randy Morris </w:t>
        <w:br/>
        <w:t xml:space="preserve"> &amp; THD GIFT CARD Number is 98082346118659789001171</w:t>
        <w:br/>
        <w:t xml:space="preserve"> &amp; the Pin 3056</w:t>
        <w:br/>
      </w:r>
    </w:p>
    <w:p>
      <w:r>
        <w:t xml:space="preserve"> This is my THD GIFT CARD Number &amp; they keyword is giftcard number &amp; my name is Ryan Edwards </w:t>
        <w:br/>
        <w:t xml:space="preserve"> &amp; THD GIFT CARD Number is 9808 285301793153 9001181</w:t>
        <w:br/>
        <w:t xml:space="preserve"> &amp; the Pin 3056</w:t>
        <w:br/>
      </w:r>
    </w:p>
    <w:p>
      <w:r>
        <w:t xml:space="preserve"> This is my THD GIFT CARD Number &amp; they keyword is giftcard no &amp; my name is Bobby Hernandez </w:t>
        <w:br/>
        <w:t xml:space="preserve"> &amp; THD GIFT CARD Number is 9808-286156022186-9991151</w:t>
        <w:br/>
        <w:t xml:space="preserve"> &amp; the Pin 3056</w:t>
        <w:br/>
      </w:r>
    </w:p>
    <w:p>
      <w:r>
        <w:t xml:space="preserve">This is my THD GIFT CARD Number &amp; they keyword is giftcard no &amp; my name is Mary James </w:t>
        <w:br/>
        <w:t xml:space="preserve"> &amp; THD GIFT CARD Number is 9808-140892541462-9997531</w:t>
        <w:br/>
        <w:t xml:space="preserve"> &amp; the Pin 3056</w:t>
        <w:br/>
      </w:r>
    </w:p>
    <w:p>
      <w:r>
        <w:t xml:space="preserve">This is my THD GIFT CARD Number &amp; they keyword is giftcard no &amp; my name is Doris Ross </w:t>
        <w:br/>
        <w:t xml:space="preserve"> &amp; THD GIFT CARD Number is 98061474941725769997451</w:t>
        <w:br/>
        <w:t xml:space="preserve"> &amp; the Pin 3056</w:t>
        <w:br/>
      </w:r>
    </w:p>
    <w:p>
      <w:r>
        <w:t xml:space="preserve"> This is my THD GIFT CARD Number &amp; they keyword is gc number &amp; my name is Sharon Rivera </w:t>
        <w:br/>
        <w:t xml:space="preserve"> &amp; THD GIFT CARD Number is 9808-290115263850-9001181</w:t>
        <w:br/>
        <w:t xml:space="preserve"> &amp; the Pin 3056</w:t>
        <w:br/>
      </w:r>
    </w:p>
    <w:p>
      <w:r>
        <w:t xml:space="preserve"> This is my THD GIFT CARD Number &amp; they keyword is gift card no &amp; my name is Katherine Kelly </w:t>
        <w:br/>
        <w:t xml:space="preserve"> &amp; THD GIFT CARD Number is 9806-297423511262-9001181</w:t>
        <w:br/>
        <w:t xml:space="preserve"> &amp; the Pin 3056</w:t>
        <w:br/>
      </w:r>
    </w:p>
    <w:p>
      <w:r>
        <w:t xml:space="preserve"> This is my THD GIFT CARD Number &amp; they keyword is gift_card &amp; my name is Logan Powell </w:t>
        <w:br/>
        <w:t xml:space="preserve"> &amp; THD GIFT CARD Number is 9806 245907497676 9001161</w:t>
        <w:br/>
        <w:t xml:space="preserve"> &amp; the Pin 3056</w:t>
        <w:br/>
      </w:r>
    </w:p>
    <w:p>
      <w:r>
        <w:t xml:space="preserve">This is my THD GIFT CARD Number &amp; they keyword is gift card no &amp; my name is Kelly Smith </w:t>
        <w:br/>
        <w:t xml:space="preserve"> &amp; THD GIFT CARD Number is 98081283812466299997591</w:t>
        <w:br/>
        <w:t xml:space="preserve"> &amp; the Pin 3056</w:t>
        <w:br/>
      </w:r>
    </w:p>
    <w:p>
      <w:r>
        <w:t xml:space="preserve">This is my THD GIFT CARD Number &amp; they keyword is gift_card &amp; my name is Katherine Williams </w:t>
        <w:br/>
        <w:t xml:space="preserve"> &amp; THD GIFT CARD Number is 9808-173376151614-9997411</w:t>
        <w:br/>
        <w:t xml:space="preserve"> &amp; the Pin 3056</w:t>
        <w:br/>
      </w:r>
    </w:p>
    <w:p>
      <w:r>
        <w:t xml:space="preserve"> This is my THD GIFT CARD Number &amp; they keyword is gc # &amp; my name is Brittany Wright </w:t>
        <w:br/>
        <w:t xml:space="preserve"> &amp; THD GIFT CARD Number is 9808 275658971780 9991151</w:t>
        <w:br/>
        <w:t xml:space="preserve"> &amp; the Pin 3056</w:t>
        <w:br/>
      </w:r>
    </w:p>
    <w:p>
      <w:r>
        <w:t xml:space="preserve">This is my THD GIFT CARD Number &amp; they keyword is gc no &amp; my name is Jacob Reyes </w:t>
        <w:br/>
        <w:t xml:space="preserve"> &amp; THD GIFT CARD Number is 9808-145241362515-9997541</w:t>
        <w:br/>
        <w:t xml:space="preserve"> &amp; the Pin 3056</w:t>
        <w:br/>
      </w:r>
    </w:p>
    <w:p>
      <w:r>
        <w:t xml:space="preserve"> This is my THD GIFT CARD Number &amp; they keyword is gift cardcard no. &amp; my name is Wayne Parker </w:t>
        <w:br/>
        <w:t xml:space="preserve"> &amp; THD GIFT CARD Number is 9808 299771711851 8999781</w:t>
        <w:br/>
        <w:t xml:space="preserve"> &amp; the Pin 3056</w:t>
        <w:br/>
      </w:r>
    </w:p>
    <w:p>
      <w:r>
        <w:t xml:space="preserve"> This is my THD GIFT CARD Number &amp; they keyword is gift card number &amp; my name is Christine Sanchez </w:t>
        <w:br/>
        <w:t xml:space="preserve"> &amp; THD GIFT CARD Number is 9806 273831549389 9001171</w:t>
        <w:br/>
        <w:t xml:space="preserve"> &amp; the Pin 3056</w:t>
        <w:br/>
      </w:r>
    </w:p>
    <w:p>
      <w:r>
        <w:t xml:space="preserve">This is my THD GIFT CARD Number &amp; they keyword is gift_card &amp; my name is Jacob Hill </w:t>
        <w:br/>
        <w:t xml:space="preserve"> &amp; THD GIFT CARD Number is 9808 190691228939 9997451</w:t>
        <w:br/>
        <w:t xml:space="preserve"> &amp; the Pin 3056</w:t>
        <w:br/>
      </w:r>
    </w:p>
    <w:p>
      <w:r>
        <w:t xml:space="preserve"> This is my THD GIFT CARD Number &amp; they keyword is card # &amp; my name is Kevin Smith </w:t>
        <w:br/>
        <w:t xml:space="preserve"> &amp; THD GIFT CARD Number is 9808-253599083846-9001171</w:t>
        <w:br/>
        <w:t xml:space="preserve"> &amp; the Pin 3056</w:t>
        <w:br/>
      </w:r>
    </w:p>
    <w:p>
      <w:r>
        <w:t xml:space="preserve">This is my THD GIFT CARD Number &amp; they keyword is giftcard &amp; my name is Kathleen Roberts </w:t>
        <w:br/>
        <w:t xml:space="preserve"> &amp; THD GIFT CARD Number is 9806 145732205770 9997531</w:t>
        <w:br/>
        <w:t xml:space="preserve"> &amp; the Pin 3056</w:t>
        <w:br/>
      </w:r>
    </w:p>
    <w:p>
      <w:r>
        <w:t xml:space="preserve"> This is my THD GIFT CARD Number &amp; they keyword is giftcard &amp; my name is Jeffrey Diaz </w:t>
        <w:br/>
        <w:t xml:space="preserve"> &amp; THD GIFT CARD Number is 9808 239374934127 9001171</w:t>
        <w:br/>
        <w:t xml:space="preserve"> &amp; the Pin 3056</w:t>
        <w:br/>
      </w:r>
    </w:p>
    <w:p>
      <w:r>
        <w:t xml:space="preserve">This is my THD GIFT CARD Number &amp; they keyword is card # &amp; my name is Alexander Hernandez </w:t>
        <w:br/>
        <w:t xml:space="preserve"> &amp; THD GIFT CARD Number is 9808 132509912841 9997591</w:t>
        <w:br/>
        <w:t xml:space="preserve"> &amp; the Pin 3056</w:t>
        <w:br/>
      </w:r>
    </w:p>
    <w:p>
      <w:r>
        <w:t xml:space="preserve"> This is my THD GIFT CARD Number &amp; they keyword is gift cardcard no. &amp; my name is Eugene Reyes </w:t>
        <w:br/>
        <w:t xml:space="preserve"> &amp; THD GIFT CARD Number is 9806 294602206456 9001171</w:t>
        <w:br/>
        <w:t xml:space="preserve"> &amp; the Pin 3056</w:t>
        <w:br/>
      </w:r>
    </w:p>
    <w:p>
      <w:r>
        <w:t xml:space="preserve"> This is my THD GIFT CARD Number &amp; they keyword is gift card number &amp; my name is Carl Morgan </w:t>
        <w:br/>
        <w:t xml:space="preserve"> &amp; THD GIFT CARD Number is 9806-260933408090-8999781</w:t>
        <w:br/>
        <w:t xml:space="preserve"> &amp; the Pin 3056</w:t>
        <w:br/>
      </w:r>
    </w:p>
    <w:p>
      <w:r>
        <w:t xml:space="preserve"> This is my THD GIFT CARD Number &amp; they keyword is giftcard no &amp; my name is Douglas Anderson </w:t>
        <w:br/>
        <w:t xml:space="preserve"> &amp; THD GIFT CARD Number is 98082509984248669001161</w:t>
        <w:br/>
        <w:t xml:space="preserve"> &amp; the Pin 3056</w:t>
        <w:br/>
      </w:r>
    </w:p>
    <w:p>
      <w:r>
        <w:t xml:space="preserve"> This is my THD GIFT CARD Number &amp; they keyword is gift cardcard no. &amp; my name is Ryan Edwards </w:t>
        <w:br/>
        <w:t xml:space="preserve"> &amp; THD GIFT CARD Number is 9808 222300092552 9001171</w:t>
        <w:br/>
        <w:t xml:space="preserve"> &amp; the Pin 3056</w:t>
        <w:br/>
      </w:r>
    </w:p>
    <w:p>
      <w:r>
        <w:t xml:space="preserve">This is my THD GIFT CARD Number &amp; they keyword is gift card number &amp; my name is Joan Rogers </w:t>
        <w:br/>
        <w:t xml:space="preserve"> &amp; THD GIFT CARD Number is 9808 126237836066 9997541</w:t>
        <w:br/>
        <w:t xml:space="preserve"> &amp; the Pin 3056</w:t>
        <w:br/>
      </w:r>
    </w:p>
    <w:p>
      <w:r>
        <w:t xml:space="preserve"> This is my THD GIFT CARD Number &amp; they keyword is giftcard number &amp; my name is Kyle Jones </w:t>
        <w:br/>
        <w:t xml:space="preserve"> &amp; THD GIFT CARD Number is 98062949038732178999781</w:t>
        <w:br/>
        <w:t xml:space="preserve"> &amp; the Pin 3056</w:t>
        <w:br/>
      </w:r>
    </w:p>
    <w:p>
      <w:r>
        <w:t xml:space="preserve"> This is my THD GIFT CARD Number &amp; they keyword is gift card no &amp; my name is Adam Richardson </w:t>
        <w:br/>
        <w:t xml:space="preserve"> &amp; THD GIFT CARD Number is 9808 277159509151 8999781</w:t>
        <w:br/>
        <w:t xml:space="preserve"> &amp; the Pin 3056</w:t>
        <w:br/>
      </w:r>
    </w:p>
    <w:p>
      <w:r>
        <w:t xml:space="preserve">This is my THD GIFT CARD Number &amp; they keyword is gc no &amp; my name is Amanda Foster </w:t>
        <w:br/>
        <w:t xml:space="preserve"> &amp; THD GIFT CARD Number is 9806 196261479127 9997541</w:t>
        <w:br/>
        <w:t xml:space="preserve"> &amp; the Pin 3056</w:t>
        <w:br/>
      </w:r>
    </w:p>
    <w:p>
      <w:r>
        <w:t xml:space="preserve"> This is my THD GIFT CARD Number &amp; they keyword is gift card no &amp; my name is Christina Gutierrez </w:t>
        <w:br/>
        <w:t xml:space="preserve"> &amp; THD GIFT CARD Number is 98062246883600749001161</w:t>
        <w:br/>
        <w:t xml:space="preserve"> &amp; the Pin 3056</w:t>
        <w:br/>
      </w:r>
    </w:p>
    <w:p>
      <w:r>
        <w:t xml:space="preserve">This is my THD GIFT CARD Number &amp; they keyword is gc number &amp; my name is Alexis Perez </w:t>
        <w:br/>
        <w:t xml:space="preserve"> &amp; THD GIFT CARD Number is 9808-162911062249-9997451</w:t>
        <w:br/>
        <w:t xml:space="preserve"> &amp; the Pin 3056</w:t>
        <w:br/>
      </w:r>
    </w:p>
    <w:p>
      <w:r>
        <w:t xml:space="preserve">This is my THD GIFT CARD Number &amp; they keyword is giftcard number &amp; my name is Harold Fisher </w:t>
        <w:br/>
        <w:t xml:space="preserve"> &amp; THD GIFT CARD Number is 98061108238912019997541</w:t>
        <w:br/>
        <w:t xml:space="preserve"> &amp; the Pin 3056</w:t>
        <w:br/>
      </w:r>
    </w:p>
    <w:p>
      <w:r>
        <w:t xml:space="preserve"> This is my THD GIFT CARD Number &amp; they keyword is gift cardcard no. &amp; my name is Jeffrey Perry </w:t>
        <w:br/>
        <w:t xml:space="preserve"> &amp; THD GIFT CARD Number is 98082375507151249001181</w:t>
        <w:br/>
        <w:t xml:space="preserve"> &amp; the Pin 3056</w:t>
        <w:br/>
      </w:r>
    </w:p>
    <w:p>
      <w:r>
        <w:t xml:space="preserve"> This is my THD GIFT CARD Number &amp; they keyword is gc number &amp; my name is Kayla White </w:t>
        <w:br/>
        <w:t xml:space="preserve"> &amp; THD GIFT CARD Number is 9806-282286122820-8999781</w:t>
        <w:br/>
        <w:t xml:space="preserve"> &amp; the Pin 3056</w:t>
        <w:br/>
      </w:r>
    </w:p>
    <w:p>
      <w:r>
        <w:t xml:space="preserve"> This is my THD GIFT CARD Number &amp; they keyword is giftcard no &amp; my name is Henry Richardson </w:t>
        <w:br/>
        <w:t xml:space="preserve"> &amp; THD GIFT CARD Number is 9806 234106854230 8999781</w:t>
        <w:br/>
        <w:t xml:space="preserve"> &amp; the Pin 3056</w:t>
        <w:br/>
      </w:r>
    </w:p>
    <w:p>
      <w:r>
        <w:t xml:space="preserve"> This is my THD GIFT CARD Number &amp; they keyword is gift_card &amp; my name is Scott Green </w:t>
        <w:br/>
        <w:t xml:space="preserve"> &amp; THD GIFT CARD Number is 9806 252127792507 8999781</w:t>
        <w:br/>
        <w:t xml:space="preserve"> &amp; the Pin 3056</w:t>
        <w:br/>
      </w:r>
    </w:p>
    <w:p>
      <w:r>
        <w:t xml:space="preserve">This is my THD GIFT CARD Number &amp; they keyword is gc number &amp; my name is Jacob Peterson </w:t>
        <w:br/>
        <w:t xml:space="preserve"> &amp; THD GIFT CARD Number is 98061105691585679997541</w:t>
        <w:br/>
        <w:t xml:space="preserve"> &amp; the Pin 3056</w:t>
        <w:br/>
      </w:r>
    </w:p>
    <w:p>
      <w:r>
        <w:t xml:space="preserve"> This is my THD GIFT CARD Number &amp; they keyword is gift cardcard no. &amp; my name is Gerald Ramirez </w:t>
        <w:br/>
        <w:t xml:space="preserve"> &amp; THD GIFT CARD Number is 9808-232693730748-8999781</w:t>
        <w:br/>
        <w:t xml:space="preserve"> &amp; the Pin 3056</w:t>
        <w:br/>
      </w:r>
    </w:p>
    <w:p>
      <w:r>
        <w:t xml:space="preserve">This is my THD GIFT CARD Number &amp; they keyword is gift card number &amp; my name is Elizabeth Rodriguez </w:t>
        <w:br/>
        <w:t xml:space="preserve"> &amp; THD GIFT CARD Number is 9808-172875312181-9997411</w:t>
        <w:br/>
        <w:t xml:space="preserve"> &amp; the Pin 3056</w:t>
        <w:br/>
      </w:r>
    </w:p>
    <w:p>
      <w:r>
        <w:t xml:space="preserve">This is my THD GIFT CARD Number &amp; they keyword is gc # &amp; my name is Scott Carter </w:t>
        <w:br/>
        <w:t xml:space="preserve"> &amp; THD GIFT CARD Number is 9808-123933964197-9997411</w:t>
        <w:br/>
        <w:t xml:space="preserve"> &amp; the Pin 3056</w:t>
        <w:br/>
      </w:r>
    </w:p>
    <w:p>
      <w:r>
        <w:t xml:space="preserve"> This is my THD GIFT CARD Number &amp; they keyword is gift card no &amp; my name is Nancy Brooks </w:t>
        <w:br/>
        <w:t xml:space="preserve"> &amp; THD GIFT CARD Number is 98082971117250458999781</w:t>
        <w:br/>
        <w:t xml:space="preserve"> &amp; the Pin 3056</w:t>
        <w:br/>
      </w:r>
    </w:p>
    <w:p>
      <w:r>
        <w:t xml:space="preserve">This is my THD GIFT CARD Number &amp; they keyword is card # &amp; my name is Nancy Ramirez </w:t>
        <w:br/>
        <w:t xml:space="preserve"> &amp; THD GIFT CARD Number is 9806-169070013862-9997411</w:t>
        <w:br/>
        <w:t xml:space="preserve"> &amp; the Pin 3056</w:t>
        <w:br/>
      </w:r>
    </w:p>
    <w:p>
      <w:r>
        <w:t xml:space="preserve"> This is my THD GIFT CARD Number &amp; they keyword is card # &amp; my name is Christopher Moore </w:t>
        <w:br/>
        <w:t xml:space="preserve"> &amp; THD GIFT CARD Number is 9806-283789242894-9001171</w:t>
        <w:br/>
        <w:t xml:space="preserve"> &amp; the Pin 3056</w:t>
        <w:br/>
      </w:r>
    </w:p>
    <w:p>
      <w:r>
        <w:t xml:space="preserve">This is my THD GIFT CARD Number &amp; they keyword is gc no &amp; my name is Jacob Richardson </w:t>
        <w:br/>
        <w:t xml:space="preserve"> &amp; THD GIFT CARD Number is 98081848118643359997411</w:t>
        <w:br/>
        <w:t xml:space="preserve"> &amp; the Pin 3056</w:t>
        <w:br/>
      </w:r>
    </w:p>
    <w:p>
      <w:r>
        <w:t xml:space="preserve">This is my THD GIFT CARD Number &amp; they keyword is gc number &amp; my name is Samuel Lopez </w:t>
        <w:br/>
        <w:t xml:space="preserve"> &amp; THD GIFT CARD Number is 9808-161227146313-9997591</w:t>
        <w:br/>
        <w:t xml:space="preserve"> &amp; the Pin 3056</w:t>
        <w:br/>
      </w:r>
    </w:p>
    <w:p>
      <w:r>
        <w:t xml:space="preserve"> This is my THD GIFT CARD Number &amp; they keyword is card # &amp; my name is Janice White </w:t>
        <w:br/>
        <w:t xml:space="preserve"> &amp; THD GIFT CARD Number is 9806-256612628953-9001181</w:t>
        <w:br/>
        <w:t xml:space="preserve"> &amp; the Pin 3056</w:t>
        <w:br/>
      </w:r>
    </w:p>
    <w:p>
      <w:r>
        <w:t xml:space="preserve"> This is my THD GIFT CARD Number &amp; they keyword is gc # &amp; my name is Johnny Kelly </w:t>
        <w:br/>
        <w:t xml:space="preserve"> &amp; THD GIFT CARD Number is 9806 279560533029 9991151</w:t>
        <w:br/>
        <w:t xml:space="preserve"> &amp; the Pin 3056</w:t>
        <w:br/>
      </w:r>
    </w:p>
    <w:p>
      <w:r>
        <w:t xml:space="preserve">This is my THD GIFT CARD Number &amp; they keyword is gift card no &amp; my name is Paul Perry </w:t>
        <w:br/>
        <w:t xml:space="preserve"> &amp; THD GIFT CARD Number is 9808 168206825952 9997531</w:t>
        <w:br/>
        <w:t xml:space="preserve"> &amp; the Pin 3056</w:t>
        <w:br/>
      </w:r>
    </w:p>
    <w:p>
      <w:r>
        <w:t xml:space="preserve"> This is my THD GIFT CARD Number &amp; they keyword is gc no &amp; my name is Billy Rogers </w:t>
        <w:br/>
        <w:t xml:space="preserve"> &amp; THD GIFT CARD Number is 98082562872031999991151</w:t>
        <w:br/>
        <w:t xml:space="preserve"> &amp; the Pin 3056</w:t>
        <w:br/>
      </w:r>
    </w:p>
    <w:p>
      <w:r>
        <w:t xml:space="preserve">This is my THD GIFT CARD Number &amp; they keyword is gc # &amp; my name is Dylan Lewis </w:t>
        <w:br/>
        <w:t xml:space="preserve"> &amp; THD GIFT CARD Number is 9806-136872667965-9997541</w:t>
        <w:br/>
        <w:t xml:space="preserve"> &amp; the Pin 3056</w:t>
        <w:br/>
      </w:r>
    </w:p>
    <w:p>
      <w:r>
        <w:t xml:space="preserve">This is my THD GIFT CARD Number &amp; they keyword is gift_card &amp; my name is Russell Taylor </w:t>
        <w:br/>
        <w:t xml:space="preserve"> &amp; THD GIFT CARD Number is 9808-145058439631-9997541</w:t>
        <w:br/>
        <w:t xml:space="preserve"> &amp; the Pin 3056</w:t>
        <w:br/>
      </w:r>
    </w:p>
    <w:p>
      <w:r>
        <w:t xml:space="preserve"> This is my THD GIFT CARD Number &amp; they keyword is gift card number &amp; my name is Paul Bennett </w:t>
        <w:br/>
        <w:t xml:space="preserve"> &amp; THD GIFT CARD Number is 9806 222068001844 9991151</w:t>
        <w:br/>
        <w:t xml:space="preserve"> &amp; the Pin 3056</w:t>
        <w:br/>
      </w:r>
    </w:p>
    <w:p>
      <w:r>
        <w:t xml:space="preserve"> This is my THD GIFT CARD Number &amp; they keyword is gift cardcard no. &amp; my name is Sean Wright </w:t>
        <w:br/>
        <w:t xml:space="preserve"> &amp; THD GIFT CARD Number is 98082835114021939001181</w:t>
        <w:br/>
        <w:t xml:space="preserve"> &amp; the Pin 3056</w:t>
        <w:br/>
      </w:r>
    </w:p>
    <w:p>
      <w:r>
        <w:t xml:space="preserve">This is my THD GIFT CARD Number &amp; they keyword is giftcard no &amp; my name is Donna Hughes </w:t>
        <w:br/>
        <w:t xml:space="preserve"> &amp; THD GIFT CARD Number is 9808 129682304879 9997541</w:t>
        <w:br/>
        <w:t xml:space="preserve"> &amp; the Pin 3056</w:t>
        <w:br/>
      </w:r>
    </w:p>
    <w:p>
      <w:r>
        <w:t xml:space="preserve"> This is my THD GIFT CARD Number &amp; they keyword is gift_card &amp; my name is Jacob Edwards </w:t>
        <w:br/>
        <w:t xml:space="preserve"> &amp; THD GIFT CARD Number is 9808 252146104889 9991151</w:t>
        <w:br/>
        <w:t xml:space="preserve"> &amp; the Pin 3056</w:t>
        <w:br/>
      </w:r>
    </w:p>
    <w:p>
      <w:r>
        <w:t xml:space="preserve">This is my THD GIFT CARD Number &amp; they keyword is giftcard number &amp; my name is Austin Reyes </w:t>
        <w:br/>
        <w:t xml:space="preserve"> &amp; THD GIFT CARD Number is 98081318036840209997591</w:t>
        <w:br/>
        <w:t xml:space="preserve"> &amp; the Pin 3056</w:t>
        <w:br/>
      </w:r>
    </w:p>
    <w:p>
      <w:r>
        <w:t xml:space="preserve">This is my THD GIFT CARD Number &amp; they keyword is giftcard &amp; my name is Ronald Rogers </w:t>
        <w:br/>
        <w:t xml:space="preserve"> &amp; THD GIFT CARD Number is 98081598870088579997541</w:t>
        <w:br/>
        <w:t xml:space="preserve"> &amp; the Pin 3056</w:t>
        <w:br/>
      </w:r>
    </w:p>
    <w:p>
      <w:r>
        <w:t xml:space="preserve"> This is my THD GIFT CARD Number &amp; they keyword is giftcard &amp; my name is Adam Cox </w:t>
        <w:br/>
        <w:t xml:space="preserve"> &amp; THD GIFT CARD Number is 9806 261712585393 8999781</w:t>
        <w:br/>
        <w:t xml:space="preserve"> &amp; the Pin 3056</w:t>
        <w:br/>
      </w:r>
    </w:p>
    <w:p>
      <w:r>
        <w:t xml:space="preserve"> This is my THD GIFT CARD Number &amp; they keyword is card # &amp; my name is Alan Sanders </w:t>
        <w:br/>
        <w:t xml:space="preserve"> &amp; THD GIFT CARD Number is 98082570622132148999781</w:t>
        <w:br/>
        <w:t xml:space="preserve"> &amp; the Pin 3056</w:t>
        <w:br/>
      </w:r>
    </w:p>
    <w:p>
      <w:r>
        <w:t xml:space="preserve">This is my THD GIFT CARD Number &amp; they keyword is giftcard no &amp; my name is Thomas Turner </w:t>
        <w:br/>
        <w:t xml:space="preserve"> &amp; THD GIFT CARD Number is 98081900411394779997591</w:t>
        <w:br/>
        <w:t xml:space="preserve"> &amp; the Pin 3056</w:t>
        <w:br/>
      </w:r>
    </w:p>
    <w:p>
      <w:r>
        <w:t xml:space="preserve">This is my THD GIFT CARD Number &amp; they keyword is gc number &amp; my name is Jordan Miller </w:t>
        <w:br/>
        <w:t xml:space="preserve"> &amp; THD GIFT CARD Number is 9808 174030790446 9997531</w:t>
        <w:br/>
        <w:t xml:space="preserve"> &amp; the Pin 3056</w:t>
        <w:br/>
      </w:r>
    </w:p>
    <w:p>
      <w:r>
        <w:t xml:space="preserve">This is my THD GIFT CARD Number &amp; they keyword is gift_card &amp; my name is Julie Walker </w:t>
        <w:br/>
        <w:t xml:space="preserve"> &amp; THD GIFT CARD Number is 9806-178814630721-9997591</w:t>
        <w:br/>
        <w:t xml:space="preserve"> &amp; the Pin 3056</w:t>
        <w:br/>
      </w:r>
    </w:p>
    <w:p>
      <w:r>
        <w:t xml:space="preserve"> This is my THD GIFT CARD Number &amp; they keyword is gift cardcard no. &amp; my name is Brittany Cox </w:t>
        <w:br/>
        <w:t xml:space="preserve"> &amp; THD GIFT CARD Number is 98082489613497869001161</w:t>
        <w:br/>
        <w:t xml:space="preserve"> &amp; the Pin 3056</w:t>
        <w:br/>
      </w:r>
    </w:p>
    <w:p>
      <w:r>
        <w:t xml:space="preserve"> This is my THD GIFT CARD Number &amp; they keyword is gc no &amp; my name is Thomas James </w:t>
        <w:br/>
        <w:t xml:space="preserve"> &amp; THD GIFT CARD Number is 98062210080363558999781</w:t>
        <w:br/>
        <w:t xml:space="preserve"> &amp; the Pin 3056</w:t>
        <w:br/>
      </w:r>
    </w:p>
    <w:p>
      <w:r>
        <w:t xml:space="preserve"> This is my THD GIFT CARD Number &amp; they keyword is gc number &amp; my name is Janet Bell </w:t>
        <w:br/>
        <w:t xml:space="preserve"> &amp; THD GIFT CARD Number is 98062870948562249991151</w:t>
        <w:br/>
        <w:t xml:space="preserve"> &amp; the Pin 3056</w:t>
        <w:br/>
      </w:r>
    </w:p>
    <w:p>
      <w:r>
        <w:t xml:space="preserve">This is my THD GIFT CARD Number &amp; they keyword is gift card no &amp; my name is Zachary Butler </w:t>
        <w:br/>
        <w:t xml:space="preserve"> &amp; THD GIFT CARD Number is 9808-156813664739-9997541</w:t>
        <w:br/>
        <w:t xml:space="preserve"> &amp; the Pin 3056</w:t>
        <w:br/>
      </w:r>
    </w:p>
    <w:p>
      <w:r>
        <w:t xml:space="preserve"> This is my THD GIFT CARD Number &amp; they keyword is giftcard &amp; my name is Elizabeth Long </w:t>
        <w:br/>
        <w:t xml:space="preserve"> &amp; THD GIFT CARD Number is 9808 276914791918 9001181</w:t>
        <w:br/>
        <w:t xml:space="preserve"> &amp; the Pin 3056</w:t>
        <w:br/>
      </w:r>
    </w:p>
    <w:p>
      <w:r>
        <w:t xml:space="preserve"> This is my THD GIFT CARD Number &amp; they keyword is gc number &amp; my name is Alan Clark </w:t>
        <w:br/>
        <w:t xml:space="preserve"> &amp; THD GIFT CARD Number is 98062564531133519001161</w:t>
        <w:br/>
        <w:t xml:space="preserve"> &amp; the Pin 3056</w:t>
        <w:br/>
      </w:r>
    </w:p>
    <w:p>
      <w:r>
        <w:t xml:space="preserve">This is my THD GIFT CARD Number &amp; they keyword is gift_card &amp; my name is Robert Walker </w:t>
        <w:br/>
        <w:t xml:space="preserve"> &amp; THD GIFT CARD Number is 98061118298732209997531</w:t>
        <w:br/>
        <w:t xml:space="preserve"> &amp; the Pin 3056</w:t>
        <w:br/>
      </w:r>
    </w:p>
    <w:p>
      <w:r>
        <w:t xml:space="preserve"> This is my THD GIFT CARD Number &amp; they keyword is gift card no &amp; my name is Carolyn Wood </w:t>
        <w:br/>
        <w:t xml:space="preserve"> &amp; THD GIFT CARD Number is 98082309173953329001181</w:t>
        <w:br/>
        <w:t xml:space="preserve"> &amp; the Pin 3056</w:t>
        <w:br/>
      </w:r>
    </w:p>
    <w:p>
      <w:r>
        <w:t xml:space="preserve"> This is my THD GIFT CARD Number &amp; they keyword is gift card no &amp; my name is Emma Nguyen </w:t>
        <w:br/>
        <w:t xml:space="preserve"> &amp; THD GIFT CARD Number is 98062747554218499001181</w:t>
        <w:br/>
        <w:t xml:space="preserve"> &amp; the Pin 3056</w:t>
        <w:br/>
      </w:r>
    </w:p>
    <w:p>
      <w:r>
        <w:t xml:space="preserve"> This is my THD GIFT CARD Number &amp; they keyword is giftcard number &amp; my name is Jordan Collins </w:t>
        <w:br/>
        <w:t xml:space="preserve"> &amp; THD GIFT CARD Number is 9808-279065159887-9001181</w:t>
        <w:br/>
        <w:t xml:space="preserve"> &amp; the Pin 3056</w:t>
        <w:br/>
      </w:r>
    </w:p>
    <w:p>
      <w:r>
        <w:t xml:space="preserve"> This is my THD GIFT CARD Number &amp; they keyword is card # &amp; my name is Julie Ross </w:t>
        <w:br/>
        <w:t xml:space="preserve"> &amp; THD GIFT CARD Number is 9808-256736049897-9001181</w:t>
        <w:br/>
        <w:t xml:space="preserve"> &amp; the Pin 3056</w:t>
        <w:br/>
      </w:r>
    </w:p>
    <w:p>
      <w:r>
        <w:t xml:space="preserve">This is my THD GIFT CARD Number &amp; they keyword is gc no &amp; my name is Benjamin Williams </w:t>
        <w:br/>
        <w:t xml:space="preserve"> &amp; THD GIFT CARD Number is 9808 116609683979 9997591</w:t>
        <w:br/>
        <w:t xml:space="preserve"> &amp; the Pin 3056</w:t>
        <w:br/>
      </w:r>
    </w:p>
    <w:p>
      <w:r>
        <w:t xml:space="preserve"> This is my THD GIFT CARD Number &amp; they keyword is gift card number &amp; my name is Karen Long </w:t>
        <w:br/>
        <w:t xml:space="preserve"> &amp; THD GIFT CARD Number is 9806 238718566466 8999781</w:t>
        <w:br/>
        <w:t xml:space="preserve"> &amp; the Pin 3056</w:t>
        <w:br/>
      </w:r>
    </w:p>
    <w:p>
      <w:r>
        <w:t xml:space="preserve">This is my THD GIFT CARD Number &amp; they keyword is gc # &amp; my name is Frances Rogers </w:t>
        <w:br/>
        <w:t xml:space="preserve"> &amp; THD GIFT CARD Number is 98061858473758749997591</w:t>
        <w:br/>
        <w:t xml:space="preserve"> &amp; the Pin 3056</w:t>
        <w:br/>
      </w:r>
    </w:p>
    <w:p>
      <w:r>
        <w:t xml:space="preserve">This is my THD GIFT CARD Number &amp; they keyword is gc no &amp; my name is Evelyn Brown </w:t>
        <w:br/>
        <w:t xml:space="preserve"> &amp; THD GIFT CARD Number is 9808 183160604982 9997411</w:t>
        <w:br/>
        <w:t xml:space="preserve"> &amp; the Pin 3056</w:t>
        <w:br/>
      </w:r>
    </w:p>
    <w:p>
      <w:r>
        <w:t xml:space="preserve">This is my THD GIFT CARD Number &amp; they keyword is gift cardcard no. &amp; my name is Angela Baker </w:t>
        <w:br/>
        <w:t xml:space="preserve"> &amp; THD GIFT CARD Number is 9808 179987176079 9997531</w:t>
        <w:br/>
        <w:t xml:space="preserve"> &amp; the Pin 3056</w:t>
        <w:br/>
      </w:r>
    </w:p>
    <w:p>
      <w:r>
        <w:t xml:space="preserve">This is my THD GIFT CARD Number &amp; they keyword is card # &amp; my name is Jose Scott </w:t>
        <w:br/>
        <w:t xml:space="preserve"> &amp; THD GIFT CARD Number is 98081698403464169997531</w:t>
        <w:br/>
        <w:t xml:space="preserve"> &amp; the Pin 3056</w:t>
        <w:br/>
      </w:r>
    </w:p>
    <w:p>
      <w:r>
        <w:t xml:space="preserve">This is my THD GIFT CARD Number &amp; they keyword is gc # &amp; my name is Ann Torres </w:t>
        <w:br/>
        <w:t xml:space="preserve"> &amp; THD GIFT CARD Number is 98081473213753289997591</w:t>
        <w:br/>
        <w:t xml:space="preserve"> &amp; the Pin 3056</w:t>
        <w:br/>
      </w:r>
    </w:p>
    <w:p>
      <w:r>
        <w:t xml:space="preserve"> This is my THD GIFT CARD Number &amp; they keyword is giftcard no &amp; my name is Susan Nguyen </w:t>
        <w:br/>
        <w:t xml:space="preserve"> &amp; THD GIFT CARD Number is 9808-281483705366-9001171</w:t>
        <w:br/>
        <w:t xml:space="preserve"> &amp; the Pin 3056</w:t>
        <w:br/>
      </w:r>
    </w:p>
    <w:p>
      <w:r>
        <w:t xml:space="preserve"> This is my THD GIFT CARD Number &amp; they keyword is giftcard number &amp; my name is Denise Perry </w:t>
        <w:br/>
        <w:t xml:space="preserve"> &amp; THD GIFT CARD Number is 98062390004864179001161</w:t>
        <w:br/>
        <w:t xml:space="preserve"> &amp; the Pin 3056</w:t>
        <w:br/>
      </w:r>
    </w:p>
    <w:p>
      <w:r>
        <w:t xml:space="preserve"> This is my THD GIFT CARD Number &amp; they keyword is gc number &amp; my name is Alexis Jenkins </w:t>
        <w:br/>
        <w:t xml:space="preserve"> &amp; THD GIFT CARD Number is 9808 286341966590 9001181</w:t>
        <w:br/>
        <w:t xml:space="preserve"> &amp; the Pin 3056</w:t>
        <w:br/>
      </w:r>
    </w:p>
    <w:p>
      <w:r>
        <w:t xml:space="preserve">This is my THD GIFT CARD Number &amp; they keyword is gift_card &amp; my name is Jason King </w:t>
        <w:br/>
        <w:t xml:space="preserve"> &amp; THD GIFT CARD Number is 9806 190179084883 9997541</w:t>
        <w:br/>
        <w:t xml:space="preserve"> &amp; the Pin 3056</w:t>
        <w:br/>
      </w:r>
    </w:p>
    <w:p>
      <w:r>
        <w:t xml:space="preserve"> This is my THD GIFT CARD Number &amp; they keyword is giftcard number &amp; my name is Thomas Hill </w:t>
        <w:br/>
        <w:t xml:space="preserve"> &amp; THD GIFT CARD Number is 9806-276045486416-8999781</w:t>
        <w:br/>
        <w:t xml:space="preserve"> &amp; the Pin 3056</w:t>
        <w:br/>
      </w:r>
    </w:p>
    <w:p>
      <w:r>
        <w:t xml:space="preserve">This is my THD GIFT CARD Number &amp; they keyword is gc no &amp; my name is Jesse Nguyen </w:t>
        <w:br/>
        <w:t xml:space="preserve"> &amp; THD GIFT CARD Number is 9806-117771341781-9997411</w:t>
        <w:br/>
        <w:t xml:space="preserve"> &amp; the Pin 3056</w:t>
        <w:br/>
      </w:r>
    </w:p>
    <w:p>
      <w:r>
        <w:t xml:space="preserve"> This is my THD GIFT CARD Number &amp; they keyword is gift cardcard no. &amp; my name is Victoria Lee </w:t>
        <w:br/>
        <w:t xml:space="preserve"> &amp; THD GIFT CARD Number is 9806 242339768108 9001171</w:t>
        <w:br/>
        <w:t xml:space="preserve"> &amp; the Pin 3056</w:t>
        <w:br/>
      </w:r>
    </w:p>
    <w:p>
      <w:r>
        <w:t xml:space="preserve">This is my THD GIFT CARD Number &amp; they keyword is giftcard number &amp; my name is Joseph James </w:t>
        <w:br/>
        <w:t xml:space="preserve"> &amp; THD GIFT CARD Number is 98081524839449629997411</w:t>
        <w:br/>
        <w:t xml:space="preserve"> &amp; the Pin 3056</w:t>
        <w:br/>
      </w:r>
    </w:p>
    <w:p>
      <w:r>
        <w:t xml:space="preserve"> This is my THD GIFT CARD Number &amp; they keyword is gift card number &amp; my name is Zachary Hall </w:t>
        <w:br/>
        <w:t xml:space="preserve"> &amp; THD GIFT CARD Number is 9808-238117134028-9001171</w:t>
        <w:br/>
        <w:t xml:space="preserve"> &amp; the Pin 3056</w:t>
        <w:br/>
      </w:r>
    </w:p>
    <w:p>
      <w:r>
        <w:t xml:space="preserve"> This is my THD GIFT CARD Number &amp; they keyword is gc # &amp; my name is Brian Peterson </w:t>
        <w:br/>
        <w:t xml:space="preserve"> &amp; THD GIFT CARD Number is 9806-277522574039-9001161</w:t>
        <w:br/>
        <w:t xml:space="preserve"> &amp; the Pin 3056</w:t>
        <w:br/>
      </w:r>
    </w:p>
    <w:p>
      <w:r>
        <w:t xml:space="preserve"> This is my THD GIFT CARD Number &amp; they keyword is gift cardcard no. &amp; my name is Rose Turner </w:t>
        <w:br/>
        <w:t xml:space="preserve"> &amp; THD GIFT CARD Number is 98082477241620669001161</w:t>
        <w:br/>
        <w:t xml:space="preserve"> &amp; the Pin 3056</w:t>
        <w:br/>
      </w:r>
    </w:p>
    <w:p>
      <w:r>
        <w:t xml:space="preserve"> This is my THD GIFT CARD Number &amp; they keyword is gift card number &amp; my name is Nicole Ward </w:t>
        <w:br/>
        <w:t xml:space="preserve"> &amp; THD GIFT CARD Number is 98082779336231709001181</w:t>
        <w:br/>
        <w:t xml:space="preserve"> &amp; the Pin 3056</w:t>
        <w:br/>
      </w:r>
    </w:p>
    <w:p>
      <w:r>
        <w:t xml:space="preserve">This is my THD GIFT CARD Number &amp; they keyword is giftcard &amp; my name is Ann Murphy </w:t>
        <w:br/>
        <w:t xml:space="preserve"> &amp; THD GIFT CARD Number is 98081847366597189997591</w:t>
        <w:br/>
        <w:t xml:space="preserve"> &amp; the Pin 3056</w:t>
        <w:br/>
      </w:r>
    </w:p>
    <w:p>
      <w:r>
        <w:t xml:space="preserve"> This is my THD GIFT CARD Number &amp; they keyword is gift card number &amp; my name is Logan Perry </w:t>
        <w:br/>
        <w:t xml:space="preserve"> &amp; THD GIFT CARD Number is 9806 288112309115 9001161</w:t>
        <w:br/>
        <w:t xml:space="preserve"> &amp; the Pin 3056</w:t>
        <w:br/>
      </w:r>
    </w:p>
    <w:p>
      <w:r>
        <w:t xml:space="preserve">This is my THD GIFT CARD Number &amp; they keyword is gift card number &amp; my name is Jason Bennett </w:t>
        <w:br/>
        <w:t xml:space="preserve"> &amp; THD GIFT CARD Number is 98061203040769919997531</w:t>
        <w:br/>
        <w:t xml:space="preserve"> &amp; the Pin 3056</w:t>
        <w:br/>
      </w:r>
    </w:p>
    <w:p>
      <w:r>
        <w:t xml:space="preserve">This is my THD GIFT CARD Number &amp; they keyword is card # &amp; my name is Evelyn Richardson </w:t>
        <w:br/>
        <w:t xml:space="preserve"> &amp; THD GIFT CARD Number is 9808 190420924556 9997541</w:t>
        <w:br/>
        <w:t xml:space="preserve"> &amp; the Pin 3056</w:t>
        <w:br/>
      </w:r>
    </w:p>
    <w:p>
      <w:r>
        <w:t xml:space="preserve"> This is my THD GIFT CARD Number &amp; they keyword is gift card number &amp; my name is William Brooks </w:t>
        <w:br/>
        <w:t xml:space="preserve"> &amp; THD GIFT CARD Number is 98062514459271839991151</w:t>
        <w:br/>
        <w:t xml:space="preserve"> &amp; the Pin 3056</w:t>
        <w:br/>
      </w:r>
    </w:p>
    <w:p>
      <w:r>
        <w:t xml:space="preserve"> This is my THD GIFT CARD Number &amp; they keyword is gc number &amp; my name is Emily Martin </w:t>
        <w:br/>
        <w:t xml:space="preserve"> &amp; THD GIFT CARD Number is 9806 212799173069 9991151</w:t>
        <w:br/>
        <w:t xml:space="preserve"> &amp; the Pin 3056</w:t>
        <w:br/>
      </w:r>
    </w:p>
    <w:p>
      <w:r>
        <w:t xml:space="preserve"> This is my THD GIFT CARD Number &amp; they keyword is gc no &amp; my name is Frank Phillips </w:t>
        <w:br/>
        <w:t xml:space="preserve"> &amp; THD GIFT CARD Number is 98062974464604519001171</w:t>
        <w:br/>
        <w:t xml:space="preserve"> &amp; the Pin 3056</w:t>
        <w:br/>
      </w:r>
    </w:p>
    <w:p>
      <w:r>
        <w:t xml:space="preserve">This is my THD GIFT CARD Number &amp; they keyword is giftcard no &amp; my name is Deborah Robinson </w:t>
        <w:br/>
        <w:t xml:space="preserve"> &amp; THD GIFT CARD Number is 98081257235062579997451</w:t>
        <w:br/>
        <w:t xml:space="preserve"> &amp; the Pin 3056</w:t>
        <w:br/>
      </w:r>
    </w:p>
    <w:p>
      <w:r>
        <w:t xml:space="preserve">This is my THD GIFT CARD Number &amp; they keyword is gc no &amp; my name is Ralph Sullivan </w:t>
        <w:br/>
        <w:t xml:space="preserve"> &amp; THD GIFT CARD Number is 9808 153778198245 9997451</w:t>
        <w:br/>
        <w:t xml:space="preserve"> &amp; the Pin 3056</w:t>
        <w:br/>
      </w:r>
    </w:p>
    <w:p>
      <w:r>
        <w:t xml:space="preserve"> This is my THD GIFT CARD Number &amp; they keyword is gift cardcard no. &amp; my name is Johnny Clark </w:t>
        <w:br/>
        <w:t xml:space="preserve"> &amp; THD GIFT CARD Number is 9806-291904513946-9001171</w:t>
        <w:br/>
        <w:t xml:space="preserve"> &amp; the Pin 3056</w:t>
        <w:br/>
      </w:r>
    </w:p>
    <w:p>
      <w:r>
        <w:t xml:space="preserve"> This is my THD GIFT CARD Number &amp; they keyword is giftcard &amp; my name is Matthew Ramirez </w:t>
        <w:br/>
        <w:t xml:space="preserve"> &amp; THD GIFT CARD Number is 9806-276439037598-9001161</w:t>
        <w:br/>
        <w:t xml:space="preserve"> &amp; the Pin 3056</w:t>
        <w:br/>
      </w:r>
    </w:p>
    <w:p>
      <w:r>
        <w:t xml:space="preserve"> This is my THD GIFT CARD Number &amp; they keyword is gift card no &amp; my name is Betty Peterson </w:t>
        <w:br/>
        <w:t xml:space="preserve"> &amp; THD GIFT CARD Number is 9806-219357840983-9991151</w:t>
        <w:br/>
        <w:t xml:space="preserve"> &amp; the Pin 3056</w:t>
        <w:br/>
      </w:r>
    </w:p>
    <w:p>
      <w:r>
        <w:t xml:space="preserve"> This is my THD GIFT CARD Number &amp; they keyword is gc no &amp; my name is Arthur Brooks </w:t>
        <w:br/>
        <w:t xml:space="preserve"> &amp; THD GIFT CARD Number is 98062180384210669991151</w:t>
        <w:br/>
        <w:t xml:space="preserve"> &amp; the Pin 3056</w:t>
        <w:br/>
      </w:r>
    </w:p>
    <w:p>
      <w:r>
        <w:t xml:space="preserve">This is my THD GIFT CARD Number &amp; they keyword is gc no &amp; my name is Ryan Reed </w:t>
        <w:br/>
        <w:t xml:space="preserve"> &amp; THD GIFT CARD Number is 98061193125287599997531</w:t>
        <w:br/>
        <w:t xml:space="preserve"> &amp; the Pin 3056</w:t>
        <w:br/>
      </w:r>
    </w:p>
    <w:p>
      <w:r>
        <w:t xml:space="preserve">This is my THD GIFT CARD Number &amp; they keyword is card # &amp; my name is Judy Taylor </w:t>
        <w:br/>
        <w:t xml:space="preserve"> &amp; THD GIFT CARD Number is 98061468013963169997591</w:t>
        <w:br/>
        <w:t xml:space="preserve"> &amp; the Pin 3056</w:t>
        <w:br/>
      </w:r>
    </w:p>
    <w:p>
      <w:r>
        <w:t xml:space="preserve"> This is my THD GIFT CARD Number &amp; they keyword is giftcard &amp; my name is Ashley Long </w:t>
        <w:br/>
        <w:t xml:space="preserve"> &amp; THD GIFT CARD Number is 9808 259883990748 9001161</w:t>
        <w:br/>
        <w:t xml:space="preserve"> &amp; the Pin 3056</w:t>
        <w:br/>
      </w:r>
    </w:p>
    <w:p>
      <w:r>
        <w:t xml:space="preserve">This is my THD GIFT CARD Number &amp; they keyword is gc no &amp; my name is Abigail Robinson </w:t>
        <w:br/>
        <w:t xml:space="preserve"> &amp; THD GIFT CARD Number is 9808-164793592507-9997451</w:t>
        <w:br/>
        <w:t xml:space="preserve"> &amp; the Pin 3056</w:t>
        <w:br/>
      </w:r>
    </w:p>
    <w:p>
      <w:r>
        <w:t xml:space="preserve"> This is my THD GIFT CARD Number &amp; they keyword is giftcard number &amp; my name is Evelyn Evans </w:t>
        <w:br/>
        <w:t xml:space="preserve"> &amp; THD GIFT CARD Number is 98082270316073089001171</w:t>
        <w:br/>
        <w:t xml:space="preserve"> &amp; the Pin 3056</w:t>
        <w:br/>
      </w:r>
    </w:p>
    <w:p>
      <w:r>
        <w:t xml:space="preserve">This is my THD GIFT CARD Number &amp; they keyword is gc no &amp; my name is Amy Barnes </w:t>
        <w:br/>
        <w:t xml:space="preserve"> &amp; THD GIFT CARD Number is 98081498365391389997451</w:t>
        <w:br/>
        <w:t xml:space="preserve"> &amp; the Pin 3056</w:t>
        <w:br/>
      </w:r>
    </w:p>
    <w:p>
      <w:r>
        <w:t xml:space="preserve">This is my THD GIFT CARD Number &amp; they keyword is gc # &amp; my name is Richard Moore </w:t>
        <w:br/>
        <w:t xml:space="preserve"> &amp; THD GIFT CARD Number is 9806-192847584379-9997541</w:t>
        <w:br/>
        <w:t xml:space="preserve"> &amp; the Pin 3056</w:t>
        <w:br/>
      </w:r>
    </w:p>
    <w:p>
      <w:r>
        <w:t xml:space="preserve"> This is my THD GIFT CARD Number &amp; they keyword is gc number &amp; my name is Karen Morris </w:t>
        <w:br/>
        <w:t xml:space="preserve"> &amp; THD GIFT CARD Number is 9806-268485210605-9001161</w:t>
        <w:br/>
        <w:t xml:space="preserve"> &amp; the Pin 3056</w:t>
        <w:br/>
      </w:r>
    </w:p>
    <w:p>
      <w:r>
        <w:t xml:space="preserve"> This is my THD GIFT CARD Number &amp; they keyword is giftcard no &amp; my name is Lisa Robinson </w:t>
        <w:br/>
        <w:t xml:space="preserve"> &amp; THD GIFT CARD Number is 9806 255081759790 9001161</w:t>
        <w:br/>
        <w:t xml:space="preserve"> &amp; the Pin 3056</w:t>
        <w:br/>
      </w:r>
    </w:p>
    <w:p>
      <w:r>
        <w:t xml:space="preserve"> This is my THD GIFT CARD Number &amp; they keyword is gc no &amp; my name is Pamela Hernandez </w:t>
        <w:br/>
        <w:t xml:space="preserve"> &amp; THD GIFT CARD Number is 9806 294099113680 9991151</w:t>
        <w:br/>
        <w:t xml:space="preserve"> &amp; the Pin 3056</w:t>
        <w:br/>
      </w:r>
    </w:p>
    <w:p>
      <w:r>
        <w:t xml:space="preserve">This is my THD GIFT CARD Number &amp; they keyword is gift cardcard no. &amp; my name is Henry Phillips </w:t>
        <w:br/>
        <w:t xml:space="preserve"> &amp; THD GIFT CARD Number is 9808 139862776200 9997451</w:t>
        <w:br/>
        <w:t xml:space="preserve"> &amp; the Pin 3056</w:t>
        <w:br/>
      </w:r>
    </w:p>
    <w:p>
      <w:r>
        <w:t xml:space="preserve"> This is my THD GIFT CARD Number &amp; they keyword is giftcard &amp; my name is Arthur Thompson </w:t>
        <w:br/>
        <w:t xml:space="preserve"> &amp; THD GIFT CARD Number is 98062751398196079001181</w:t>
        <w:br/>
        <w:t xml:space="preserve"> &amp; the Pin 3056</w:t>
        <w:br/>
      </w:r>
    </w:p>
    <w:p>
      <w:r>
        <w:t xml:space="preserve">This is my THD GIFT CARD Number &amp; they keyword is giftcard no &amp; my name is Brenda Nguyen </w:t>
        <w:br/>
        <w:t xml:space="preserve"> &amp; THD GIFT CARD Number is 98081364466217039997541</w:t>
        <w:br/>
        <w:t xml:space="preserve"> &amp; the Pin 3056</w:t>
        <w:br/>
      </w:r>
    </w:p>
    <w:p>
      <w:r>
        <w:t xml:space="preserve">This is my THD GIFT CARD Number &amp; they keyword is gift card number &amp; my name is Jane Barnes </w:t>
        <w:br/>
        <w:t xml:space="preserve"> &amp; THD GIFT CARD Number is 98081152477293799997451</w:t>
        <w:br/>
        <w:t xml:space="preserve"> &amp; the Pin 3056</w:t>
        <w:br/>
      </w:r>
    </w:p>
    <w:p>
      <w:r>
        <w:t xml:space="preserve">This is my THD GIFT CARD Number &amp; they keyword is gift_card &amp; my name is Betty Martinez </w:t>
        <w:br/>
        <w:t xml:space="preserve"> &amp; THD GIFT CARD Number is 9806-152654160588-9997541</w:t>
        <w:br/>
        <w:t xml:space="preserve"> &amp; the Pin 3056</w:t>
        <w:br/>
      </w:r>
    </w:p>
    <w:p>
      <w:r>
        <w:t xml:space="preserve">This is my THD GIFT CARD Number &amp; they keyword is gift card no &amp; my name is Bruce Moore </w:t>
        <w:br/>
        <w:t xml:space="preserve"> &amp; THD GIFT CARD Number is 9806 148252161163 9997451</w:t>
        <w:br/>
        <w:t xml:space="preserve"> &amp; the Pin 3056</w:t>
        <w:br/>
      </w:r>
    </w:p>
    <w:p>
      <w:r>
        <w:t xml:space="preserve"> This is my THD GIFT CARD Number &amp; they keyword is gc number &amp; my name is Nicole Butler </w:t>
        <w:br/>
        <w:t xml:space="preserve"> &amp; THD GIFT CARD Number is 9808-266349106945-8999781</w:t>
        <w:br/>
        <w:t xml:space="preserve"> &amp; the Pin 3056</w:t>
        <w:br/>
      </w:r>
    </w:p>
    <w:p>
      <w:r>
        <w:t xml:space="preserve"> This is my THD GIFT CARD Number &amp; they keyword is gc no &amp; my name is Debra Rodriguez </w:t>
        <w:br/>
        <w:t xml:space="preserve"> &amp; THD GIFT CARD Number is 9808 266742702064 9001171</w:t>
        <w:br/>
        <w:t xml:space="preserve"> &amp; the Pin 3056</w:t>
        <w:br/>
      </w:r>
    </w:p>
    <w:p>
      <w:r>
        <w:t xml:space="preserve">This is my THD GIFT CARD Number &amp; they keyword is giftcard &amp; my name is Kathleen Walker </w:t>
        <w:br/>
        <w:t xml:space="preserve"> &amp; THD GIFT CARD Number is 98061491846715709997541</w:t>
        <w:br/>
        <w:t xml:space="preserve"> &amp; the Pin 3056</w:t>
        <w:br/>
      </w:r>
    </w:p>
    <w:p>
      <w:r>
        <w:t xml:space="preserve">This is my THD GIFT CARD Number &amp; they keyword is gift card no &amp; my name is Roger Davis </w:t>
        <w:br/>
        <w:t xml:space="preserve"> &amp; THD GIFT CARD Number is 9806-147119867571-9997541</w:t>
        <w:br/>
        <w:t xml:space="preserve"> &amp; the Pin 3056</w:t>
        <w:br/>
      </w:r>
    </w:p>
    <w:p>
      <w:r>
        <w:t xml:space="preserve"> This is my THD GIFT CARD Number &amp; they keyword is giftcard &amp; my name is Emily Taylor </w:t>
        <w:br/>
        <w:t xml:space="preserve"> &amp; THD GIFT CARD Number is 9808-288717496368-8999781</w:t>
        <w:br/>
        <w:t xml:space="preserve"> &amp; the Pin 3056</w:t>
        <w:br/>
      </w:r>
    </w:p>
    <w:p>
      <w:r>
        <w:t xml:space="preserve"> This is my THD GIFT CARD Number &amp; they keyword is gift_card &amp; my name is Henry Brooks </w:t>
        <w:br/>
        <w:t xml:space="preserve"> &amp; THD GIFT CARD Number is 98062541268634838999781</w:t>
        <w:br/>
        <w:t xml:space="preserve"> &amp; the Pin 3056</w:t>
        <w:br/>
      </w:r>
    </w:p>
    <w:p>
      <w:r>
        <w:t xml:space="preserve">This is my THD GIFT CARD Number &amp; they keyword is gift_card &amp; my name is Ralph Ward </w:t>
        <w:br/>
        <w:t xml:space="preserve"> &amp; THD GIFT CARD Number is 9808-197343697771-9997451</w:t>
        <w:br/>
        <w:t xml:space="preserve"> &amp; the Pin 3056</w:t>
        <w:br/>
      </w:r>
    </w:p>
    <w:p>
      <w:r>
        <w:t xml:space="preserve">This is my THD GIFT CARD Number &amp; they keyword is giftcard no &amp; my name is Dylan Russell </w:t>
        <w:br/>
        <w:t xml:space="preserve"> &amp; THD GIFT CARD Number is 98081586563439589997541</w:t>
        <w:br/>
        <w:t xml:space="preserve"> &amp; the Pin 3056</w:t>
        <w:br/>
      </w:r>
    </w:p>
    <w:p>
      <w:r>
        <w:t xml:space="preserve"> This is my THD GIFT CARD Number &amp; they keyword is gift cardcard no. &amp; my name is Alexis Bailey </w:t>
        <w:br/>
        <w:t xml:space="preserve"> &amp; THD GIFT CARD Number is 9808-298891964723-9001161</w:t>
        <w:br/>
        <w:t xml:space="preserve"> &amp; the Pin 3056</w:t>
        <w:br/>
      </w:r>
    </w:p>
    <w:p>
      <w:r>
        <w:t xml:space="preserve"> This is my THD GIFT CARD Number &amp; they keyword is giftcard &amp; my name is Christina Flores </w:t>
        <w:br/>
        <w:t xml:space="preserve"> &amp; THD GIFT CARD Number is 9808 268797927401 9001171</w:t>
        <w:br/>
        <w:t xml:space="preserve"> &amp; the Pin 3056</w:t>
        <w:br/>
      </w:r>
    </w:p>
    <w:p>
      <w:r>
        <w:t xml:space="preserve"> This is my THD GIFT CARD Number &amp; they keyword is giftcard number &amp; my name is Louis Hall </w:t>
        <w:br/>
        <w:t xml:space="preserve"> &amp; THD GIFT CARD Number is 9806 215006431420 9001171</w:t>
        <w:br/>
        <w:t xml:space="preserve"> &amp; the Pin 3056</w:t>
        <w:br/>
      </w:r>
    </w:p>
    <w:p>
      <w:r>
        <w:t xml:space="preserve"> This is my THD GIFT CARD Number &amp; they keyword is giftcard no &amp; my name is Amy Allen </w:t>
        <w:br/>
        <w:t xml:space="preserve"> &amp; THD GIFT CARD Number is 9806 241051123885 9991151</w:t>
        <w:br/>
        <w:t xml:space="preserve"> &amp; the Pin 3056</w:t>
        <w:br/>
      </w:r>
    </w:p>
    <w:p>
      <w:r>
        <w:t xml:space="preserve"> This is my THD GIFT CARD Number &amp; they keyword is gift cardcard no. &amp; my name is Diana Hernandez </w:t>
        <w:br/>
        <w:t xml:space="preserve"> &amp; THD GIFT CARD Number is 9808 210866922998 9001171</w:t>
        <w:br/>
        <w:t xml:space="preserve"> &amp; the Pin 3056</w:t>
        <w:br/>
      </w:r>
    </w:p>
    <w:p>
      <w:r>
        <w:t xml:space="preserve">This is my THD GIFT CARD Number &amp; they keyword is gift card no &amp; my name is Carolyn Anderson </w:t>
        <w:br/>
        <w:t xml:space="preserve"> &amp; THD GIFT CARD Number is 98081526031287289997541</w:t>
        <w:br/>
        <w:t xml:space="preserve"> &amp; the Pin 3056</w:t>
        <w:br/>
      </w:r>
    </w:p>
    <w:p>
      <w:r>
        <w:t xml:space="preserve"> This is my THD GIFT CARD Number &amp; they keyword is giftcard no &amp; my name is Judith Young </w:t>
        <w:br/>
        <w:t xml:space="preserve"> &amp; THD GIFT CARD Number is 9808-263079515300-9991151</w:t>
        <w:br/>
        <w:t xml:space="preserve"> &amp; the Pin 3056</w:t>
        <w:br/>
      </w:r>
    </w:p>
    <w:p>
      <w:r>
        <w:t xml:space="preserve"> This is my THD GIFT CARD Number &amp; they keyword is gc no &amp; my name is David Torres </w:t>
        <w:br/>
        <w:t xml:space="preserve"> &amp; THD GIFT CARD Number is 98082378391373799001181</w:t>
        <w:br/>
        <w:t xml:space="preserve"> &amp; the Pin 3056</w:t>
        <w:br/>
      </w:r>
    </w:p>
    <w:p>
      <w:r>
        <w:t xml:space="preserve"> This is my THD GIFT CARD Number &amp; they keyword is gift_card &amp; my name is Christopher James </w:t>
        <w:br/>
        <w:t xml:space="preserve"> &amp; THD GIFT CARD Number is 98082661428301819001171</w:t>
        <w:br/>
        <w:t xml:space="preserve"> &amp; the Pin 3056</w:t>
        <w:br/>
      </w:r>
    </w:p>
    <w:p>
      <w:r>
        <w:t xml:space="preserve"> This is my THD GIFT CARD Number &amp; they keyword is gift cardcard no. &amp; my name is Jeremy Peterson </w:t>
        <w:br/>
        <w:t xml:space="preserve"> &amp; THD GIFT CARD Number is 9808 258558971679 9991151</w:t>
        <w:br/>
        <w:t xml:space="preserve"> &amp; the Pin 3056</w:t>
        <w:br/>
      </w:r>
    </w:p>
    <w:p>
      <w:r>
        <w:t xml:space="preserve">This is my THD GIFT CARD Number &amp; they keyword is giftcard number &amp; my name is Alice Bailey </w:t>
        <w:br/>
        <w:t xml:space="preserve"> &amp; THD GIFT CARD Number is 98061471736434199997411</w:t>
        <w:br/>
        <w:t xml:space="preserve"> &amp; the Pin 3056</w:t>
        <w:br/>
      </w:r>
    </w:p>
    <w:p>
      <w:r>
        <w:t xml:space="preserve"> This is my THD GIFT CARD Number &amp; they keyword is gc # &amp; my name is Emily Walker </w:t>
        <w:br/>
        <w:t xml:space="preserve"> &amp; THD GIFT CARD Number is 98082336764880418999781</w:t>
        <w:br/>
        <w:t xml:space="preserve"> &amp; the Pin 3056</w:t>
        <w:br/>
      </w:r>
    </w:p>
    <w:p>
      <w:r>
        <w:t xml:space="preserve">This is my THD GIFT CARD Number &amp; they keyword is giftcard &amp; my name is Victoria Nelson </w:t>
        <w:br/>
        <w:t xml:space="preserve"> &amp; THD GIFT CARD Number is 9806-192357218196-9997541</w:t>
        <w:br/>
        <w:t xml:space="preserve"> &amp; the Pin 3056</w:t>
        <w:br/>
      </w:r>
    </w:p>
    <w:p>
      <w:r>
        <w:t xml:space="preserve"> This is my THD GIFT CARD Number &amp; they keyword is gc no &amp; my name is Jack Parker </w:t>
        <w:br/>
        <w:t xml:space="preserve"> &amp; THD GIFT CARD Number is 98062568933028159001161</w:t>
        <w:br/>
        <w:t xml:space="preserve"> &amp; the Pin 3056</w:t>
        <w:br/>
      </w:r>
    </w:p>
    <w:p>
      <w:r>
        <w:t xml:space="preserve">This is my THD GIFT CARD Number &amp; they keyword is card # &amp; my name is Madison Edwards </w:t>
        <w:br/>
        <w:t xml:space="preserve"> &amp; THD GIFT CARD Number is 9806-180734015541-9997531</w:t>
        <w:br/>
        <w:t xml:space="preserve"> &amp; the Pin 3056</w:t>
        <w:br/>
      </w:r>
    </w:p>
    <w:p>
      <w:r>
        <w:t xml:space="preserve">This is my THD GIFT CARD Number &amp; they keyword is gc number &amp; my name is Shirley Long </w:t>
        <w:br/>
        <w:t xml:space="preserve"> &amp; THD GIFT CARD Number is 9806-163872279774-9997591</w:t>
        <w:br/>
        <w:t xml:space="preserve"> &amp; the Pin 3056</w:t>
        <w:br/>
      </w:r>
    </w:p>
    <w:p>
      <w:r>
        <w:t xml:space="preserve">This is my THD GIFT CARD Number &amp; they keyword is gift_card &amp; my name is Anthony Morales </w:t>
        <w:br/>
        <w:t xml:space="preserve"> &amp; THD GIFT CARD Number is 98061205941125569997411</w:t>
        <w:br/>
        <w:t xml:space="preserve"> &amp; the Pin 3056</w:t>
        <w:br/>
      </w:r>
    </w:p>
    <w:p>
      <w:r>
        <w:t xml:space="preserve"> This is my THD GIFT CARD Number &amp; they keyword is gift_card &amp; my name is Betty Hernandez </w:t>
        <w:br/>
        <w:t xml:space="preserve"> &amp; THD GIFT CARD Number is 9806-260945610095-9001171</w:t>
        <w:br/>
        <w:t xml:space="preserve"> &amp; the Pin 3056</w:t>
        <w:br/>
      </w:r>
    </w:p>
    <w:p>
      <w:r>
        <w:t xml:space="preserve">This is my THD GIFT CARD Number &amp; they keyword is giftcard &amp; my name is Linda Baker </w:t>
        <w:br/>
        <w:t xml:space="preserve"> &amp; THD GIFT CARD Number is 9808-180817293544-9997531</w:t>
        <w:br/>
        <w:t xml:space="preserve"> &amp; the Pin 3056</w:t>
        <w:br/>
      </w:r>
    </w:p>
    <w:p>
      <w:r>
        <w:t xml:space="preserve">This is my THD GIFT CARD Number &amp; they keyword is gc number &amp; my name is Rachel King </w:t>
        <w:br/>
        <w:t xml:space="preserve"> &amp; THD GIFT CARD Number is 9806-113951140983-9997541</w:t>
        <w:br/>
        <w:t xml:space="preserve"> &amp; the Pin 3056</w:t>
        <w:br/>
      </w:r>
    </w:p>
    <w:p>
      <w:r>
        <w:t xml:space="preserve">This is my THD GIFT CARD Number &amp; they keyword is giftcard number &amp; my name is Diane Jackson </w:t>
        <w:br/>
        <w:t xml:space="preserve"> &amp; THD GIFT CARD Number is 98081271745896289997531</w:t>
        <w:br/>
        <w:t xml:space="preserve"> &amp; the Pin 3056</w:t>
        <w:br/>
      </w:r>
    </w:p>
    <w:p>
      <w:r>
        <w:t xml:space="preserve">This is my THD GIFT CARD Number &amp; they keyword is giftcard number &amp; my name is Angela Evans </w:t>
        <w:br/>
        <w:t xml:space="preserve"> &amp; THD GIFT CARD Number is 98081826663306489997531</w:t>
        <w:br/>
        <w:t xml:space="preserve"> &amp; the Pin 3056</w:t>
        <w:br/>
      </w:r>
    </w:p>
    <w:p>
      <w:r>
        <w:t xml:space="preserve"> This is my THD GIFT CARD Number &amp; they keyword is giftcard number &amp; my name is Lori Bell </w:t>
        <w:br/>
        <w:t xml:space="preserve"> &amp; THD GIFT CARD Number is 98082428285685939991151</w:t>
        <w:br/>
        <w:t xml:space="preserve"> &amp; the Pin 3056</w:t>
        <w:br/>
      </w:r>
    </w:p>
    <w:p>
      <w:r>
        <w:t xml:space="preserve"> This is my THD GIFT CARD Number &amp; they keyword is gift cardcard no. &amp; my name is Olivia Parker </w:t>
        <w:br/>
        <w:t xml:space="preserve"> &amp; THD GIFT CARD Number is 9808 258232428404 9001171</w:t>
        <w:br/>
        <w:t xml:space="preserve"> &amp; the Pin 3056</w:t>
        <w:br/>
      </w:r>
    </w:p>
    <w:p>
      <w:r>
        <w:t xml:space="preserve">This is my THD GIFT CARD Number &amp; they keyword is giftcard &amp; my name is Sean Scott </w:t>
        <w:br/>
        <w:t xml:space="preserve"> &amp; THD GIFT CARD Number is 9808 169902012339 9997591</w:t>
        <w:br/>
        <w:t xml:space="preserve"> &amp; the Pin 3056</w:t>
        <w:br/>
      </w:r>
    </w:p>
    <w:p>
      <w:r>
        <w:t xml:space="preserve"> This is my THD GIFT CARD Number &amp; they keyword is gift card number &amp; my name is Madison Gutierrez </w:t>
        <w:br/>
        <w:t xml:space="preserve"> &amp; THD GIFT CARD Number is 98062590274066339001181</w:t>
        <w:br/>
        <w:t xml:space="preserve"> &amp; the Pin 3056</w:t>
        <w:br/>
      </w:r>
    </w:p>
    <w:p>
      <w:r>
        <w:t xml:space="preserve"> This is my THD GIFT CARD Number &amp; they keyword is gc no &amp; my name is Lauren Hughes </w:t>
        <w:br/>
        <w:t xml:space="preserve"> &amp; THD GIFT CARD Number is 9806 237257439408 9001181</w:t>
        <w:br/>
        <w:t xml:space="preserve"> &amp; the Pin 3056</w:t>
        <w:br/>
      </w:r>
    </w:p>
    <w:p>
      <w:r>
        <w:t xml:space="preserve"> This is my THD GIFT CARD Number &amp; they keyword is gift cardcard no. &amp; my name is Hannah Anderson </w:t>
        <w:br/>
        <w:t xml:space="preserve"> &amp; THD GIFT CARD Number is 9808 246607710798 9001161</w:t>
        <w:br/>
        <w:t xml:space="preserve"> &amp; the Pin 3056</w:t>
        <w:br/>
      </w:r>
    </w:p>
    <w:p>
      <w:r>
        <w:t xml:space="preserve">This is my THD GIFT CARD Number &amp; they keyword is gc number &amp; my name is Ryan Reyes </w:t>
        <w:br/>
        <w:t xml:space="preserve"> &amp; THD GIFT CARD Number is 9806-160548279181-9997411</w:t>
        <w:br/>
        <w:t xml:space="preserve"> &amp; the Pin 3056</w:t>
        <w:br/>
      </w:r>
    </w:p>
    <w:p>
      <w:r>
        <w:t xml:space="preserve"> This is my THD GIFT CARD Number &amp; they keyword is gift_card &amp; my name is Susan Bennett </w:t>
        <w:br/>
        <w:t xml:space="preserve"> &amp; THD GIFT CARD Number is 9806-265250275260-9991151</w:t>
        <w:br/>
        <w:t xml:space="preserve"> &amp; the Pin 3056</w:t>
        <w:br/>
      </w:r>
    </w:p>
    <w:p>
      <w:r>
        <w:t xml:space="preserve">This is my THD GIFT CARD Number &amp; they keyword is card # &amp; my name is Kenneth Stewart </w:t>
        <w:br/>
        <w:t xml:space="preserve"> &amp; THD GIFT CARD Number is 9806 149267129195 9997591</w:t>
        <w:br/>
        <w:t xml:space="preserve"> &amp; the Pin 3056</w:t>
        <w:br/>
      </w:r>
    </w:p>
    <w:p>
      <w:r>
        <w:t xml:space="preserve"> This is my THD GIFT CARD Number &amp; they keyword is gc # &amp; my name is Jean Fisher </w:t>
        <w:br/>
        <w:t xml:space="preserve"> &amp; THD GIFT CARD Number is 9808-264338309930-8999781</w:t>
        <w:br/>
        <w:t xml:space="preserve"> &amp; the Pin 3056</w:t>
        <w:br/>
      </w:r>
    </w:p>
    <w:p>
      <w:r>
        <w:t xml:space="preserve"> This is my THD GIFT CARD Number &amp; they keyword is giftcard no &amp; my name is Brenda Long </w:t>
        <w:br/>
        <w:t xml:space="preserve"> &amp; THD GIFT CARD Number is 9806-214567661600-9991151</w:t>
        <w:br/>
        <w:t xml:space="preserve"> &amp; the Pin 3056</w:t>
        <w:br/>
      </w:r>
    </w:p>
    <w:p>
      <w:r>
        <w:t xml:space="preserve"> This is my THD GIFT CARD Number &amp; they keyword is gift card no &amp; my name is Martha Ramirez </w:t>
        <w:br/>
        <w:t xml:space="preserve"> &amp; THD GIFT CARD Number is 9806-253773115213-9001171</w:t>
        <w:br/>
        <w:t xml:space="preserve"> &amp; the Pin 3056</w:t>
        <w:br/>
      </w:r>
    </w:p>
    <w:p>
      <w:r>
        <w:t xml:space="preserve">This is my THD GIFT CARD Number &amp; they keyword is card # &amp; my name is Grace Morris </w:t>
        <w:br/>
        <w:t xml:space="preserve"> &amp; THD GIFT CARD Number is 9808-197625589118-9997591</w:t>
        <w:br/>
        <w:t xml:space="preserve"> &amp; the Pin 3056</w:t>
        <w:br/>
      </w:r>
    </w:p>
    <w:p>
      <w:r>
        <w:t xml:space="preserve">This is my THD GIFT CARD Number &amp; they keyword is gc # &amp; my name is Samantha Fisher </w:t>
        <w:br/>
        <w:t xml:space="preserve"> &amp; THD GIFT CARD Number is 9808 180701475612 9997531</w:t>
        <w:br/>
        <w:t xml:space="preserve"> &amp; the Pin 3056</w:t>
        <w:br/>
      </w:r>
    </w:p>
    <w:p>
      <w:r>
        <w:t xml:space="preserve">This is my THD GIFT CARD Number &amp; they keyword is gift_card &amp; my name is Grace Diaz </w:t>
        <w:br/>
        <w:t xml:space="preserve"> &amp; THD GIFT CARD Number is 98081635834388459997591</w:t>
        <w:br/>
        <w:t xml:space="preserve"> &amp; the Pin 3056</w:t>
        <w:br/>
      </w:r>
    </w:p>
    <w:p>
      <w:r>
        <w:t xml:space="preserve">This is my THD GIFT CARD Number &amp; they keyword is card # &amp; my name is Samuel Williams </w:t>
        <w:br/>
        <w:t xml:space="preserve"> &amp; THD GIFT CARD Number is 9806 188552266356 9997531</w:t>
        <w:br/>
        <w:t xml:space="preserve"> &amp; the Pin 3056</w:t>
        <w:br/>
      </w:r>
    </w:p>
    <w:p>
      <w:r>
        <w:t xml:space="preserve"> This is my THD GIFT CARD Number &amp; they keyword is gc # &amp; my name is Diane Barnes </w:t>
        <w:br/>
        <w:t xml:space="preserve"> &amp; THD GIFT CARD Number is 98062917950679419991151</w:t>
        <w:br/>
        <w:t xml:space="preserve"> &amp; the Pin 3056</w:t>
        <w:br/>
      </w:r>
    </w:p>
    <w:p>
      <w:r>
        <w:t xml:space="preserve">This is my THD GIFT CARD Number &amp; they keyword is gift card no &amp; my name is Noah Gomez </w:t>
        <w:br/>
        <w:t xml:space="preserve"> &amp; THD GIFT CARD Number is 98061886434137679997591</w:t>
        <w:br/>
        <w:t xml:space="preserve"> &amp; the Pin 3056</w:t>
        <w:br/>
      </w:r>
    </w:p>
    <w:p>
      <w:r>
        <w:t xml:space="preserve"> This is my THD GIFT CARD Number &amp; they keyword is gift_card &amp; my name is Donald Perry </w:t>
        <w:br/>
        <w:t xml:space="preserve"> &amp; THD GIFT CARD Number is 9806 231407436491 9991151</w:t>
        <w:br/>
        <w:t xml:space="preserve"> &amp; the Pin 3056</w:t>
        <w:br/>
      </w:r>
    </w:p>
    <w:p>
      <w:r>
        <w:t xml:space="preserve"> This is my THD GIFT CARD Number &amp; they keyword is gift cardcard no. &amp; my name is Ralph Lee </w:t>
        <w:br/>
        <w:t xml:space="preserve"> &amp; THD GIFT CARD Number is 98082965642387969001181</w:t>
        <w:br/>
        <w:t xml:space="preserve"> &amp; the Pin 3056</w:t>
        <w:br/>
      </w:r>
    </w:p>
    <w:p>
      <w:r>
        <w:t xml:space="preserve">This is my THD GIFT CARD Number &amp; they keyword is gift card no &amp; my name is Jeremy Lewis </w:t>
        <w:br/>
        <w:t xml:space="preserve"> &amp; THD GIFT CARD Number is 9806 126240414149 9997411</w:t>
        <w:br/>
        <w:t xml:space="preserve"> &amp; the Pin 3056</w:t>
        <w:br/>
      </w:r>
    </w:p>
    <w:p>
      <w:r>
        <w:t xml:space="preserve">This is my THD GIFT CARD Number &amp; they keyword is card # &amp; my name is Jordan Diaz </w:t>
        <w:br/>
        <w:t xml:space="preserve"> &amp; THD GIFT CARD Number is 9806 184463834331 9997451</w:t>
        <w:br/>
        <w:t xml:space="preserve"> &amp; the Pin 3056</w:t>
        <w:br/>
      </w:r>
    </w:p>
    <w:p>
      <w:r>
        <w:t xml:space="preserve"> This is my THD GIFT CARD Number &amp; they keyword is gift cardcard no. &amp; my name is Samantha Moore </w:t>
        <w:br/>
        <w:t xml:space="preserve"> &amp; THD GIFT CARD Number is 9808 228754898569 9001161</w:t>
        <w:br/>
        <w:t xml:space="preserve"> &amp; the Pin 3056</w:t>
        <w:br/>
      </w:r>
    </w:p>
    <w:p>
      <w:r>
        <w:t xml:space="preserve"> This is my THD GIFT CARD Number &amp; they keyword is gift card no &amp; my name is Jennifer Campbell </w:t>
        <w:br/>
        <w:t xml:space="preserve"> &amp; THD GIFT CARD Number is 9808 248251474664 9001181</w:t>
        <w:br/>
        <w:t xml:space="preserve"> &amp; the Pin 3056</w:t>
        <w:br/>
      </w:r>
    </w:p>
    <w:p>
      <w:r>
        <w:t xml:space="preserve">This is my THD GIFT CARD Number &amp; they keyword is gift_card &amp; my name is Randy Ortiz </w:t>
        <w:br/>
        <w:t xml:space="preserve"> &amp; THD GIFT CARD Number is 9806 124497109527 9997531</w:t>
        <w:br/>
        <w:t xml:space="preserve"> &amp; the Pin 3056</w:t>
        <w:br/>
      </w:r>
    </w:p>
    <w:p>
      <w:r>
        <w:t xml:space="preserve"> This is my THD GIFT CARD Number &amp; they keyword is gift_card &amp; my name is Edward Martin </w:t>
        <w:br/>
        <w:t xml:space="preserve"> &amp; THD GIFT CARD Number is 98062895998479989991151</w:t>
        <w:br/>
        <w:t xml:space="preserve"> &amp; the Pin 3056</w:t>
        <w:br/>
      </w:r>
    </w:p>
    <w:p>
      <w:r>
        <w:t xml:space="preserve"> This is my THD GIFT CARD Number &amp; they keyword is giftcard no &amp; my name is Peter Thomas </w:t>
        <w:br/>
        <w:t xml:space="preserve"> &amp; THD GIFT CARD Number is 9806 239447314263 9001181</w:t>
        <w:br/>
        <w:t xml:space="preserve"> &amp; the Pin 3056</w:t>
        <w:br/>
      </w:r>
    </w:p>
    <w:p>
      <w:r>
        <w:t xml:space="preserve"> This is my THD GIFT CARD Number &amp; they keyword is gift cardcard no. &amp; my name is Juan Sanchez </w:t>
        <w:br/>
        <w:t xml:space="preserve"> &amp; THD GIFT CARD Number is 9806-216169719056-9001181</w:t>
        <w:br/>
        <w:t xml:space="preserve"> &amp; the Pin 3056</w:t>
        <w:br/>
      </w:r>
    </w:p>
    <w:p>
      <w:r>
        <w:t xml:space="preserve">This is my THD GIFT CARD Number &amp; they keyword is gc # &amp; my name is Anthony Murphy </w:t>
        <w:br/>
        <w:t xml:space="preserve"> &amp; THD GIFT CARD Number is 9806-123299473842-9997451</w:t>
        <w:br/>
        <w:t xml:space="preserve"> &amp; the Pin 3056</w:t>
        <w:br/>
      </w:r>
    </w:p>
    <w:p>
      <w:r>
        <w:t xml:space="preserve">This is my THD GIFT CARD Number &amp; they keyword is gift cardcard no. &amp; my name is Katherine Baker </w:t>
        <w:br/>
        <w:t xml:space="preserve"> &amp; THD GIFT CARD Number is 9806 133940997405 9997541</w:t>
        <w:br/>
        <w:t xml:space="preserve"> &amp; the Pin 3056</w:t>
        <w:br/>
      </w:r>
    </w:p>
    <w:p>
      <w:r>
        <w:t xml:space="preserve">This is my THD GIFT CARD Number &amp; they keyword is gift cardcard no. &amp; my name is Amy Ward </w:t>
        <w:br/>
        <w:t xml:space="preserve"> &amp; THD GIFT CARD Number is 98081376960131219997411</w:t>
        <w:br/>
        <w:t xml:space="preserve"> &amp; the Pin 3056</w:t>
        <w:br/>
      </w:r>
    </w:p>
    <w:p>
      <w:r>
        <w:t xml:space="preserve"> This is my THD GIFT CARD Number &amp; they keyword is card # &amp; my name is Ronald Garcia </w:t>
        <w:br/>
        <w:t xml:space="preserve"> &amp; THD GIFT CARD Number is 98062330376154899991151</w:t>
        <w:br/>
        <w:t xml:space="preserve"> &amp; the Pin 3056</w:t>
        <w:br/>
      </w:r>
    </w:p>
    <w:p>
      <w:r>
        <w:t xml:space="preserve">This is my THD GIFT CARD Number &amp; they keyword is gc # &amp; my name is Jennifer Barnes </w:t>
        <w:br/>
        <w:t xml:space="preserve"> &amp; THD GIFT CARD Number is 9806-130088052499-9997531</w:t>
        <w:br/>
        <w:t xml:space="preserve"> &amp; the Pin 3056</w:t>
        <w:br/>
      </w:r>
    </w:p>
    <w:p>
      <w:r>
        <w:t xml:space="preserve">This is my THD GIFT CARD Number &amp; they keyword is giftcard number &amp; my name is Steven Young </w:t>
        <w:br/>
        <w:t xml:space="preserve"> &amp; THD GIFT CARD Number is 9806 130239551069 9997541</w:t>
        <w:br/>
        <w:t xml:space="preserve"> &amp; the Pin 3056</w:t>
        <w:br/>
      </w:r>
    </w:p>
    <w:p>
      <w:r>
        <w:t xml:space="preserve"> This is my THD GIFT CARD Number &amp; they keyword is gift card no &amp; my name is Lisa Hernandez </w:t>
        <w:br/>
        <w:t xml:space="preserve"> &amp; THD GIFT CARD Number is 9806-245925779890-9001171</w:t>
        <w:br/>
        <w:t xml:space="preserve"> &amp; the Pin 3056</w:t>
        <w:br/>
      </w:r>
    </w:p>
    <w:p>
      <w:r>
        <w:t xml:space="preserve"> This is my THD GIFT CARD Number &amp; they keyword is gift card number &amp; my name is Madison Walker </w:t>
        <w:br/>
        <w:t xml:space="preserve"> &amp; THD GIFT CARD Number is 98062843850601109001161</w:t>
        <w:br/>
        <w:t xml:space="preserve"> &amp; the Pin 3056</w:t>
        <w:br/>
      </w:r>
    </w:p>
    <w:p>
      <w:r>
        <w:t xml:space="preserve"> This is my THD GIFT CARD Number &amp; they keyword is card # &amp; my name is Deborah Moore </w:t>
        <w:br/>
        <w:t xml:space="preserve"> &amp; THD GIFT CARD Number is 98062243418904749991151</w:t>
        <w:br/>
        <w:t xml:space="preserve"> &amp; the Pin 3056</w:t>
        <w:br/>
      </w:r>
    </w:p>
    <w:p>
      <w:r>
        <w:t xml:space="preserve">This is my THD GIFT CARD Number &amp; they keyword is card # &amp; my name is Jose Evans </w:t>
        <w:br/>
        <w:t xml:space="preserve"> &amp; THD GIFT CARD Number is 9808 153085833556 9997531</w:t>
        <w:br/>
        <w:t xml:space="preserve"> &amp; the Pin 3056</w:t>
        <w:br/>
      </w:r>
    </w:p>
    <w:p>
      <w:r>
        <w:t xml:space="preserve"> This is my THD GIFT CARD Number &amp; they keyword is gc # &amp; my name is Carl Wilson </w:t>
        <w:br/>
        <w:t xml:space="preserve"> &amp; THD GIFT CARD Number is 98082861880425619001171</w:t>
        <w:br/>
        <w:t xml:space="preserve"> &amp; the Pin 3056</w:t>
        <w:br/>
      </w:r>
    </w:p>
    <w:p>
      <w:r>
        <w:t xml:space="preserve"> This is my THD GIFT CARD Number &amp; they keyword is gc number &amp; my name is Theresa Stewart </w:t>
        <w:br/>
        <w:t xml:space="preserve"> &amp; THD GIFT CARD Number is 9808-291724321537-9001161</w:t>
        <w:br/>
        <w:t xml:space="preserve"> &amp; the Pin 3056</w:t>
        <w:br/>
      </w:r>
    </w:p>
    <w:p>
      <w:r>
        <w:t xml:space="preserve">This is my THD GIFT CARD Number &amp; they keyword is card # &amp; my name is Gabriel Sullivan </w:t>
        <w:br/>
        <w:t xml:space="preserve"> &amp; THD GIFT CARD Number is 9808 144995544805 9997411</w:t>
        <w:br/>
        <w:t xml:space="preserve"> &amp; the Pin 3056</w:t>
        <w:br/>
      </w:r>
    </w:p>
    <w:p>
      <w:r>
        <w:t xml:space="preserve"> This is my THD GIFT CARD Number &amp; they keyword is card # &amp; my name is Harold Thomas </w:t>
        <w:br/>
        <w:t xml:space="preserve"> &amp; THD GIFT CARD Number is 9808 271387397429 9001161</w:t>
        <w:br/>
        <w:t xml:space="preserve"> &amp; the Pin 3056</w:t>
        <w:br/>
      </w:r>
    </w:p>
    <w:p>
      <w:r>
        <w:t xml:space="preserve"> This is my THD GIFT CARD Number &amp; they keyword is gc no &amp; my name is Kayla Torres </w:t>
        <w:br/>
        <w:t xml:space="preserve"> &amp; THD GIFT CARD Number is 98082158971715219991151</w:t>
        <w:br/>
        <w:t xml:space="preserve"> &amp; the Pin 3056</w:t>
        <w:br/>
      </w:r>
    </w:p>
    <w:p>
      <w:r>
        <w:t xml:space="preserve"> This is my THD GIFT CARD Number &amp; they keyword is gift card number &amp; my name is Albert Mitchell </w:t>
        <w:br/>
        <w:t xml:space="preserve"> &amp; THD GIFT CARD Number is 9808-275486176064-9001181</w:t>
        <w:br/>
        <w:t xml:space="preserve"> &amp; the Pin 3056</w:t>
        <w:br/>
      </w:r>
    </w:p>
    <w:p>
      <w:r>
        <w:t xml:space="preserve"> This is my THD GIFT CARD Number &amp; they keyword is card # &amp; my name is Sara Watson </w:t>
        <w:br/>
        <w:t xml:space="preserve"> &amp; THD GIFT CARD Number is 9808-217734243536-9001161</w:t>
        <w:br/>
        <w:t xml:space="preserve"> &amp; the Pin 3056</w:t>
        <w:br/>
      </w:r>
    </w:p>
    <w:p>
      <w:r>
        <w:t xml:space="preserve">This is my THD GIFT CARD Number &amp; they keyword is gift card number &amp; my name is Gary Turner </w:t>
        <w:br/>
        <w:t xml:space="preserve"> &amp; THD GIFT CARD Number is 98061334769267379997411</w:t>
        <w:br/>
        <w:t xml:space="preserve"> &amp; the Pin 3056</w:t>
        <w:br/>
      </w:r>
    </w:p>
    <w:p>
      <w:r>
        <w:t xml:space="preserve"> This is my THD GIFT CARD Number &amp; they keyword is gc # &amp; my name is Larry Williams </w:t>
        <w:br/>
        <w:t xml:space="preserve"> &amp; THD GIFT CARD Number is 9806-277534436416-9001161</w:t>
        <w:br/>
        <w:t xml:space="preserve"> &amp; the Pin 3056</w:t>
        <w:br/>
      </w:r>
    </w:p>
    <w:p>
      <w:r>
        <w:t xml:space="preserve">This is my THD GIFT CARD Number &amp; they keyword is gc number &amp; my name is Louis Perez </w:t>
        <w:br/>
        <w:t xml:space="preserve"> &amp; THD GIFT CARD Number is 98081311824681529997591</w:t>
        <w:br/>
        <w:t xml:space="preserve"> &amp; the Pin 3056</w:t>
        <w:br/>
      </w:r>
    </w:p>
    <w:p>
      <w:r>
        <w:t xml:space="preserve"> This is my THD GIFT CARD Number &amp; they keyword is giftcard no &amp; my name is Robert Perry </w:t>
        <w:br/>
        <w:t xml:space="preserve"> &amp; THD GIFT CARD Number is 9808-241982156445-9991151</w:t>
        <w:br/>
        <w:t xml:space="preserve"> &amp; the Pin 3056</w:t>
        <w:br/>
      </w:r>
    </w:p>
    <w:p>
      <w:r>
        <w:t xml:space="preserve"> This is my THD GIFT CARD Number &amp; they keyword is giftcard &amp; my name is Diane Gutierrez </w:t>
        <w:br/>
        <w:t xml:space="preserve"> &amp; THD GIFT CARD Number is 9806-275499124132-8999781</w:t>
        <w:br/>
        <w:t xml:space="preserve"> &amp; the Pin 3056</w:t>
        <w:br/>
      </w:r>
    </w:p>
    <w:p>
      <w:r>
        <w:t xml:space="preserve">This is my THD GIFT CARD Number &amp; they keyword is gift card no &amp; my name is Carol Morales </w:t>
        <w:br/>
        <w:t xml:space="preserve"> &amp; THD GIFT CARD Number is 9806 185727559923 9997411</w:t>
        <w:br/>
        <w:t xml:space="preserve"> &amp; the Pin 3056</w:t>
        <w:br/>
      </w:r>
    </w:p>
    <w:p>
      <w:r>
        <w:t xml:space="preserve"> This is my THD GIFT CARD Number &amp; they keyword is giftcard &amp; my name is Janice Price </w:t>
        <w:br/>
        <w:t xml:space="preserve"> &amp; THD GIFT CARD Number is 9806 248150243544 9991151</w:t>
        <w:br/>
        <w:t xml:space="preserve"> &amp; the Pin 3056</w:t>
        <w:br/>
      </w:r>
    </w:p>
    <w:p>
      <w:r>
        <w:t xml:space="preserve"> This is my THD GIFT CARD Number &amp; they keyword is gc no &amp; my name is Bradley Thomas </w:t>
        <w:br/>
        <w:t xml:space="preserve"> &amp; THD GIFT CARD Number is 9808 284516129333 9991151</w:t>
        <w:br/>
        <w:t xml:space="preserve"> &amp; the Pin 3056</w:t>
        <w:br/>
      </w:r>
    </w:p>
    <w:p>
      <w:r>
        <w:t xml:space="preserve"> This is my THD GIFT CARD Number &amp; they keyword is gift card no &amp; my name is Russell Garcia </w:t>
        <w:br/>
        <w:t xml:space="preserve"> &amp; THD GIFT CARD Number is 98062487708595319001171</w:t>
        <w:br/>
        <w:t xml:space="preserve"> &amp; the Pin 3056</w:t>
        <w:br/>
      </w:r>
    </w:p>
    <w:p>
      <w:r>
        <w:t xml:space="preserve"> This is my THD GIFT CARD Number &amp; they keyword is gift cardcard no. &amp; my name is Ruth Robinson </w:t>
        <w:br/>
        <w:t xml:space="preserve"> &amp; THD GIFT CARD Number is 9808-269593734325-9001171</w:t>
        <w:br/>
        <w:t xml:space="preserve"> &amp; the Pin 3056</w:t>
        <w:br/>
      </w:r>
    </w:p>
    <w:p>
      <w:r>
        <w:t xml:space="preserve"> This is my THD GIFT CARD Number &amp; they keyword is giftcard number &amp; my name is Jacqueline Williams </w:t>
        <w:br/>
        <w:t xml:space="preserve"> &amp; THD GIFT CARD Number is 9808 269696091735 9001181</w:t>
        <w:br/>
        <w:t xml:space="preserve"> &amp; the Pin 3056</w:t>
        <w:br/>
      </w:r>
    </w:p>
    <w:p>
      <w:r>
        <w:t xml:space="preserve">This is my THD GIFT CARD Number &amp; they keyword is gc # &amp; my name is Randy Anderson </w:t>
        <w:br/>
        <w:t xml:space="preserve"> &amp; THD GIFT CARD Number is 9806-191769574288-9997451</w:t>
        <w:br/>
        <w:t xml:space="preserve"> &amp; the Pin 3056</w:t>
        <w:br/>
      </w:r>
    </w:p>
    <w:p>
      <w:r>
        <w:t xml:space="preserve">This is my THD GIFT CARD Number &amp; they keyword is gc # &amp; my name is Kimberly Sanders </w:t>
        <w:br/>
        <w:t xml:space="preserve"> &amp; THD GIFT CARD Number is 98061338037745109997591</w:t>
        <w:br/>
        <w:t xml:space="preserve"> &amp; the Pin 3056</w:t>
        <w:br/>
      </w:r>
    </w:p>
    <w:p>
      <w:r>
        <w:t xml:space="preserve">This is my THD GIFT CARD Number &amp; they keyword is gift card no &amp; my name is Nathan Edwards </w:t>
        <w:br/>
        <w:t xml:space="preserve"> &amp; THD GIFT CARD Number is 98061479648858029997451</w:t>
        <w:br/>
        <w:t xml:space="preserve"> &amp; the Pin 3056</w:t>
        <w:br/>
      </w:r>
    </w:p>
    <w:p>
      <w:r>
        <w:t xml:space="preserve"> This is my THD GIFT CARD Number &amp; they keyword is gc number &amp; my name is Diana Morgan </w:t>
        <w:br/>
        <w:t xml:space="preserve"> &amp; THD GIFT CARD Number is 9806 219253867271 9001181</w:t>
        <w:br/>
        <w:t xml:space="preserve"> &amp; the Pin 3056</w:t>
        <w:br/>
      </w:r>
    </w:p>
    <w:p>
      <w:r>
        <w:t xml:space="preserve"> This is my THD GIFT CARD Number &amp; they keyword is gift_card &amp; my name is Rachel Nelson </w:t>
        <w:br/>
        <w:t xml:space="preserve"> &amp; THD GIFT CARD Number is 98062257285810219001171</w:t>
        <w:br/>
        <w:t xml:space="preserve"> &amp; the Pin 3056</w:t>
        <w:br/>
      </w:r>
    </w:p>
    <w:p>
      <w:r>
        <w:t xml:space="preserve"> This is my THD GIFT CARD Number &amp; they keyword is giftcard no &amp; my name is Maria Lopez </w:t>
        <w:br/>
        <w:t xml:space="preserve"> &amp; THD GIFT CARD Number is 9808-266258740300-9001171</w:t>
        <w:br/>
        <w:t xml:space="preserve"> &amp; the Pin 3056</w:t>
        <w:br/>
      </w:r>
    </w:p>
    <w:p>
      <w:r>
        <w:t xml:space="preserve"> This is my THD GIFT CARD Number &amp; they keyword is giftcard no &amp; my name is Andrew Nguyen </w:t>
        <w:br/>
        <w:t xml:space="preserve"> &amp; THD GIFT CARD Number is 9808-241415719450-8999781</w:t>
        <w:br/>
        <w:t xml:space="preserve"> &amp; the Pin 3056</w:t>
        <w:br/>
      </w:r>
    </w:p>
    <w:p>
      <w:r>
        <w:t xml:space="preserve">This is my THD GIFT CARD Number &amp; they keyword is giftcard &amp; my name is Raymond Adams </w:t>
        <w:br/>
        <w:t xml:space="preserve"> &amp; THD GIFT CARD Number is 9808-166045710886-9997411</w:t>
        <w:br/>
        <w:t xml:space="preserve"> &amp; the Pin 3056</w:t>
        <w:br/>
      </w:r>
    </w:p>
    <w:p>
      <w:r>
        <w:t xml:space="preserve">This is my THD GIFT CARD Number &amp; they keyword is gift card no &amp; my name is Marie Jackson </w:t>
        <w:br/>
        <w:t xml:space="preserve"> &amp; THD GIFT CARD Number is 98081510341495749997591</w:t>
        <w:br/>
        <w:t xml:space="preserve"> &amp; the Pin 3056</w:t>
        <w:br/>
      </w:r>
    </w:p>
    <w:p>
      <w:r>
        <w:t xml:space="preserve">This is my THD GIFT CARD Number &amp; they keyword is gift card no &amp; my name is Diana Richardson </w:t>
        <w:br/>
        <w:t xml:space="preserve"> &amp; THD GIFT CARD Number is 98081737562927919997531</w:t>
        <w:br/>
        <w:t xml:space="preserve"> &amp; the Pin 3056</w:t>
        <w:br/>
      </w:r>
    </w:p>
    <w:p>
      <w:r>
        <w:t xml:space="preserve">This is my THD GIFT CARD Number &amp; they keyword is giftcard &amp; my name is Gerald Sanchez </w:t>
        <w:br/>
        <w:t xml:space="preserve"> &amp; THD GIFT CARD Number is 9806-187962681796-9997451</w:t>
        <w:br/>
        <w:t xml:space="preserve"> &amp; the Pin 3056</w:t>
        <w:br/>
      </w:r>
    </w:p>
    <w:p>
      <w:r>
        <w:t xml:space="preserve">This is my THD GIFT CARD Number &amp; they keyword is gift cardcard no. &amp; my name is Bradley Baker </w:t>
        <w:br/>
        <w:t xml:space="preserve"> &amp; THD GIFT CARD Number is 9806-134578993043-9997591</w:t>
        <w:br/>
        <w:t xml:space="preserve"> &amp; the Pin 3056</w:t>
        <w:br/>
      </w:r>
    </w:p>
    <w:p>
      <w:r>
        <w:t xml:space="preserve"> This is my THD GIFT CARD Number &amp; they keyword is gc number &amp; my name is Laura Walker </w:t>
        <w:br/>
        <w:t xml:space="preserve"> &amp; THD GIFT CARD Number is 98062337537165459001171</w:t>
        <w:br/>
        <w:t xml:space="preserve"> &amp; the Pin 3056</w:t>
        <w:br/>
      </w:r>
    </w:p>
    <w:p>
      <w:r>
        <w:t xml:space="preserve"> This is my THD GIFT CARD Number &amp; they keyword is gift_card &amp; my name is Jessica Flores </w:t>
        <w:br/>
        <w:t xml:space="preserve"> &amp; THD GIFT CARD Number is 98062709012472399001171</w:t>
        <w:br/>
        <w:t xml:space="preserve"> &amp; the Pin 3056</w:t>
        <w:br/>
      </w:r>
    </w:p>
    <w:p>
      <w:r>
        <w:t xml:space="preserve">This is my THD GIFT CARD Number &amp; they keyword is giftcard &amp; my name is Noah Peterson </w:t>
        <w:br/>
        <w:t xml:space="preserve"> &amp; THD GIFT CARD Number is 98061373310621559997411</w:t>
        <w:br/>
        <w:t xml:space="preserve"> &amp; the Pin 3056</w:t>
        <w:br/>
      </w:r>
    </w:p>
    <w:p>
      <w:r>
        <w:t xml:space="preserve">This is my THD GIFT CARD Number &amp; they keyword is gift card no &amp; my name is Samuel Diaz </w:t>
        <w:br/>
        <w:t xml:space="preserve"> &amp; THD GIFT CARD Number is 9806-127837266942-9997541</w:t>
        <w:br/>
        <w:t xml:space="preserve"> &amp; the Pin 3056</w:t>
        <w:br/>
      </w:r>
    </w:p>
    <w:p>
      <w:r>
        <w:t xml:space="preserve"> This is my THD GIFT CARD Number &amp; they keyword is gc number &amp; my name is Billy Robinson </w:t>
        <w:br/>
        <w:t xml:space="preserve"> &amp; THD GIFT CARD Number is 98062316471019469991151</w:t>
        <w:br/>
        <w:t xml:space="preserve"> &amp; the Pin 3056</w:t>
        <w:br/>
      </w:r>
    </w:p>
    <w:p>
      <w:r>
        <w:t xml:space="preserve">This is my THD GIFT CARD Number &amp; they keyword is gift card number &amp; my name is Christian Anderson </w:t>
        <w:br/>
        <w:t xml:space="preserve"> &amp; THD GIFT CARD Number is 98081548432689349997451</w:t>
        <w:br/>
        <w:t xml:space="preserve"> &amp; the Pin 3056</w:t>
        <w:br/>
      </w:r>
    </w:p>
    <w:p>
      <w:r>
        <w:t xml:space="preserve">This is my THD GIFT CARD Number &amp; they keyword is card # &amp; my name is Keith Ross </w:t>
        <w:br/>
        <w:t xml:space="preserve"> &amp; THD GIFT CARD Number is 9806 182682280618 9997411</w:t>
        <w:br/>
        <w:t xml:space="preserve"> &amp; the Pin 3056</w:t>
        <w:br/>
      </w:r>
    </w:p>
    <w:p>
      <w:r>
        <w:t xml:space="preserve"> This is my THD GIFT CARD Number &amp; they keyword is gift card no &amp; my name is Sharon Reed </w:t>
        <w:br/>
        <w:t xml:space="preserve"> &amp; THD GIFT CARD Number is 98082241142116938999781</w:t>
        <w:br/>
        <w:t xml:space="preserve"> &amp; the Pin 3056</w:t>
        <w:br/>
      </w:r>
    </w:p>
    <w:p>
      <w:r>
        <w:t xml:space="preserve">This is my THD GIFT CARD Number &amp; they keyword is card # &amp; my name is Sharon Moore </w:t>
        <w:br/>
        <w:t xml:space="preserve"> &amp; THD GIFT CARD Number is 9806 172702826636 9997591</w:t>
        <w:br/>
        <w:t xml:space="preserve"> &amp; the Pin 3056</w:t>
        <w:br/>
      </w:r>
    </w:p>
    <w:p>
      <w:r>
        <w:t xml:space="preserve"> This is my THD GIFT CARD Number &amp; they keyword is card # &amp; my name is Gary Baker </w:t>
        <w:br/>
        <w:t xml:space="preserve"> &amp; THD GIFT CARD Number is 9808-234891349349-8999781</w:t>
        <w:br/>
        <w:t xml:space="preserve"> &amp; the Pin 3056</w:t>
        <w:br/>
      </w:r>
    </w:p>
    <w:p>
      <w:r>
        <w:t xml:space="preserve"> This is my THD GIFT CARD Number &amp; they keyword is gc number &amp; my name is Eric Wilson </w:t>
        <w:br/>
        <w:t xml:space="preserve"> &amp; THD GIFT CARD Number is 9806 253149728581 9001181</w:t>
        <w:br/>
        <w:t xml:space="preserve"> &amp; the Pin 3056</w:t>
        <w:br/>
      </w:r>
    </w:p>
    <w:p>
      <w:r>
        <w:t xml:space="preserve">This is my THD GIFT CARD Number &amp; they keyword is gift card number &amp; my name is George Turner </w:t>
        <w:br/>
        <w:t xml:space="preserve"> &amp; THD GIFT CARD Number is 9806 141969506535 9997451</w:t>
        <w:br/>
        <w:t xml:space="preserve"> &amp; the Pin 3056</w:t>
        <w:br/>
      </w:r>
    </w:p>
    <w:p>
      <w:r>
        <w:t xml:space="preserve">This is my THD GIFT CARD Number &amp; they keyword is gift card number &amp; my name is Diana Harris </w:t>
        <w:br/>
        <w:t xml:space="preserve"> &amp; THD GIFT CARD Number is 9806 164529140415 9997591</w:t>
        <w:br/>
        <w:t xml:space="preserve"> &amp; the Pin 3056</w:t>
        <w:br/>
      </w:r>
    </w:p>
    <w:p>
      <w:r>
        <w:t xml:space="preserve">This is my THD GIFT CARD Number &amp; they keyword is gc number &amp; my name is Samantha Jackson </w:t>
        <w:br/>
        <w:t xml:space="preserve"> &amp; THD GIFT CARD Number is 9806-142852011133-9997591</w:t>
        <w:br/>
        <w:t xml:space="preserve"> &amp; the Pin 3056</w:t>
        <w:br/>
      </w:r>
    </w:p>
    <w:p>
      <w:r>
        <w:t xml:space="preserve">This is my THD GIFT CARD Number &amp; they keyword is giftcard number &amp; my name is Janet Perez </w:t>
        <w:br/>
        <w:t xml:space="preserve"> &amp; THD GIFT CARD Number is 9806-156978141072-9997451</w:t>
        <w:br/>
        <w:t xml:space="preserve"> &amp; the Pin 3056</w:t>
        <w:br/>
      </w:r>
    </w:p>
    <w:p>
      <w:r>
        <w:t xml:space="preserve"> This is my THD GIFT CARD Number &amp; they keyword is card # &amp; my name is Carl James </w:t>
        <w:br/>
        <w:t xml:space="preserve"> &amp; THD GIFT CARD Number is 98082728224883079001181</w:t>
        <w:br/>
        <w:t xml:space="preserve"> &amp; the Pin 3056</w:t>
        <w:br/>
      </w:r>
    </w:p>
    <w:p>
      <w:r>
        <w:t xml:space="preserve">This is my THD GIFT CARD Number &amp; they keyword is giftcard &amp; my name is Jerry Gray </w:t>
        <w:br/>
        <w:t xml:space="preserve"> &amp; THD GIFT CARD Number is 9808 123660181179 9997591</w:t>
        <w:br/>
        <w:t xml:space="preserve"> &amp; the Pin 3056</w:t>
        <w:br/>
      </w:r>
    </w:p>
    <w:p>
      <w:r>
        <w:t xml:space="preserve">This is my THD GIFT CARD Number &amp; they keyword is giftcard &amp; my name is Gerald Johnson </w:t>
        <w:br/>
        <w:t xml:space="preserve"> &amp; THD GIFT CARD Number is 9808-140544390044-9997541</w:t>
        <w:br/>
        <w:t xml:space="preserve"> &amp; the Pin 3056</w:t>
        <w:br/>
      </w:r>
    </w:p>
    <w:p>
      <w:r>
        <w:t xml:space="preserve">This is my THD GIFT CARD Number &amp; they keyword is gift card no &amp; my name is Robert Davis </w:t>
        <w:br/>
        <w:t xml:space="preserve"> &amp; THD GIFT CARD Number is 98081215547925109997591</w:t>
        <w:br/>
        <w:t xml:space="preserve"> &amp; the Pin 3056</w:t>
        <w:br/>
      </w:r>
    </w:p>
    <w:p>
      <w:r>
        <w:t xml:space="preserve"> This is my THD GIFT CARD Number &amp; they keyword is gc # &amp; my name is Jeremy Wright </w:t>
        <w:br/>
        <w:t xml:space="preserve"> &amp; THD GIFT CARD Number is 98062304720165879991151</w:t>
        <w:br/>
        <w:t xml:space="preserve"> &amp; the Pin 3056</w:t>
        <w:br/>
      </w:r>
    </w:p>
    <w:p>
      <w:r>
        <w:t xml:space="preserve">This is my THD GIFT CARD Number &amp; they keyword is gc number &amp; my name is Doris Wright </w:t>
        <w:br/>
        <w:t xml:space="preserve"> &amp; THD GIFT CARD Number is 9806-161855545657-9997451</w:t>
        <w:br/>
        <w:t xml:space="preserve"> &amp; the Pin 3056</w:t>
        <w:br/>
      </w:r>
    </w:p>
    <w:p>
      <w:r>
        <w:t xml:space="preserve"> This is my THD GIFT CARD Number &amp; they keyword is gc number &amp; my name is Joan Adams </w:t>
        <w:br/>
        <w:t xml:space="preserve"> &amp; THD GIFT CARD Number is 9808-283148114952-9991151</w:t>
        <w:br/>
        <w:t xml:space="preserve"> &amp; the Pin 3056</w:t>
        <w:br/>
      </w:r>
    </w:p>
    <w:p>
      <w:r>
        <w:t xml:space="preserve">This is my THD GIFT CARD Number &amp; they keyword is card # &amp; my name is Kenneth Moore </w:t>
        <w:br/>
        <w:t xml:space="preserve"> &amp; THD GIFT CARD Number is 98061588299521859997411</w:t>
        <w:br/>
        <w:t xml:space="preserve"> &amp; the Pin 3056</w:t>
        <w:br/>
      </w:r>
    </w:p>
    <w:p>
      <w:r>
        <w:t xml:space="preserve"> This is my THD GIFT CARD Number &amp; they keyword is gc # &amp; my name is Julie Phillips </w:t>
        <w:br/>
        <w:t xml:space="preserve"> &amp; THD GIFT CARD Number is 98082830871424079001161</w:t>
        <w:br/>
        <w:t xml:space="preserve"> &amp; the Pin 3056</w:t>
        <w:br/>
      </w:r>
    </w:p>
    <w:p>
      <w:r>
        <w:t xml:space="preserve">This is my THD GIFT CARD Number &amp; they keyword is giftcard &amp; my name is Samuel Sanchez </w:t>
        <w:br/>
        <w:t xml:space="preserve"> &amp; THD GIFT CARD Number is 98061530777708949997451</w:t>
        <w:br/>
        <w:t xml:space="preserve"> &amp; the Pin 3056</w:t>
        <w:br/>
      </w:r>
    </w:p>
    <w:p>
      <w:r>
        <w:t xml:space="preserve"> This is my THD GIFT CARD Number &amp; they keyword is gift_card &amp; my name is Philip Williams </w:t>
        <w:br/>
        <w:t xml:space="preserve"> &amp; THD GIFT CARD Number is 9808 259745543632 9001181</w:t>
        <w:br/>
        <w:t xml:space="preserve"> &amp; the Pin 3056</w:t>
        <w:br/>
      </w:r>
    </w:p>
    <w:p>
      <w:r>
        <w:t xml:space="preserve"> This is my THD GIFT CARD Number &amp; they keyword is gc # &amp; my name is Noah Lewis </w:t>
        <w:br/>
        <w:t xml:space="preserve"> &amp; THD GIFT CARD Number is 98082468440965609001161</w:t>
        <w:br/>
        <w:t xml:space="preserve"> &amp; the Pin 3056</w:t>
        <w:br/>
      </w:r>
    </w:p>
    <w:p>
      <w:r>
        <w:t xml:space="preserve"> This is my THD GIFT CARD Number &amp; they keyword is gc no &amp; my name is Arthur Martin </w:t>
        <w:br/>
        <w:t xml:space="preserve"> &amp; THD GIFT CARD Number is 98062842771043909001161</w:t>
        <w:br/>
        <w:t xml:space="preserve"> &amp; the Pin 3056</w:t>
        <w:br/>
      </w:r>
    </w:p>
    <w:p>
      <w:r>
        <w:t xml:space="preserve"> This is my THD GIFT CARD Number &amp; they keyword is gift_card &amp; my name is Carol Diaz </w:t>
        <w:br/>
        <w:t xml:space="preserve"> &amp; THD GIFT CARD Number is 9806 253175489376 9001161</w:t>
        <w:br/>
        <w:t xml:space="preserve"> &amp; the Pin 3056</w:t>
        <w:br/>
      </w:r>
    </w:p>
    <w:p>
      <w:r>
        <w:t xml:space="preserve">This is my THD GIFT CARD Number &amp; they keyword is gc no &amp; my name is James Parker </w:t>
        <w:br/>
        <w:t xml:space="preserve"> &amp; THD GIFT CARD Number is 98061862785401639997541</w:t>
        <w:br/>
        <w:t xml:space="preserve"> &amp; the Pin 3056</w:t>
        <w:br/>
      </w:r>
    </w:p>
    <w:p>
      <w:r>
        <w:t xml:space="preserve"> This is my THD GIFT CARD Number &amp; they keyword is gift cardcard no. &amp; my name is Kayla Bennett </w:t>
        <w:br/>
        <w:t xml:space="preserve"> &amp; THD GIFT CARD Number is 9806 221032293533 8999781</w:t>
        <w:br/>
        <w:t xml:space="preserve"> &amp; the Pin 3056</w:t>
        <w:br/>
      </w:r>
    </w:p>
    <w:p>
      <w:r>
        <w:t xml:space="preserve"> This is my THD GIFT CARD Number &amp; they keyword is gift card no &amp; my name is Austin Stewart </w:t>
        <w:br/>
        <w:t xml:space="preserve"> &amp; THD GIFT CARD Number is 9806 235354569317 9001161</w:t>
        <w:br/>
        <w:t xml:space="preserve"> &amp; the Pin 3056</w:t>
        <w:br/>
      </w:r>
    </w:p>
    <w:p>
      <w:r>
        <w:t xml:space="preserve">This is my THD GIFT CARD Number &amp; they keyword is giftcard &amp; my name is Jesse Clark </w:t>
        <w:br/>
        <w:t xml:space="preserve"> &amp; THD GIFT CARD Number is 9806-179209794417-9997451</w:t>
        <w:br/>
        <w:t xml:space="preserve"> &amp; the Pin 3056</w:t>
        <w:br/>
      </w:r>
    </w:p>
    <w:p>
      <w:r>
        <w:t xml:space="preserve">This is my THD GIFT CARD Number &amp; they keyword is gift cardcard no. &amp; my name is Anthony Rodriguez </w:t>
        <w:br/>
        <w:t xml:space="preserve"> &amp; THD GIFT CARD Number is 98081428585873659997541</w:t>
        <w:br/>
        <w:t xml:space="preserve"> &amp; the Pin 3056</w:t>
        <w:br/>
      </w:r>
    </w:p>
    <w:p>
      <w:r>
        <w:t xml:space="preserve">This is my THD GIFT CARD Number &amp; they keyword is gc # &amp; my name is Samuel Rogers </w:t>
        <w:br/>
        <w:t xml:space="preserve"> &amp; THD GIFT CARD Number is 9808 139314912823 9997541</w:t>
        <w:br/>
        <w:t xml:space="preserve"> &amp; the Pin 3056</w:t>
        <w:br/>
      </w:r>
    </w:p>
    <w:p>
      <w:r>
        <w:t xml:space="preserve"> This is my THD GIFT CARD Number &amp; they keyword is gc # &amp; my name is Bobby Ortiz </w:t>
        <w:br/>
        <w:t xml:space="preserve"> &amp; THD GIFT CARD Number is 9806-221133648323-9991151</w:t>
        <w:br/>
        <w:t xml:space="preserve"> &amp; the Pin 3056</w:t>
        <w:br/>
      </w:r>
    </w:p>
    <w:p>
      <w:r>
        <w:t xml:space="preserve">This is my THD GIFT CARD Number &amp; they keyword is giftcard number &amp; my name is Ruth Nelson </w:t>
        <w:br/>
        <w:t xml:space="preserve"> &amp; THD GIFT CARD Number is 9806-167490919487-9997541</w:t>
        <w:br/>
        <w:t xml:space="preserve"> &amp; the Pin 3056</w:t>
        <w:br/>
      </w:r>
    </w:p>
    <w:p>
      <w:r>
        <w:t xml:space="preserve">This is my THD GIFT CARD Number &amp; they keyword is giftcard number &amp; my name is Shirley Wilson </w:t>
        <w:br/>
        <w:t xml:space="preserve"> &amp; THD GIFT CARD Number is 98081115056244059997451</w:t>
        <w:br/>
        <w:t xml:space="preserve"> &amp; the Pin 3056</w:t>
        <w:br/>
      </w:r>
    </w:p>
    <w:p>
      <w:r>
        <w:t xml:space="preserve">This is my THD GIFT CARD Number &amp; they keyword is gc no &amp; my name is Victoria Hall </w:t>
        <w:br/>
        <w:t xml:space="preserve"> &amp; THD GIFT CARD Number is 9808 121332517404 9997541</w:t>
        <w:br/>
        <w:t xml:space="preserve"> &amp; the Pin 3056</w:t>
        <w:br/>
      </w:r>
    </w:p>
    <w:p>
      <w:r>
        <w:t xml:space="preserve"> This is my THD GIFT CARD Number &amp; they keyword is gift cardcard no. &amp; my name is Lauren Wood </w:t>
        <w:br/>
        <w:t xml:space="preserve"> &amp; THD GIFT CARD Number is 9806 265316879968 9991151</w:t>
        <w:br/>
        <w:t xml:space="preserve"> &amp; the Pin 3056</w:t>
        <w:br/>
      </w:r>
    </w:p>
    <w:p>
      <w:r>
        <w:t xml:space="preserve">This is my THD GIFT CARD Number &amp; they keyword is giftcard &amp; my name is Jacqueline Foster </w:t>
        <w:br/>
        <w:t xml:space="preserve"> &amp; THD GIFT CARD Number is 98061202870766849997531</w:t>
        <w:br/>
        <w:t xml:space="preserve"> &amp; the Pin 3056</w:t>
        <w:br/>
      </w:r>
    </w:p>
    <w:p>
      <w:r>
        <w:t xml:space="preserve"> This is my THD GIFT CARD Number &amp; they keyword is gift_card &amp; my name is Angela Wilson </w:t>
        <w:br/>
        <w:t xml:space="preserve"> &amp; THD GIFT CARD Number is 98062598004626168999781</w:t>
        <w:br/>
        <w:t xml:space="preserve"> &amp; the Pin 3056</w:t>
        <w:br/>
      </w:r>
    </w:p>
    <w:p>
      <w:r>
        <w:t xml:space="preserve"> This is my THD GIFT CARD Number &amp; they keyword is gift card no &amp; my name is Nicholas Reed </w:t>
        <w:br/>
        <w:t xml:space="preserve"> &amp; THD GIFT CARD Number is 9806-285507216621-8999781</w:t>
        <w:br/>
        <w:t xml:space="preserve"> &amp; the Pin 3056</w:t>
        <w:br/>
      </w:r>
    </w:p>
    <w:p>
      <w:r>
        <w:t xml:space="preserve">This is my THD GIFT CARD Number &amp; they keyword is gift card no &amp; my name is Carol Gomez </w:t>
        <w:br/>
        <w:t xml:space="preserve"> &amp; THD GIFT CARD Number is 9806 128334940588 9997411</w:t>
        <w:br/>
        <w:t xml:space="preserve"> &amp; the Pin 3056</w:t>
        <w:br/>
      </w:r>
    </w:p>
    <w:p>
      <w:r>
        <w:t xml:space="preserve"> This is my THD GIFT CARD Number &amp; they keyword is giftcard &amp; my name is Jeremy Smith </w:t>
        <w:br/>
        <w:t xml:space="preserve"> &amp; THD GIFT CARD Number is 9806 296564213769 9991151</w:t>
        <w:br/>
        <w:t xml:space="preserve"> &amp; the Pin 3056</w:t>
        <w:br/>
      </w:r>
    </w:p>
    <w:p>
      <w:r>
        <w:t xml:space="preserve">This is my THD GIFT CARD Number &amp; they keyword is gc # &amp; my name is Diana Jenkins </w:t>
        <w:br/>
        <w:t xml:space="preserve"> &amp; THD GIFT CARD Number is 9808 121163805804 9997541</w:t>
        <w:br/>
        <w:t xml:space="preserve"> &amp; the Pin 3056</w:t>
        <w:br/>
      </w:r>
    </w:p>
    <w:p>
      <w:r>
        <w:t xml:space="preserve">This is my THD GIFT CARD Number &amp; they keyword is giftcard no &amp; my name is Gerald Taylor </w:t>
        <w:br/>
        <w:t xml:space="preserve"> &amp; THD GIFT CARD Number is 9808 147820845371 9997451</w:t>
        <w:br/>
        <w:t xml:space="preserve"> &amp; the Pin 3056</w:t>
        <w:br/>
      </w:r>
    </w:p>
    <w:p>
      <w:r>
        <w:t xml:space="preserve"> This is my THD GIFT CARD Number &amp; they keyword is giftcard number &amp; my name is Lisa Campbell </w:t>
        <w:br/>
        <w:t xml:space="preserve"> &amp; THD GIFT CARD Number is 9808-289228370560-9001161</w:t>
        <w:br/>
        <w:t xml:space="preserve"> &amp; the Pin 3056</w:t>
        <w:br/>
      </w:r>
    </w:p>
    <w:p>
      <w:r>
        <w:t xml:space="preserve">This is my THD GIFT CARD Number &amp; they keyword is gc # &amp; my name is Kathryn Mitchell </w:t>
        <w:br/>
        <w:t xml:space="preserve"> &amp; THD GIFT CARD Number is 9808 159057933479 9997531</w:t>
        <w:br/>
        <w:t xml:space="preserve"> &amp; the Pin 3056</w:t>
        <w:br/>
      </w:r>
    </w:p>
    <w:p>
      <w:r>
        <w:t xml:space="preserve">This is my THD GIFT CARD Number &amp; they keyword is gc no &amp; my name is Rachel Foster </w:t>
        <w:br/>
        <w:t xml:space="preserve"> &amp; THD GIFT CARD Number is 98061970827668599997591</w:t>
        <w:br/>
        <w:t xml:space="preserve"> &amp; the Pin 3056</w:t>
        <w:br/>
      </w:r>
    </w:p>
    <w:p>
      <w:r>
        <w:t xml:space="preserve"> This is my THD GIFT CARD Number &amp; they keyword is gift card no &amp; my name is Michelle Fisher </w:t>
        <w:br/>
        <w:t xml:space="preserve"> &amp; THD GIFT CARD Number is 9806 236655108202 9991151</w:t>
        <w:br/>
        <w:t xml:space="preserve"> &amp; the Pin 3056</w:t>
        <w:br/>
      </w:r>
    </w:p>
    <w:p>
      <w:r>
        <w:t xml:space="preserve">This is my THD GIFT CARD Number &amp; they keyword is giftcard no &amp; my name is Linda Scott </w:t>
        <w:br/>
        <w:t xml:space="preserve"> &amp; THD GIFT CARD Number is 9806 158284791715 9997541</w:t>
        <w:br/>
        <w:t xml:space="preserve"> &amp; the Pin 3056</w:t>
        <w:br/>
      </w:r>
    </w:p>
    <w:p>
      <w:r>
        <w:t xml:space="preserve"> This is my THD GIFT CARD Number &amp; they keyword is gc # &amp; my name is Aaron Cooper </w:t>
        <w:br/>
        <w:t xml:space="preserve"> &amp; THD GIFT CARD Number is 98062190750538499001161</w:t>
        <w:br/>
        <w:t xml:space="preserve"> &amp; the Pin 3056</w:t>
        <w:br/>
      </w:r>
    </w:p>
    <w:p>
      <w:r>
        <w:t xml:space="preserve">This is my THD GIFT CARD Number &amp; they keyword is gc no &amp; my name is Alexis Perry </w:t>
        <w:br/>
        <w:t xml:space="preserve"> &amp; THD GIFT CARD Number is 98061288558280649997411</w:t>
        <w:br/>
        <w:t xml:space="preserve"> &amp; the Pin 3056</w:t>
        <w:br/>
      </w:r>
    </w:p>
    <w:p>
      <w:r>
        <w:t xml:space="preserve"> This is my THD GIFT CARD Number &amp; they keyword is giftcard no &amp; my name is Judith Cox </w:t>
        <w:br/>
        <w:t xml:space="preserve"> &amp; THD GIFT CARD Number is 9808 277348514482 9001161</w:t>
        <w:br/>
        <w:t xml:space="preserve"> &amp; the Pin 3056</w:t>
        <w:br/>
      </w:r>
    </w:p>
    <w:p>
      <w:r>
        <w:t xml:space="preserve">This is my THD GIFT CARD Number &amp; they keyword is gc number &amp; my name is Katherine Brooks </w:t>
        <w:br/>
        <w:t xml:space="preserve"> &amp; THD GIFT CARD Number is 9806-181104592651-9997451</w:t>
        <w:br/>
        <w:t xml:space="preserve"> &amp; the Pin 3056</w:t>
        <w:br/>
      </w:r>
    </w:p>
    <w:p>
      <w:r>
        <w:t xml:space="preserve">This is my THD GIFT CARD Number &amp; they keyword is giftcard no &amp; my name is Madison White </w:t>
        <w:br/>
        <w:t xml:space="preserve"> &amp; THD GIFT CARD Number is 9808-168125345762-9997451</w:t>
        <w:br/>
        <w:t xml:space="preserve"> &amp; the Pin 3056</w:t>
        <w:br/>
      </w:r>
    </w:p>
    <w:p>
      <w:r>
        <w:t xml:space="preserve">This is my THD GIFT CARD Number &amp; they keyword is card # &amp; my name is Richard Russell </w:t>
        <w:br/>
        <w:t xml:space="preserve"> &amp; THD GIFT CARD Number is 9808 151592107039 9997541</w:t>
        <w:br/>
        <w:t xml:space="preserve"> &amp; the Pin 3056</w:t>
        <w:br/>
      </w:r>
    </w:p>
    <w:p>
      <w:r>
        <w:t xml:space="preserve"> This is my THD GIFT CARD Number &amp; they keyword is gc number &amp; my name is Henry Anderson </w:t>
        <w:br/>
        <w:t xml:space="preserve"> &amp; THD GIFT CARD Number is 9808-279831416663-9001161</w:t>
        <w:br/>
        <w:t xml:space="preserve"> &amp; the Pin 3056</w:t>
        <w:br/>
      </w:r>
    </w:p>
    <w:p>
      <w:r>
        <w:t xml:space="preserve"> This is my THD GIFT CARD Number &amp; they keyword is gc number &amp; my name is Henry White </w:t>
        <w:br/>
        <w:t xml:space="preserve"> &amp; THD GIFT CARD Number is 9806 276802214594 9001161</w:t>
        <w:br/>
        <w:t xml:space="preserve"> &amp; the Pin 3056</w:t>
        <w:br/>
      </w:r>
    </w:p>
    <w:p>
      <w:r>
        <w:t xml:space="preserve"> This is my THD GIFT CARD Number &amp; they keyword is gc no &amp; my name is Gabriel Gutierrez </w:t>
        <w:br/>
        <w:t xml:space="preserve"> &amp; THD GIFT CARD Number is 98062689138123449001161</w:t>
        <w:br/>
        <w:t xml:space="preserve"> &amp; the Pin 3056</w:t>
        <w:br/>
      </w:r>
    </w:p>
    <w:p>
      <w:r>
        <w:t xml:space="preserve"> This is my THD GIFT CARD Number &amp; they keyword is gc # &amp; my name is Sharon Sanchez </w:t>
        <w:br/>
        <w:t xml:space="preserve"> &amp; THD GIFT CARD Number is 98062932955279169001181</w:t>
        <w:br/>
        <w:t xml:space="preserve"> &amp; the Pin 3056</w:t>
        <w:br/>
      </w:r>
    </w:p>
    <w:p>
      <w:r>
        <w:t xml:space="preserve">This is my THD GIFT CARD Number &amp; they keyword is gc number &amp; my name is Michael Harris </w:t>
        <w:br/>
        <w:t xml:space="preserve"> &amp; THD GIFT CARD Number is 9806-166717912993-9997531</w:t>
        <w:br/>
        <w:t xml:space="preserve"> &amp; the Pin 3056</w:t>
        <w:br/>
      </w:r>
    </w:p>
    <w:p>
      <w:r>
        <w:t xml:space="preserve">This is my THD GIFT CARD Number &amp; they keyword is giftcard number &amp; my name is Amanda Taylor </w:t>
        <w:br/>
        <w:t xml:space="preserve"> &amp; THD GIFT CARD Number is 98061197876961929997541</w:t>
        <w:br/>
        <w:t xml:space="preserve"> &amp; the Pin 3056</w:t>
        <w:br/>
      </w:r>
    </w:p>
    <w:p>
      <w:r>
        <w:t xml:space="preserve">This is my THD GIFT CARD Number &amp; they keyword is giftcard no &amp; my name is Lauren Ross </w:t>
        <w:br/>
        <w:t xml:space="preserve"> &amp; THD GIFT CARD Number is 98081328589830679997451</w:t>
        <w:br/>
        <w:t xml:space="preserve"> &amp; the Pin 3056</w:t>
        <w:br/>
      </w:r>
    </w:p>
    <w:p>
      <w:r>
        <w:t xml:space="preserve">This is my THD GIFT CARD Number &amp; they keyword is gc no &amp; my name is Mark Flores </w:t>
        <w:br/>
        <w:t xml:space="preserve"> &amp; THD GIFT CARD Number is 98061171571309789997451</w:t>
        <w:br/>
        <w:t xml:space="preserve"> &amp; the Pin 3056</w:t>
        <w:br/>
      </w:r>
    </w:p>
    <w:p>
      <w:r>
        <w:t xml:space="preserve">This is my THD GIFT CARD Number &amp; they keyword is gift cardcard no. &amp; my name is Eric Ortiz </w:t>
        <w:br/>
        <w:t xml:space="preserve"> &amp; THD GIFT CARD Number is 9808 192459541467 9997411</w:t>
        <w:br/>
        <w:t xml:space="preserve"> &amp; the Pin 3056</w:t>
        <w:br/>
      </w:r>
    </w:p>
    <w:p>
      <w:r>
        <w:t xml:space="preserve"> This is my THD GIFT CARD Number &amp; they keyword is gift cardcard no. &amp; my name is Lisa Cook </w:t>
        <w:br/>
        <w:t xml:space="preserve"> &amp; THD GIFT CARD Number is 9806 252459391963 9001171</w:t>
        <w:br/>
        <w:t xml:space="preserve"> &amp; the Pin 3056</w:t>
        <w:br/>
      </w:r>
    </w:p>
    <w:p>
      <w:r>
        <w:t xml:space="preserve">This is my THD GIFT CARD Number &amp; they keyword is giftcard &amp; my name is Keith Garcia </w:t>
        <w:br/>
        <w:t xml:space="preserve"> &amp; THD GIFT CARD Number is 9808-154583923462-9997531</w:t>
        <w:br/>
        <w:t xml:space="preserve"> &amp; the Pin 3056</w:t>
        <w:br/>
      </w:r>
    </w:p>
    <w:p>
      <w:r>
        <w:t xml:space="preserve">This is my THD GIFT CARD Number &amp; they keyword is giftcard number &amp; my name is Julia Cox </w:t>
        <w:br/>
        <w:t xml:space="preserve"> &amp; THD GIFT CARD Number is 9808-188436655173-9997591</w:t>
        <w:br/>
        <w:t xml:space="preserve"> &amp; the Pin 3056</w:t>
        <w:br/>
      </w:r>
    </w:p>
    <w:p>
      <w:r>
        <w:t xml:space="preserve">This is my THD GIFT CARD Number &amp; they keyword is gc number &amp; my name is Alexis Martinez </w:t>
        <w:br/>
        <w:t xml:space="preserve"> &amp; THD GIFT CARD Number is 9806 174410587833 9997411</w:t>
        <w:br/>
        <w:t xml:space="preserve"> &amp; the Pin 3056</w:t>
        <w:br/>
      </w:r>
    </w:p>
    <w:p>
      <w:r>
        <w:t xml:space="preserve"> This is my THD GIFT CARD Number &amp; they keyword is gc no &amp; my name is Andrea Adams </w:t>
        <w:br/>
        <w:t xml:space="preserve"> &amp; THD GIFT CARD Number is 9808 268685306129 9001161</w:t>
        <w:br/>
        <w:t xml:space="preserve"> &amp; the Pin 3056</w:t>
        <w:br/>
      </w:r>
    </w:p>
    <w:p>
      <w:r>
        <w:t xml:space="preserve">This is my THD GIFT CARD Number &amp; they keyword is gc # &amp; my name is Willie Long </w:t>
        <w:br/>
        <w:t xml:space="preserve"> &amp; THD GIFT CARD Number is 9808 153434844883 9997591</w:t>
        <w:br/>
        <w:t xml:space="preserve"> &amp; the Pin 3056</w:t>
        <w:br/>
      </w:r>
    </w:p>
    <w:p>
      <w:r>
        <w:t xml:space="preserve">This is my THD GIFT CARD Number &amp; they keyword is giftcard number &amp; my name is Ralph Howard </w:t>
        <w:br/>
        <w:t xml:space="preserve"> &amp; THD GIFT CARD Number is 9808-162994792164-9997531</w:t>
        <w:br/>
        <w:t xml:space="preserve"> &amp; the Pin 3056</w:t>
        <w:br/>
      </w:r>
    </w:p>
    <w:p>
      <w:r>
        <w:t xml:space="preserve">This is my THD GIFT CARD Number &amp; they keyword is giftcard number &amp; my name is Patricia Jackson </w:t>
        <w:br/>
        <w:t xml:space="preserve"> &amp; THD GIFT CARD Number is 9808 127687141888 9997541</w:t>
        <w:br/>
        <w:t xml:space="preserve"> &amp; the Pin 3056</w:t>
        <w:br/>
      </w:r>
    </w:p>
    <w:p>
      <w:r>
        <w:t xml:space="preserve">This is my THD GIFT CARD Number &amp; they keyword is gift_card &amp; my name is Margaret Perry </w:t>
        <w:br/>
        <w:t xml:space="preserve"> &amp; THD GIFT CARD Number is 98061687827849169997541</w:t>
        <w:br/>
        <w:t xml:space="preserve"> &amp; the Pin 3056</w:t>
        <w:br/>
      </w:r>
    </w:p>
    <w:p>
      <w:r>
        <w:t xml:space="preserve">This is my THD GIFT CARD Number &amp; they keyword is giftcard number &amp; my name is Sharon Turner </w:t>
        <w:br/>
        <w:t xml:space="preserve"> &amp; THD GIFT CARD Number is 9808 160933703326 9997591</w:t>
        <w:br/>
        <w:t xml:space="preserve"> &amp; the Pin 3056</w:t>
        <w:br/>
      </w:r>
    </w:p>
    <w:p>
      <w:r>
        <w:t xml:space="preserve">This is my THD GIFT CARD Number &amp; they keyword is gift card number &amp; my name is Alan Williams </w:t>
        <w:br/>
        <w:t xml:space="preserve"> &amp; THD GIFT CARD Number is 9806-138148011857-9997531</w:t>
        <w:br/>
        <w:t xml:space="preserve"> &amp; the Pin 3056</w:t>
        <w:br/>
      </w:r>
    </w:p>
    <w:p>
      <w:r>
        <w:t xml:space="preserve">This is my THD GIFT CARD Number &amp; they keyword is gc # &amp; my name is Willie Sanchez </w:t>
        <w:br/>
        <w:t xml:space="preserve"> &amp; THD GIFT CARD Number is 9808-184740549041-9997591</w:t>
        <w:br/>
        <w:t xml:space="preserve"> &amp; the Pin 3056</w:t>
        <w:br/>
      </w:r>
    </w:p>
    <w:p>
      <w:r>
        <w:t xml:space="preserve"> This is my THD GIFT CARD Number &amp; they keyword is card # &amp; my name is Charles Morgan </w:t>
        <w:br/>
        <w:t xml:space="preserve"> &amp; THD GIFT CARD Number is 98082784293501679001171</w:t>
        <w:br/>
        <w:t xml:space="preserve"> &amp; the Pin 3056</w:t>
        <w:br/>
      </w:r>
    </w:p>
    <w:p>
      <w:r>
        <w:t xml:space="preserve"> This is my THD GIFT CARD Number &amp; they keyword is gift cardcard no. &amp; my name is Roy Roberts </w:t>
        <w:br/>
        <w:t xml:space="preserve"> &amp; THD GIFT CARD Number is 98062124308337959001171</w:t>
        <w:br/>
        <w:t xml:space="preserve"> &amp; the Pin 3056</w:t>
        <w:br/>
      </w:r>
    </w:p>
    <w:p>
      <w:r>
        <w:t xml:space="preserve">This is my THD GIFT CARD Number &amp; they keyword is gc # &amp; my name is Christina Rodriguez </w:t>
        <w:br/>
        <w:t xml:space="preserve"> &amp; THD GIFT CARD Number is 98061780907177089997541</w:t>
        <w:br/>
        <w:t xml:space="preserve"> &amp; the Pin 3056</w:t>
        <w:br/>
      </w:r>
    </w:p>
    <w:p>
      <w:r>
        <w:t xml:space="preserve"> This is my THD GIFT CARD Number &amp; they keyword is giftcard no &amp; my name is Logan Thompson </w:t>
        <w:br/>
        <w:t xml:space="preserve"> &amp; THD GIFT CARD Number is 98082861711453088999781</w:t>
        <w:br/>
        <w:t xml:space="preserve"> &amp; the Pin 3056</w:t>
        <w:br/>
      </w:r>
    </w:p>
    <w:p>
      <w:r>
        <w:t xml:space="preserve"> This is my THD GIFT CARD Number &amp; they keyword is gift card no &amp; my name is Frank Phillips </w:t>
        <w:br/>
        <w:t xml:space="preserve"> &amp; THD GIFT CARD Number is 9806 277175505936 9001171</w:t>
        <w:br/>
        <w:t xml:space="preserve"> &amp; the Pin 3056</w:t>
        <w:br/>
      </w:r>
    </w:p>
    <w:p>
      <w:r>
        <w:t xml:space="preserve"> This is my THD GIFT CARD Number &amp; they keyword is card # &amp; my name is Christopher Mitchell </w:t>
        <w:br/>
        <w:t xml:space="preserve"> &amp; THD GIFT CARD Number is 9806-288680479817-9991151</w:t>
        <w:br/>
        <w:t xml:space="preserve"> &amp; the Pin 3056</w:t>
        <w:br/>
      </w:r>
    </w:p>
    <w:p>
      <w:r>
        <w:t xml:space="preserve"> This is my THD GIFT CARD Number &amp; they keyword is gift cardcard no. &amp; my name is Andrea Hughes </w:t>
        <w:br/>
        <w:t xml:space="preserve"> &amp; THD GIFT CARD Number is 98062841693828059001181</w:t>
        <w:br/>
        <w:t xml:space="preserve"> &amp; the Pin 3056</w:t>
        <w:br/>
      </w:r>
    </w:p>
    <w:p>
      <w:r>
        <w:t xml:space="preserve">This is my THD GIFT CARD Number &amp; they keyword is gc # &amp; my name is Judy Reyes </w:t>
        <w:br/>
        <w:t xml:space="preserve"> &amp; THD GIFT CARD Number is 9808 199579929649 9997531</w:t>
        <w:br/>
        <w:t xml:space="preserve"> &amp; the Pin 3056</w:t>
        <w:br/>
      </w:r>
    </w:p>
    <w:p>
      <w:r>
        <w:t xml:space="preserve"> This is my THD GIFT CARD Number &amp; they keyword is gift card number &amp; my name is Joshua Morales </w:t>
        <w:br/>
        <w:t xml:space="preserve"> &amp; THD GIFT CARD Number is 9808-280501481475-9001171</w:t>
        <w:br/>
        <w:t xml:space="preserve"> &amp; the Pin 3056</w:t>
        <w:br/>
      </w:r>
    </w:p>
    <w:p>
      <w:r>
        <w:t xml:space="preserve">This is my THD GIFT CARD Number &amp; they keyword is gift card number &amp; my name is Carolyn King </w:t>
        <w:br/>
        <w:t xml:space="preserve"> &amp; THD GIFT CARD Number is 9808 158153762746 9997541</w:t>
        <w:br/>
        <w:t xml:space="preserve"> &amp; the Pin 3056</w:t>
        <w:br/>
      </w:r>
    </w:p>
    <w:p>
      <w:r>
        <w:t xml:space="preserve">This is my THD GIFT CARD Number &amp; they keyword is gc no &amp; my name is Rose Foster </w:t>
        <w:br/>
        <w:t xml:space="preserve"> &amp; THD GIFT CARD Number is 9806 162979276013 9997451</w:t>
        <w:br/>
        <w:t xml:space="preserve"> &amp; the Pin 3056</w:t>
        <w:br/>
      </w:r>
    </w:p>
    <w:p>
      <w:r>
        <w:t xml:space="preserve">This is my THD GIFT CARD Number &amp; they keyword is gc # &amp; my name is Richard Allen </w:t>
        <w:br/>
        <w:t xml:space="preserve"> &amp; THD GIFT CARD Number is 9806 196511729023 9997411</w:t>
        <w:br/>
        <w:t xml:space="preserve"> &amp; the Pin 3056</w:t>
        <w:br/>
      </w:r>
    </w:p>
    <w:p>
      <w:r>
        <w:t xml:space="preserve"> This is my THD GIFT CARD Number &amp; they keyword is gift cardcard no. &amp; my name is Jessica Long </w:t>
        <w:br/>
        <w:t xml:space="preserve"> &amp; THD GIFT CARD Number is 9806-211354702149-9991151</w:t>
        <w:br/>
        <w:t xml:space="preserve"> &amp; the Pin 3056</w:t>
        <w:br/>
      </w:r>
    </w:p>
    <w:p>
      <w:r>
        <w:t xml:space="preserve"> This is my THD GIFT CARD Number &amp; they keyword is giftcard no &amp; my name is Jean Ross </w:t>
        <w:br/>
        <w:t xml:space="preserve"> &amp; THD GIFT CARD Number is 9808-274120607592-9991151</w:t>
        <w:br/>
        <w:t xml:space="preserve"> &amp; the Pin 3056</w:t>
        <w:br/>
      </w:r>
    </w:p>
    <w:p>
      <w:r>
        <w:t xml:space="preserve">This is my THD GIFT CARD Number &amp; they keyword is giftcard &amp; my name is Lisa Ross </w:t>
        <w:br/>
        <w:t xml:space="preserve"> &amp; THD GIFT CARD Number is 9806 155675777314 9997451</w:t>
        <w:br/>
        <w:t xml:space="preserve"> &amp; the Pin 3056</w:t>
        <w:br/>
      </w:r>
    </w:p>
    <w:p>
      <w:r>
        <w:t xml:space="preserve"> This is my THD GIFT CARD Number &amp; they keyword is giftcard &amp; my name is Olivia Ross </w:t>
        <w:br/>
        <w:t xml:space="preserve"> &amp; THD GIFT CARD Number is 98062767769088709001171</w:t>
        <w:br/>
        <w:t xml:space="preserve"> &amp; the Pin 3056</w:t>
        <w:br/>
      </w:r>
    </w:p>
    <w:p>
      <w:r>
        <w:t xml:space="preserve">This is my THD GIFT CARD Number &amp; they keyword is giftcard number &amp; my name is Stephen Rivera </w:t>
        <w:br/>
        <w:t xml:space="preserve"> &amp; THD GIFT CARD Number is 98081261601023579997531</w:t>
        <w:br/>
        <w:t xml:space="preserve"> &amp; the Pin 3056</w:t>
        <w:br/>
      </w:r>
    </w:p>
    <w:p>
      <w:r>
        <w:t xml:space="preserve"> This is my THD GIFT CARD Number &amp; they keyword is giftcard no &amp; my name is Michael Lewis </w:t>
        <w:br/>
        <w:t xml:space="preserve"> &amp; THD GIFT CARD Number is 9806 297271516257 8999781</w:t>
        <w:br/>
        <w:t xml:space="preserve"> &amp; the Pin 3056</w:t>
        <w:br/>
      </w:r>
    </w:p>
    <w:p>
      <w:r>
        <w:t xml:space="preserve">This is my THD GIFT CARD Number &amp; they keyword is gc # &amp; my name is Kathleen Myers </w:t>
        <w:br/>
        <w:t xml:space="preserve"> &amp; THD GIFT CARD Number is 9806-132856924549-9997531</w:t>
        <w:br/>
        <w:t xml:space="preserve"> &amp; the Pin 3056</w:t>
        <w:br/>
      </w:r>
    </w:p>
    <w:p>
      <w:r>
        <w:t xml:space="preserve"> This is my THD GIFT CARD Number &amp; they keyword is giftcard &amp; my name is Sarah Watson </w:t>
        <w:br/>
        <w:t xml:space="preserve"> &amp; THD GIFT CARD Number is 9808-284798366408-9991151</w:t>
        <w:br/>
        <w:t xml:space="preserve"> &amp; the Pin 3056</w:t>
        <w:br/>
      </w:r>
    </w:p>
    <w:p>
      <w:r>
        <w:t xml:space="preserve"> This is my THD GIFT CARD Number &amp; they keyword is gc # &amp; my name is Abigail Stewart </w:t>
        <w:br/>
        <w:t xml:space="preserve"> &amp; THD GIFT CARD Number is 9806-274088470898-8999781</w:t>
        <w:br/>
        <w:t xml:space="preserve"> &amp; the Pin 3056</w:t>
        <w:br/>
      </w:r>
    </w:p>
    <w:p>
      <w:r>
        <w:t xml:space="preserve">This is my THD GIFT CARD Number &amp; they keyword is card # &amp; my name is Joshua Young </w:t>
        <w:br/>
        <w:t xml:space="preserve"> &amp; THD GIFT CARD Number is 9806-161885925920-9997411</w:t>
        <w:br/>
        <w:t xml:space="preserve"> &amp; the Pin 3056</w:t>
        <w:br/>
      </w:r>
    </w:p>
    <w:p>
      <w:r>
        <w:t xml:space="preserve">This is my THD GIFT CARD Number &amp; they keyword is gift cardcard no. &amp; my name is Heather Fisher </w:t>
        <w:br/>
        <w:t xml:space="preserve"> &amp; THD GIFT CARD Number is 9808 182030233710 9997591</w:t>
        <w:br/>
        <w:t xml:space="preserve"> &amp; the Pin 3056</w:t>
        <w:br/>
      </w:r>
    </w:p>
    <w:p>
      <w:r>
        <w:t xml:space="preserve"> This is my THD GIFT CARD Number &amp; they keyword is gc number &amp; my name is Lori Perez </w:t>
        <w:br/>
        <w:t xml:space="preserve"> &amp; THD GIFT CARD Number is 9808-240163639133-9001181</w:t>
        <w:br/>
        <w:t xml:space="preserve"> &amp; the Pin 3056</w:t>
        <w:br/>
      </w:r>
    </w:p>
    <w:p>
      <w:r>
        <w:t xml:space="preserve">This is my THD GIFT CARD Number &amp; they keyword is giftcard no &amp; my name is Heather Reyes </w:t>
        <w:br/>
        <w:t xml:space="preserve"> &amp; THD GIFT CARD Number is 98061635244916399997451</w:t>
        <w:br/>
        <w:t xml:space="preserve"> &amp; the Pin 3056</w:t>
        <w:br/>
      </w:r>
    </w:p>
    <w:p>
      <w:r>
        <w:t xml:space="preserve">This is my THD GIFT CARD Number &amp; they keyword is gift_card &amp; my name is Pamela Rodriguez </w:t>
        <w:br/>
        <w:t xml:space="preserve"> &amp; THD GIFT CARD Number is 98081349807542799997591</w:t>
        <w:br/>
        <w:t xml:space="preserve"> &amp; the Pin 3056</w:t>
        <w:br/>
      </w:r>
    </w:p>
    <w:p>
      <w:r>
        <w:t xml:space="preserve">This is my THD GIFT CARD Number &amp; they keyword is giftcard &amp; my name is Frances Russell </w:t>
        <w:br/>
        <w:t xml:space="preserve"> &amp; THD GIFT CARD Number is 9806-163471719588-9997411</w:t>
        <w:br/>
        <w:t xml:space="preserve"> &amp; the Pin 3056</w:t>
        <w:br/>
      </w:r>
    </w:p>
    <w:p>
      <w:r>
        <w:t xml:space="preserve">This is my THD GIFT CARD Number &amp; they keyword is gift_card &amp; my name is Albert Phillips </w:t>
        <w:br/>
        <w:t xml:space="preserve"> &amp; THD GIFT CARD Number is 98081230043004079997451</w:t>
        <w:br/>
        <w:t xml:space="preserve"> &amp; the Pin 3056</w:t>
        <w:br/>
      </w:r>
    </w:p>
    <w:p>
      <w:r>
        <w:t xml:space="preserve"> This is my THD GIFT CARD Number &amp; they keyword is gift_card &amp; my name is Bobby Thomas </w:t>
        <w:br/>
        <w:t xml:space="preserve"> &amp; THD GIFT CARD Number is 9808-242259384281-9001171</w:t>
        <w:br/>
        <w:t xml:space="preserve"> &amp; the Pin 3056</w:t>
        <w:br/>
      </w:r>
    </w:p>
    <w:p>
      <w:r>
        <w:t xml:space="preserve">This is my THD GIFT CARD Number &amp; they keyword is gift cardcard no. &amp; my name is Kenneth Cooper </w:t>
        <w:br/>
        <w:t xml:space="preserve"> &amp; THD GIFT CARD Number is 9806 192408772855 9997411</w:t>
        <w:br/>
        <w:t xml:space="preserve"> &amp; the Pin 3056</w:t>
        <w:br/>
      </w:r>
    </w:p>
    <w:p>
      <w:r>
        <w:t xml:space="preserve"> This is my THD GIFT CARD Number &amp; they keyword is giftcard no &amp; my name is Christina Morales </w:t>
        <w:br/>
        <w:t xml:space="preserve"> &amp; THD GIFT CARD Number is 98062991890296789991151</w:t>
        <w:br/>
        <w:t xml:space="preserve"> &amp; the Pin 3056</w:t>
        <w:br/>
      </w:r>
    </w:p>
    <w:p>
      <w:r>
        <w:t xml:space="preserve"> This is my THD GIFT CARD Number &amp; they keyword is gift card no &amp; my name is Tyler Allen </w:t>
        <w:br/>
        <w:t xml:space="preserve"> &amp; THD GIFT CARD Number is 9806 287973476561 9001161</w:t>
        <w:br/>
        <w:t xml:space="preserve"> &amp; the Pin 3056</w:t>
        <w:br/>
      </w:r>
    </w:p>
    <w:p>
      <w:r>
        <w:t xml:space="preserve"> This is my THD GIFT CARD Number &amp; they keyword is gift card number &amp; my name is Samuel Price </w:t>
        <w:br/>
        <w:t xml:space="preserve"> &amp; THD GIFT CARD Number is 98082390657428009001171</w:t>
        <w:br/>
        <w:t xml:space="preserve"> &amp; the Pin 3056</w:t>
        <w:br/>
      </w:r>
    </w:p>
    <w:p>
      <w:r>
        <w:t xml:space="preserve">This is my THD GIFT CARD Number &amp; they keyword is giftcard no &amp; my name is Anna Martin </w:t>
        <w:br/>
        <w:t xml:space="preserve"> &amp; THD GIFT CARD Number is 98061807768239429997591</w:t>
        <w:br/>
        <w:t xml:space="preserve"> &amp; the Pin 3056</w:t>
        <w:br/>
      </w:r>
    </w:p>
    <w:p>
      <w:r>
        <w:t xml:space="preserve">This is my THD GIFT CARD Number &amp; they keyword is giftcard number &amp; my name is Keith Howard </w:t>
        <w:br/>
        <w:t xml:space="preserve"> &amp; THD GIFT CARD Number is 98061882948967879997531</w:t>
        <w:br/>
        <w:t xml:space="preserve"> &amp; the Pin 3056</w:t>
        <w:br/>
      </w:r>
    </w:p>
    <w:p>
      <w:r>
        <w:t xml:space="preserve"> This is my THD GIFT CARD Number &amp; they keyword is gift card number &amp; my name is Judith Allen </w:t>
        <w:br/>
        <w:t xml:space="preserve"> &amp; THD GIFT CARD Number is 9806 264227084765 9991151</w:t>
        <w:br/>
        <w:t xml:space="preserve"> &amp; the Pin 3056</w:t>
        <w:br/>
      </w:r>
    </w:p>
    <w:p>
      <w:r>
        <w:t xml:space="preserve">This is my THD GIFT CARD Number &amp; they keyword is gc # &amp; my name is Carol Wilson </w:t>
        <w:br/>
        <w:t xml:space="preserve"> &amp; THD GIFT CARD Number is 98081742139089299997451</w:t>
        <w:br/>
        <w:t xml:space="preserve"> &amp; the Pin 3056</w:t>
        <w:br/>
      </w:r>
    </w:p>
    <w:p>
      <w:r>
        <w:t xml:space="preserve"> This is my THD GIFT CARD Number &amp; they keyword is gc # &amp; my name is Aaron Baker </w:t>
        <w:br/>
        <w:t xml:space="preserve"> &amp; THD GIFT CARD Number is 98082876574863759001181</w:t>
        <w:br/>
        <w:t xml:space="preserve"> &amp; the Pin 3056</w:t>
        <w:br/>
      </w:r>
    </w:p>
    <w:p>
      <w:r>
        <w:t xml:space="preserve">This is my THD GIFT CARD Number &amp; they keyword is gift cardcard no. &amp; my name is Austin Mitchell </w:t>
        <w:br/>
        <w:t xml:space="preserve"> &amp; THD GIFT CARD Number is 9808 145592847168 9997531</w:t>
        <w:br/>
        <w:t xml:space="preserve"> &amp; the Pin 3056</w:t>
        <w:br/>
      </w:r>
    </w:p>
    <w:p>
      <w:r>
        <w:t xml:space="preserve">This is my THD GIFT CARD Number &amp; they keyword is giftcard &amp; my name is Matthew Gomez </w:t>
        <w:br/>
        <w:t xml:space="preserve"> &amp; THD GIFT CARD Number is 9808-118315635013-9997411</w:t>
        <w:br/>
        <w:t xml:space="preserve"> &amp; the Pin 3056</w:t>
        <w:br/>
      </w:r>
    </w:p>
    <w:p>
      <w:r>
        <w:t xml:space="preserve"> This is my THD GIFT CARD Number &amp; they keyword is gift cardcard no. &amp; my name is Heather King </w:t>
        <w:br/>
        <w:t xml:space="preserve"> &amp; THD GIFT CARD Number is 98082220189892279001171</w:t>
        <w:br/>
        <w:t xml:space="preserve"> &amp; the Pin 3056</w:t>
        <w:br/>
      </w:r>
    </w:p>
    <w:p>
      <w:r>
        <w:t xml:space="preserve"> This is my THD GIFT CARD Number &amp; they keyword is gift cardcard no. &amp; my name is Kimberly Nguyen </w:t>
        <w:br/>
        <w:t xml:space="preserve"> &amp; THD GIFT CARD Number is 98082761308851339001171</w:t>
        <w:br/>
        <w:t xml:space="preserve"> &amp; the Pin 3056</w:t>
        <w:br/>
      </w:r>
    </w:p>
    <w:p>
      <w:r>
        <w:t xml:space="preserve"> This is my THD GIFT CARD Number &amp; they keyword is gift_card &amp; my name is Robert Bell </w:t>
        <w:br/>
        <w:t xml:space="preserve"> &amp; THD GIFT CARD Number is 9806 272133164586 9991151</w:t>
        <w:br/>
        <w:t xml:space="preserve"> &amp; the Pin 3056</w:t>
        <w:br/>
      </w:r>
    </w:p>
    <w:p>
      <w:r>
        <w:t xml:space="preserve"> This is my THD GIFT CARD Number &amp; they keyword is giftcard no &amp; my name is Richard Lee </w:t>
        <w:br/>
        <w:t xml:space="preserve"> &amp; THD GIFT CARD Number is 9806 232203125500 8999781</w:t>
        <w:br/>
        <w:t xml:space="preserve"> &amp; the Pin 3056</w:t>
        <w:br/>
      </w:r>
    </w:p>
    <w:p>
      <w:r>
        <w:t xml:space="preserve">This is my THD GIFT CARD Number &amp; they keyword is gift cardcard no. &amp; my name is Lauren Watson </w:t>
        <w:br/>
        <w:t xml:space="preserve"> &amp; THD GIFT CARD Number is 9806 144745764377 9997411</w:t>
        <w:br/>
        <w:t xml:space="preserve"> &amp; the Pin 3056</w:t>
        <w:br/>
      </w:r>
    </w:p>
    <w:p>
      <w:r>
        <w:t xml:space="preserve"> This is my THD GIFT CARD Number &amp; they keyword is gift card no &amp; my name is George Robinson </w:t>
        <w:br/>
        <w:t xml:space="preserve"> &amp; THD GIFT CARD Number is 98062723950667009001161</w:t>
        <w:br/>
        <w:t xml:space="preserve"> &amp; the Pin 3056</w:t>
        <w:br/>
      </w:r>
    </w:p>
    <w:p>
      <w:r>
        <w:t xml:space="preserve">This is my THD GIFT CARD Number &amp; they keyword is gc number &amp; my name is Kathleen Miller </w:t>
        <w:br/>
        <w:t xml:space="preserve"> &amp; THD GIFT CARD Number is 98081231880454259997591</w:t>
        <w:br/>
        <w:t xml:space="preserve"> &amp; the Pin 3056</w:t>
        <w:br/>
      </w:r>
    </w:p>
    <w:p>
      <w:r>
        <w:t xml:space="preserve"> This is my THD GIFT CARD Number &amp; they keyword is giftcard &amp; my name is Doris Ramirez </w:t>
        <w:br/>
        <w:t xml:space="preserve"> &amp; THD GIFT CARD Number is 9806-268959284307-9001181</w:t>
        <w:br/>
        <w:t xml:space="preserve"> &amp; the Pin 3056</w:t>
        <w:br/>
      </w:r>
    </w:p>
    <w:p>
      <w:r>
        <w:t xml:space="preserve"> This is my THD GIFT CARD Number &amp; they keyword is giftcard number &amp; my name is Alan Hughes </w:t>
        <w:br/>
        <w:t xml:space="preserve"> &amp; THD GIFT CARD Number is 9808 282513844235 9001181</w:t>
        <w:br/>
        <w:t xml:space="preserve"> &amp; the Pin 3056</w:t>
        <w:br/>
      </w:r>
    </w:p>
    <w:p>
      <w:r>
        <w:t xml:space="preserve">This is my THD GIFT CARD Number &amp; they keyword is gift card no &amp; my name is Alexis Rodriguez </w:t>
        <w:br/>
        <w:t xml:space="preserve"> &amp; THD GIFT CARD Number is 98061400099875629997451</w:t>
        <w:br/>
        <w:t xml:space="preserve"> &amp; the Pin 3056</w:t>
        <w:br/>
      </w:r>
    </w:p>
    <w:p>
      <w:r>
        <w:t xml:space="preserve">This is my THD GIFT CARD Number &amp; they keyword is gc number &amp; my name is Denise Morgan </w:t>
        <w:br/>
        <w:t xml:space="preserve"> &amp; THD GIFT CARD Number is 98061138079554409997531</w:t>
        <w:br/>
        <w:t xml:space="preserve"> &amp; the Pin 3056</w:t>
        <w:br/>
      </w:r>
    </w:p>
    <w:p>
      <w:r>
        <w:t xml:space="preserve"> This is my THD GIFT CARD Number &amp; they keyword is gc no &amp; my name is Shirley Morris </w:t>
        <w:br/>
        <w:t xml:space="preserve"> &amp; THD GIFT CARD Number is 9806 270460966980 9991151</w:t>
        <w:br/>
        <w:t xml:space="preserve"> &amp; the Pin 3056</w:t>
        <w:br/>
      </w:r>
    </w:p>
    <w:p>
      <w:r>
        <w:t xml:space="preserve"> This is my THD GIFT CARD Number &amp; they keyword is card # &amp; my name is Janice Brown </w:t>
        <w:br/>
        <w:t xml:space="preserve"> &amp; THD GIFT CARD Number is 98062634870332769991151</w:t>
        <w:br/>
        <w:t xml:space="preserve"> &amp; the Pin 3056</w:t>
        <w:br/>
      </w:r>
    </w:p>
    <w:p>
      <w:r>
        <w:t xml:space="preserve"> This is my THD GIFT CARD Number &amp; they keyword is gc no &amp; my name is Christina Baker </w:t>
        <w:br/>
        <w:t xml:space="preserve"> &amp; THD GIFT CARD Number is 98082832169520489991151</w:t>
        <w:br/>
        <w:t xml:space="preserve"> &amp; the Pin 3056</w:t>
        <w:br/>
      </w:r>
    </w:p>
    <w:p>
      <w:r>
        <w:t xml:space="preserve"> This is my THD GIFT CARD Number &amp; they keyword is gift cardcard no. &amp; my name is Paul Butler </w:t>
        <w:br/>
        <w:t xml:space="preserve"> &amp; THD GIFT CARD Number is 9806 257709330104 9001161</w:t>
        <w:br/>
        <w:t xml:space="preserve"> &amp; the Pin 3056</w:t>
        <w:br/>
      </w:r>
    </w:p>
    <w:p>
      <w:r>
        <w:t xml:space="preserve">This is my THD GIFT CARD Number &amp; they keyword is giftcard no &amp; my name is Maria Campbell </w:t>
        <w:br/>
        <w:t xml:space="preserve"> &amp; THD GIFT CARD Number is 98081498465569629997591</w:t>
        <w:br/>
        <w:t xml:space="preserve"> &amp; the Pin 3056</w:t>
        <w:br/>
      </w:r>
    </w:p>
    <w:p>
      <w:r>
        <w:t xml:space="preserve">This is my THD GIFT CARD Number &amp; they keyword is giftcard &amp; my name is Logan Wood </w:t>
        <w:br/>
        <w:t xml:space="preserve"> &amp; THD GIFT CARD Number is 9808 151306156840 9997591</w:t>
        <w:br/>
        <w:t xml:space="preserve"> &amp; the Pin 3056</w:t>
        <w:br/>
      </w:r>
    </w:p>
    <w:p>
      <w:r>
        <w:t xml:space="preserve">This is my THD GIFT CARD Number &amp; they keyword is gift card number &amp; my name is Julia Reed </w:t>
        <w:br/>
        <w:t xml:space="preserve"> &amp; THD GIFT CARD Number is 9806 191619826783 9997541</w:t>
        <w:br/>
        <w:t xml:space="preserve"> &amp; the Pin 3056</w:t>
        <w:br/>
      </w:r>
    </w:p>
    <w:p>
      <w:r>
        <w:t xml:space="preserve">This is my THD GIFT CARD Number &amp; they keyword is gift cardcard no. &amp; my name is Marie Morales </w:t>
        <w:br/>
        <w:t xml:space="preserve"> &amp; THD GIFT CARD Number is 9808-194517729317-9997531</w:t>
        <w:br/>
        <w:t xml:space="preserve"> &amp; the Pin 3056</w:t>
        <w:br/>
      </w:r>
    </w:p>
    <w:p>
      <w:r>
        <w:t xml:space="preserve"> This is my THD GIFT CARD Number &amp; they keyword is giftcard &amp; my name is Alexander Sanchez </w:t>
        <w:br/>
        <w:t xml:space="preserve"> &amp; THD GIFT CARD Number is 98082920909670479991151</w:t>
        <w:br/>
        <w:t xml:space="preserve"> &amp; the Pin 3056</w:t>
        <w:br/>
      </w:r>
    </w:p>
    <w:p>
      <w:r>
        <w:t xml:space="preserve">This is my THD GIFT CARD Number &amp; they keyword is card # &amp; my name is Charles Lopez </w:t>
        <w:br/>
        <w:t xml:space="preserve"> &amp; THD GIFT CARD Number is 9808 171288915090 9997531</w:t>
        <w:br/>
        <w:t xml:space="preserve"> &amp; the Pin 3056</w:t>
        <w:br/>
      </w:r>
    </w:p>
    <w:p>
      <w:r>
        <w:t xml:space="preserve"> This is my THD GIFT CARD Number &amp; they keyword is giftcard number &amp; my name is Mary Scott </w:t>
        <w:br/>
        <w:t xml:space="preserve"> &amp; THD GIFT CARD Number is 9806-282126126546-8999781</w:t>
        <w:br/>
        <w:t xml:space="preserve"> &amp; the Pin 3056</w:t>
        <w:br/>
      </w:r>
    </w:p>
    <w:p>
      <w:r>
        <w:t xml:space="preserve">This is my THD GIFT CARD Number &amp; they keyword is gift_card &amp; my name is James Sullivan </w:t>
        <w:br/>
        <w:t xml:space="preserve"> &amp; THD GIFT CARD Number is 9808-137034766459-9997411</w:t>
        <w:br/>
        <w:t xml:space="preserve"> &amp; the Pin 3056</w:t>
        <w:br/>
      </w:r>
    </w:p>
    <w:p>
      <w:r>
        <w:t xml:space="preserve"> This is my THD GIFT CARD Number &amp; they keyword is gift cardcard no. &amp; my name is Evelyn Williams </w:t>
        <w:br/>
        <w:t xml:space="preserve"> &amp; THD GIFT CARD Number is 9806 271369051738 9001181</w:t>
        <w:br/>
        <w:t xml:space="preserve"> &amp; the Pin 3056</w:t>
        <w:br/>
      </w:r>
    </w:p>
    <w:p>
      <w:r>
        <w:t xml:space="preserve"> This is my THD GIFT CARD Number &amp; they keyword is card # &amp; my name is Jacob Gomez </w:t>
        <w:br/>
        <w:t xml:space="preserve"> &amp; THD GIFT CARD Number is 98082239990186128999781</w:t>
        <w:br/>
        <w:t xml:space="preserve"> &amp; the Pin 3056</w:t>
        <w:br/>
      </w:r>
    </w:p>
    <w:p>
      <w:r>
        <w:t xml:space="preserve"> This is my THD GIFT CARD Number &amp; they keyword is gift card number &amp; my name is Emma Rodriguez </w:t>
        <w:br/>
        <w:t xml:space="preserve"> &amp; THD GIFT CARD Number is 9808-287488619902-9001171</w:t>
        <w:br/>
        <w:t xml:space="preserve"> &amp; the Pin 3056</w:t>
        <w:br/>
      </w:r>
    </w:p>
    <w:p>
      <w:r>
        <w:t xml:space="preserve">This is my THD GIFT CARD Number &amp; they keyword is gift card number &amp; my name is Gabriel Phillips </w:t>
        <w:br/>
        <w:t xml:space="preserve"> &amp; THD GIFT CARD Number is 9806-199623750308-9997541</w:t>
        <w:br/>
        <w:t xml:space="preserve"> &amp; the Pin 3056</w:t>
        <w:br/>
      </w:r>
    </w:p>
    <w:p>
      <w:r>
        <w:t xml:space="preserve">This is my THD GIFT CARD Number &amp; they keyword is giftcard no &amp; my name is Alexander Gomez </w:t>
        <w:br/>
        <w:t xml:space="preserve"> &amp; THD GIFT CARD Number is 9808-154415291455-9997531</w:t>
        <w:br/>
        <w:t xml:space="preserve"> &amp; the Pin 3056</w:t>
        <w:br/>
      </w:r>
    </w:p>
    <w:p>
      <w:r>
        <w:t xml:space="preserve">This is my THD GIFT CARD Number &amp; they keyword is gift card number &amp; my name is Gregory Edwards </w:t>
        <w:br/>
        <w:t xml:space="preserve"> &amp; THD GIFT CARD Number is 9806-148413161525-9997411</w:t>
        <w:br/>
        <w:t xml:space="preserve"> &amp; the Pin 3056</w:t>
        <w:br/>
      </w:r>
    </w:p>
    <w:p>
      <w:r>
        <w:t xml:space="preserve"> This is my THD GIFT CARD Number &amp; they keyword is gift cardcard no. &amp; my name is Melissa Lewis </w:t>
        <w:br/>
        <w:t xml:space="preserve"> &amp; THD GIFT CARD Number is 9806 299308956424 9001171</w:t>
        <w:br/>
        <w:t xml:space="preserve"> &amp; the Pin 3056</w:t>
        <w:br/>
      </w:r>
    </w:p>
    <w:p>
      <w:r>
        <w:t xml:space="preserve">This is my THD GIFT CARD Number &amp; they keyword is gift_card &amp; my name is Patrick Hall </w:t>
        <w:br/>
        <w:t xml:space="preserve"> &amp; THD GIFT CARD Number is 98081327820139729997451</w:t>
        <w:br/>
        <w:t xml:space="preserve"> &amp; the Pin 3056</w:t>
        <w:br/>
      </w:r>
    </w:p>
    <w:p>
      <w:r>
        <w:t xml:space="preserve">This is my THD GIFT CARD Number &amp; they keyword is gc no &amp; my name is Christopher Clark </w:t>
        <w:br/>
        <w:t xml:space="preserve"> &amp; THD GIFT CARD Number is 9808-184344782224-9997591</w:t>
        <w:br/>
        <w:t xml:space="preserve"> &amp; the Pin 3056</w:t>
        <w:br/>
      </w:r>
    </w:p>
    <w:p>
      <w:r>
        <w:t xml:space="preserve"> This is my THD GIFT CARD Number &amp; they keyword is gift_card &amp; my name is Melissa Rodriguez </w:t>
        <w:br/>
        <w:t xml:space="preserve"> &amp; THD GIFT CARD Number is 9808-241544065097-9001181</w:t>
        <w:br/>
        <w:t xml:space="preserve"> &amp; the Pin 3056</w:t>
        <w:br/>
      </w:r>
    </w:p>
    <w:p>
      <w:r>
        <w:t xml:space="preserve"> This is my THD GIFT CARD Number &amp; they keyword is gift_card &amp; my name is Joe Murphy </w:t>
        <w:br/>
        <w:t xml:space="preserve"> &amp; THD GIFT CARD Number is 9806 214146857771 9991151</w:t>
        <w:br/>
        <w:t xml:space="preserve"> &amp; the Pin 3056</w:t>
        <w:br/>
      </w:r>
    </w:p>
    <w:p>
      <w:r>
        <w:t xml:space="preserve">This is my THD GIFT CARD Number &amp; they keyword is giftcard no &amp; my name is Janice Powell </w:t>
        <w:br/>
        <w:t xml:space="preserve"> &amp; THD GIFT CARD Number is 98061516102594389997451</w:t>
        <w:br/>
        <w:t xml:space="preserve"> &amp; the Pin 3056</w:t>
        <w:br/>
      </w:r>
    </w:p>
    <w:p>
      <w:r>
        <w:t xml:space="preserve"> This is my THD GIFT CARD Number &amp; they keyword is gc # &amp; my name is Jerry Brooks </w:t>
        <w:br/>
        <w:t xml:space="preserve"> &amp; THD GIFT CARD Number is 9808 228999446791 9991151</w:t>
        <w:br/>
        <w:t xml:space="preserve"> &amp; the Pin 3056</w:t>
        <w:br/>
      </w:r>
    </w:p>
    <w:p>
      <w:r>
        <w:t xml:space="preserve">This is my THD GIFT CARD Number &amp; they keyword is gift_card &amp; my name is Henry Jackson </w:t>
        <w:br/>
        <w:t xml:space="preserve"> &amp; THD GIFT CARD Number is 98081781202270309997541</w:t>
        <w:br/>
        <w:t xml:space="preserve"> &amp; the Pin 3056</w:t>
        <w:br/>
      </w:r>
    </w:p>
    <w:p>
      <w:r>
        <w:t xml:space="preserve"> This is my THD GIFT CARD Number &amp; they keyword is gift card number &amp; my name is Julie Miller </w:t>
        <w:br/>
        <w:t xml:space="preserve"> &amp; THD GIFT CARD Number is 9808 223732023480 9001161</w:t>
        <w:br/>
        <w:t xml:space="preserve"> &amp; the Pin 3056</w:t>
        <w:br/>
      </w:r>
    </w:p>
    <w:p>
      <w:r>
        <w:t xml:space="preserve"> This is my THD GIFT CARD Number &amp; they keyword is gift_card &amp; my name is Lawrence Cook </w:t>
        <w:br/>
        <w:t xml:space="preserve"> &amp; THD GIFT CARD Number is 98062639625700699001181</w:t>
        <w:br/>
        <w:t xml:space="preserve"> &amp; the Pin 3056</w:t>
        <w:br/>
      </w:r>
    </w:p>
    <w:p>
      <w:r>
        <w:t xml:space="preserve">This is my THD GIFT CARD Number &amp; they keyword is card # &amp; my name is Jeremy Lee </w:t>
        <w:br/>
        <w:t xml:space="preserve"> &amp; THD GIFT CARD Number is 9806 123632234297 9997531</w:t>
        <w:br/>
        <w:t xml:space="preserve"> &amp; the Pin 3056</w:t>
        <w:br/>
      </w:r>
    </w:p>
    <w:p>
      <w:r>
        <w:t xml:space="preserve"> This is my THD GIFT CARD Number &amp; they keyword is giftcard &amp; my name is Donna Phillips </w:t>
        <w:br/>
        <w:t xml:space="preserve"> &amp; THD GIFT CARD Number is 98062832039676249991151</w:t>
        <w:br/>
        <w:t xml:space="preserve"> &amp; the Pin 3056</w:t>
        <w:br/>
      </w:r>
    </w:p>
    <w:p>
      <w:r>
        <w:t xml:space="preserve">This is my THD GIFT CARD Number &amp; they keyword is gift cardcard no. &amp; my name is Nathan Morgan </w:t>
        <w:br/>
        <w:t xml:space="preserve"> &amp; THD GIFT CARD Number is 9806-126027935740-9997541</w:t>
        <w:br/>
        <w:t xml:space="preserve"> &amp; the Pin 3056</w:t>
        <w:br/>
      </w:r>
    </w:p>
    <w:p>
      <w:r>
        <w:t xml:space="preserve"> This is my THD GIFT CARD Number &amp; they keyword is gc number &amp; my name is Dylan Carter </w:t>
        <w:br/>
        <w:t xml:space="preserve"> &amp; THD GIFT CARD Number is 98082418722743649001171</w:t>
        <w:br/>
        <w:t xml:space="preserve"> &amp; the Pin 3056</w:t>
        <w:br/>
      </w:r>
    </w:p>
    <w:p>
      <w:r>
        <w:t xml:space="preserve">This is my THD GIFT CARD Number &amp; they keyword is gc # &amp; my name is Kenneth Bailey </w:t>
        <w:br/>
        <w:t xml:space="preserve"> &amp; THD GIFT CARD Number is 9808 165482762378 9997541</w:t>
        <w:br/>
        <w:t xml:space="preserve"> &amp; the Pin 3056</w:t>
        <w:br/>
      </w:r>
    </w:p>
    <w:p>
      <w:r>
        <w:t xml:space="preserve"> This is my THD GIFT CARD Number &amp; they keyword is gc # &amp; my name is Teresa Reyes </w:t>
        <w:br/>
        <w:t xml:space="preserve"> &amp; THD GIFT CARD Number is 98062780913051959001161</w:t>
        <w:br/>
        <w:t xml:space="preserve"> &amp; the Pin 3056</w:t>
        <w:br/>
      </w:r>
    </w:p>
    <w:p>
      <w:r>
        <w:t xml:space="preserve"> This is my THD GIFT CARD Number &amp; they keyword is gc number &amp; my name is Brian Kelly </w:t>
        <w:br/>
        <w:t xml:space="preserve"> &amp; THD GIFT CARD Number is 98062177525576699001171</w:t>
        <w:br/>
        <w:t xml:space="preserve"> &amp; the Pin 3056</w:t>
        <w:br/>
      </w:r>
    </w:p>
    <w:p>
      <w:r>
        <w:t xml:space="preserve"> This is my THD GIFT CARD Number &amp; they keyword is giftcard no &amp; my name is Teresa Nguyen </w:t>
        <w:br/>
        <w:t xml:space="preserve"> &amp; THD GIFT CARD Number is 9806 289874936268 8999781</w:t>
        <w:br/>
        <w:t xml:space="preserve"> &amp; the Pin 3056</w:t>
        <w:br/>
      </w:r>
    </w:p>
    <w:p>
      <w:r>
        <w:t xml:space="preserve"> This is my THD GIFT CARD Number &amp; they keyword is giftcard number &amp; my name is Harold Carter </w:t>
        <w:br/>
        <w:t xml:space="preserve"> &amp; THD GIFT CARD Number is 9808-255612228732-9001181</w:t>
        <w:br/>
        <w:t xml:space="preserve"> &amp; the Pin 3056</w:t>
        <w:br/>
      </w:r>
    </w:p>
    <w:p>
      <w:r>
        <w:t xml:space="preserve"> This is my THD GIFT CARD Number &amp; they keyword is gc # &amp; my name is Martha Cruz </w:t>
        <w:br/>
        <w:t xml:space="preserve"> &amp; THD GIFT CARD Number is 98082545950472649001171</w:t>
        <w:br/>
        <w:t xml:space="preserve"> &amp; the Pin 3056</w:t>
        <w:br/>
      </w:r>
    </w:p>
    <w:p>
      <w:r>
        <w:t xml:space="preserve">This is my THD GIFT CARD Number &amp; they keyword is gift cardcard no. &amp; my name is Jesse Hernandez </w:t>
        <w:br/>
        <w:t xml:space="preserve"> &amp; THD GIFT CARD Number is 9808-169299569563-9997591</w:t>
        <w:br/>
        <w:t xml:space="preserve"> &amp; the Pin 3056</w:t>
        <w:br/>
      </w:r>
    </w:p>
    <w:p>
      <w:r>
        <w:t xml:space="preserve">This is my THD GIFT CARD Number &amp; they keyword is gc number &amp; my name is Ronald Hill </w:t>
        <w:br/>
        <w:t xml:space="preserve"> &amp; THD GIFT CARD Number is 9806 153729333735 9997541</w:t>
        <w:br/>
        <w:t xml:space="preserve"> &amp; the Pin 3056</w:t>
        <w:br/>
      </w:r>
    </w:p>
    <w:p>
      <w:r>
        <w:t xml:space="preserve">This is my THD GIFT CARD Number &amp; they keyword is giftcard number &amp; my name is Elizabeth Sullivan </w:t>
        <w:br/>
        <w:t xml:space="preserve"> &amp; THD GIFT CARD Number is 9808-145642092606-9997411</w:t>
        <w:br/>
        <w:t xml:space="preserve"> &amp; the Pin 3056</w:t>
        <w:br/>
      </w:r>
    </w:p>
    <w:p>
      <w:r>
        <w:t xml:space="preserve">This is my THD GIFT CARD Number &amp; they keyword is card # &amp; my name is Jesse Walker </w:t>
        <w:br/>
        <w:t xml:space="preserve"> &amp; THD GIFT CARD Number is 98081204185761769997531</w:t>
        <w:br/>
        <w:t xml:space="preserve"> &amp; the Pin 3056</w:t>
        <w:br/>
      </w:r>
    </w:p>
    <w:p>
      <w:r>
        <w:t xml:space="preserve">This is my THD GIFT CARD Number &amp; they keyword is gc no &amp; my name is Stephen Lopez </w:t>
        <w:br/>
        <w:t xml:space="preserve"> &amp; THD GIFT CARD Number is 9808-172016766284-9997531</w:t>
        <w:br/>
        <w:t xml:space="preserve"> &amp; the Pin 3056</w:t>
        <w:br/>
      </w:r>
    </w:p>
    <w:p>
      <w:r>
        <w:t xml:space="preserve">This is my THD GIFT CARD Number &amp; they keyword is giftcard no &amp; my name is Olivia Russell </w:t>
        <w:br/>
        <w:t xml:space="preserve"> &amp; THD GIFT CARD Number is 98061201761922519997451</w:t>
        <w:br/>
        <w:t xml:space="preserve"> &amp; the Pin 3056</w:t>
        <w:br/>
      </w:r>
    </w:p>
    <w:p>
      <w:r>
        <w:t xml:space="preserve"> This is my THD GIFT CARD Number &amp; they keyword is gift card number &amp; my name is Melissa Fisher </w:t>
        <w:br/>
        <w:t xml:space="preserve"> &amp; THD GIFT CARD Number is 9806 223280612622 9001161</w:t>
        <w:br/>
        <w:t xml:space="preserve"> &amp; the Pin 3056</w:t>
        <w:br/>
      </w:r>
    </w:p>
    <w:p>
      <w:r>
        <w:t xml:space="preserve">This is my THD GIFT CARD Number &amp; they keyword is gc no &amp; my name is Terry Reed </w:t>
        <w:br/>
        <w:t xml:space="preserve"> &amp; THD GIFT CARD Number is 9808-156356770713-9997531</w:t>
        <w:br/>
        <w:t xml:space="preserve"> &amp; the Pin 3056</w:t>
        <w:br/>
      </w:r>
    </w:p>
    <w:p>
      <w:r>
        <w:t xml:space="preserve"> This is my THD GIFT CARD Number &amp; they keyword is giftcard number &amp; my name is Ashley Foster </w:t>
        <w:br/>
        <w:t xml:space="preserve"> &amp; THD GIFT CARD Number is 9808 226786333341 8999781</w:t>
        <w:br/>
        <w:t xml:space="preserve"> &amp; the Pin 3056</w:t>
        <w:br/>
      </w:r>
    </w:p>
    <w:p>
      <w:r>
        <w:t xml:space="preserve"> This is my THD GIFT CARD Number &amp; they keyword is gift card no &amp; my name is David Clark </w:t>
        <w:br/>
        <w:t xml:space="preserve"> &amp; THD GIFT CARD Number is 9806 243848491438 9001181</w:t>
        <w:br/>
        <w:t xml:space="preserve"> &amp; the Pin 3056</w:t>
        <w:br/>
      </w:r>
    </w:p>
    <w:p>
      <w:r>
        <w:t xml:space="preserve"> This is my THD GIFT CARD Number &amp; they keyword is card # &amp; my name is Samantha Carter </w:t>
        <w:br/>
        <w:t xml:space="preserve"> &amp; THD GIFT CARD Number is 9808-236360338887-9001181</w:t>
        <w:br/>
        <w:t xml:space="preserve"> &amp; the Pin 3056</w:t>
        <w:br/>
      </w:r>
    </w:p>
    <w:p>
      <w:r>
        <w:t xml:space="preserve">This is my THD GIFT CARD Number &amp; they keyword is gc number &amp; my name is Roy Ross </w:t>
        <w:br/>
        <w:t xml:space="preserve"> &amp; THD GIFT CARD Number is 9806-115294601302-9997541</w:t>
        <w:br/>
        <w:t xml:space="preserve"> &amp; the Pin 3056</w:t>
        <w:br/>
      </w:r>
    </w:p>
    <w:p>
      <w:r>
        <w:t xml:space="preserve"> This is my THD GIFT CARD Number &amp; they keyword is giftcard no &amp; my name is Ruth Long </w:t>
        <w:br/>
        <w:t xml:space="preserve"> &amp; THD GIFT CARD Number is 9806 211044849516 9001171</w:t>
        <w:br/>
        <w:t xml:space="preserve"> &amp; the Pin 3056</w:t>
        <w:br/>
      </w:r>
    </w:p>
    <w:p>
      <w:r>
        <w:t xml:space="preserve">This is my THD GIFT CARD Number &amp; they keyword is gc number &amp; my name is Keith Martin </w:t>
        <w:br/>
        <w:t xml:space="preserve"> &amp; THD GIFT CARD Number is 9808 146637088371 9997591</w:t>
        <w:br/>
        <w:t xml:space="preserve"> &amp; the Pin 3056</w:t>
        <w:br/>
      </w:r>
    </w:p>
    <w:p>
      <w:r>
        <w:t xml:space="preserve">This is my THD GIFT CARD Number &amp; they keyword is gift card number &amp; my name is Alice Williams </w:t>
        <w:br/>
        <w:t xml:space="preserve"> &amp; THD GIFT CARD Number is 9808-149246523953-9997591</w:t>
        <w:br/>
        <w:t xml:space="preserve"> &amp; the Pin 3056</w:t>
        <w:br/>
      </w:r>
    </w:p>
    <w:p>
      <w:r>
        <w:t xml:space="preserve"> This is my THD GIFT CARD Number &amp; they keyword is giftcard &amp; my name is Jason Wilson </w:t>
        <w:br/>
        <w:t xml:space="preserve"> &amp; THD GIFT CARD Number is 98062317780427639001181</w:t>
        <w:br/>
        <w:t xml:space="preserve"> &amp; the Pin 3056</w:t>
        <w:br/>
      </w:r>
    </w:p>
    <w:p>
      <w:r>
        <w:t xml:space="preserve">This is my THD GIFT CARD Number &amp; they keyword is gift card number &amp; my name is Benjamin Ramirez </w:t>
        <w:br/>
        <w:t xml:space="preserve"> &amp; THD GIFT CARD Number is 9806 111571413225 9997591</w:t>
        <w:br/>
        <w:t xml:space="preserve"> &amp; the Pin 3056</w:t>
        <w:br/>
      </w:r>
    </w:p>
    <w:p>
      <w:r>
        <w:t xml:space="preserve">This is my THD GIFT CARD Number &amp; they keyword is gift cardcard no. &amp; my name is Alice Rodriguez </w:t>
        <w:br/>
        <w:t xml:space="preserve"> &amp; THD GIFT CARD Number is 9808-199119288495-9997411</w:t>
        <w:br/>
        <w:t xml:space="preserve"> &amp; the Pin 3056</w:t>
        <w:br/>
      </w:r>
    </w:p>
    <w:p>
      <w:r>
        <w:t xml:space="preserve"> This is my THD GIFT CARD Number &amp; they keyword is gift card no &amp; my name is Benjamin Barnes </w:t>
        <w:br/>
        <w:t xml:space="preserve"> &amp; THD GIFT CARD Number is 9808 292886239257 9001161</w:t>
        <w:br/>
        <w:t xml:space="preserve"> &amp; the Pin 3056</w:t>
        <w:br/>
      </w:r>
    </w:p>
    <w:p>
      <w:r>
        <w:t xml:space="preserve"> This is my THD GIFT CARD Number &amp; they keyword is giftcard &amp; my name is Sandra Watson </w:t>
        <w:br/>
        <w:t xml:space="preserve"> &amp; THD GIFT CARD Number is 9808-237996191645-8999781</w:t>
        <w:br/>
        <w:t xml:space="preserve"> &amp; the Pin 3056</w:t>
        <w:br/>
      </w:r>
    </w:p>
    <w:p>
      <w:r>
        <w:t xml:space="preserve">This is my THD GIFT CARD Number &amp; they keyword is giftcard number &amp; my name is Jennifer Thomas </w:t>
        <w:br/>
        <w:t xml:space="preserve"> &amp; THD GIFT CARD Number is 9808-154323402614-9997541</w:t>
        <w:br/>
        <w:t xml:space="preserve"> &amp; the Pin 3056</w:t>
        <w:br/>
      </w:r>
    </w:p>
    <w:p>
      <w:r>
        <w:t xml:space="preserve">This is my THD GIFT CARD Number &amp; they keyword is giftcard &amp; my name is Raymond Myers </w:t>
        <w:br/>
        <w:t xml:space="preserve"> &amp; THD GIFT CARD Number is 9806 182626462116 9997411</w:t>
        <w:br/>
        <w:t xml:space="preserve"> &amp; the Pin 3056</w:t>
        <w:br/>
      </w:r>
    </w:p>
    <w:p>
      <w:r>
        <w:t xml:space="preserve"> This is my THD GIFT CARD Number &amp; they keyword is gift_card &amp; my name is Evelyn Anderson </w:t>
        <w:br/>
        <w:t xml:space="preserve"> &amp; THD GIFT CARD Number is 9806-225357181131-9001181</w:t>
        <w:br/>
        <w:t xml:space="preserve"> &amp; the Pin 3056</w:t>
        <w:br/>
      </w:r>
    </w:p>
    <w:p>
      <w:r>
        <w:t xml:space="preserve"> This is my THD GIFT CARD Number &amp; they keyword is gift card no &amp; my name is Andrea Jackson </w:t>
        <w:br/>
        <w:t xml:space="preserve"> &amp; THD GIFT CARD Number is 9806-236343761120-9001161</w:t>
        <w:br/>
        <w:t xml:space="preserve"> &amp; the Pin 3056</w:t>
        <w:br/>
      </w:r>
    </w:p>
    <w:p>
      <w:r>
        <w:t xml:space="preserve"> This is my THD GIFT CARD Number &amp; they keyword is gift_card &amp; my name is Logan Robinson </w:t>
        <w:br/>
        <w:t xml:space="preserve"> &amp; THD GIFT CARD Number is 9808 295859898731 9001181</w:t>
        <w:br/>
        <w:t xml:space="preserve"> &amp; the Pin 3056</w:t>
        <w:br/>
      </w:r>
    </w:p>
    <w:p>
      <w:r>
        <w:t xml:space="preserve">This is my THD GIFT CARD Number &amp; they keyword is gc # &amp; my name is Nathan Perry </w:t>
        <w:br/>
        <w:t xml:space="preserve"> &amp; THD GIFT CARD Number is 9808-113790112236-9997411</w:t>
        <w:br/>
        <w:t xml:space="preserve"> &amp; the Pin 3056</w:t>
        <w:br/>
      </w:r>
    </w:p>
    <w:p>
      <w:r>
        <w:t xml:space="preserve"> This is my THD GIFT CARD Number &amp; they keyword is gift_card &amp; my name is Marilyn Russell </w:t>
        <w:br/>
        <w:t xml:space="preserve"> &amp; THD GIFT CARD Number is 9806 219527335631 9991151</w:t>
        <w:br/>
        <w:t xml:space="preserve"> &amp; the Pin 3056</w:t>
        <w:br/>
      </w:r>
    </w:p>
    <w:p>
      <w:r>
        <w:t xml:space="preserve"> This is my THD GIFT CARD Number &amp; they keyword is gc no &amp; my name is Adam Clark </w:t>
        <w:br/>
        <w:t xml:space="preserve"> &amp; THD GIFT CARD Number is 9806 235299213922 9001171</w:t>
        <w:br/>
        <w:t xml:space="preserve"> &amp; the Pin 3056</w:t>
        <w:br/>
      </w:r>
    </w:p>
    <w:p>
      <w:r>
        <w:t xml:space="preserve">This is my THD GIFT CARD Number &amp; they keyword is gift_card &amp; my name is Evelyn Wood </w:t>
        <w:br/>
        <w:t xml:space="preserve"> &amp; THD GIFT CARD Number is 9808-165940375077-9997591</w:t>
        <w:br/>
        <w:t xml:space="preserve"> &amp; the Pin 3056</w:t>
        <w:br/>
      </w:r>
    </w:p>
    <w:p>
      <w:r>
        <w:t xml:space="preserve"> This is my THD GIFT CARD Number &amp; they keyword is gift_card &amp; my name is Jordan Hill </w:t>
        <w:br/>
        <w:t xml:space="preserve"> &amp; THD GIFT CARD Number is 9808-226750909564-8999781</w:t>
        <w:br/>
        <w:t xml:space="preserve"> &amp; the Pin 3056</w:t>
        <w:br/>
      </w:r>
    </w:p>
    <w:p>
      <w:r>
        <w:t xml:space="preserve">This is my THD GIFT CARD Number &amp; they keyword is gift card number &amp; my name is Juan Lee </w:t>
        <w:br/>
        <w:t xml:space="preserve"> &amp; THD GIFT CARD Number is 9806 119343670844 9997541</w:t>
        <w:br/>
        <w:t xml:space="preserve"> &amp; the Pin 3056</w:t>
        <w:br/>
      </w:r>
    </w:p>
    <w:p>
      <w:r>
        <w:t xml:space="preserve">This is my THD GIFT CARD Number &amp; they keyword is gift cardcard no. &amp; my name is Donald Young </w:t>
        <w:br/>
        <w:t xml:space="preserve"> &amp; THD GIFT CARD Number is 9806-185050549378-9997411</w:t>
        <w:br/>
        <w:t xml:space="preserve"> &amp; the Pin 3056</w:t>
        <w:br/>
      </w:r>
    </w:p>
    <w:p>
      <w:r>
        <w:t xml:space="preserve"> This is my THD GIFT CARD Number &amp; they keyword is gc no &amp; my name is John Jackson </w:t>
        <w:br/>
        <w:t xml:space="preserve"> &amp; THD GIFT CARD Number is 9808-211243357610-9001171</w:t>
        <w:br/>
        <w:t xml:space="preserve"> &amp; the Pin 3056</w:t>
        <w:br/>
      </w:r>
    </w:p>
    <w:p>
      <w:r>
        <w:t xml:space="preserve"> This is my THD GIFT CARD Number &amp; they keyword is giftcard &amp; my name is Robert Butler </w:t>
        <w:br/>
        <w:t xml:space="preserve"> &amp; THD GIFT CARD Number is 98082992246088188999781</w:t>
        <w:br/>
        <w:t xml:space="preserve"> &amp; the Pin 3056</w:t>
        <w:br/>
      </w:r>
    </w:p>
    <w:p>
      <w:r>
        <w:t xml:space="preserve"> This is my THD GIFT CARD Number &amp; they keyword is gc no &amp; my name is Nicole Rivera </w:t>
        <w:br/>
        <w:t xml:space="preserve"> &amp; THD GIFT CARD Number is 9808 272098127368 9001161</w:t>
        <w:br/>
        <w:t xml:space="preserve"> &amp; the Pin 3056</w:t>
        <w:br/>
      </w:r>
    </w:p>
    <w:p>
      <w:r>
        <w:t xml:space="preserve"> This is my THD GIFT CARD Number &amp; they keyword is giftcard &amp; my name is Sean Rivera </w:t>
        <w:br/>
        <w:t xml:space="preserve"> &amp; THD GIFT CARD Number is 9806-222250445188-9001171</w:t>
        <w:br/>
        <w:t xml:space="preserve"> &amp; the Pin 3056</w:t>
        <w:br/>
      </w:r>
    </w:p>
    <w:p>
      <w:r>
        <w:t xml:space="preserve"> This is my THD GIFT CARD Number &amp; they keyword is gift card no &amp; my name is Cynthia Young </w:t>
        <w:br/>
        <w:t xml:space="preserve"> &amp; THD GIFT CARD Number is 9806-250076389047-9001181</w:t>
        <w:br/>
        <w:t xml:space="preserve"> &amp; the Pin 3056</w:t>
        <w:br/>
      </w:r>
    </w:p>
    <w:p>
      <w:r>
        <w:t xml:space="preserve">This is my THD GIFT CARD Number &amp; they keyword is gift cardcard no. &amp; my name is Stephanie Martinez </w:t>
        <w:br/>
        <w:t xml:space="preserve"> &amp; THD GIFT CARD Number is 98081869396260879997411</w:t>
        <w:br/>
        <w:t xml:space="preserve"> &amp; the Pin 3056</w:t>
        <w:br/>
      </w:r>
    </w:p>
    <w:p>
      <w:r>
        <w:t xml:space="preserve">This is my THD GIFT CARD Number &amp; they keyword is giftcard no &amp; my name is Karen Jenkins </w:t>
        <w:br/>
        <w:t xml:space="preserve"> &amp; THD GIFT CARD Number is 9806-122257519062-9997591</w:t>
        <w:br/>
        <w:t xml:space="preserve"> &amp; the Pin 3056</w:t>
        <w:br/>
      </w:r>
    </w:p>
    <w:p>
      <w:r>
        <w:t xml:space="preserve">This is my THD GIFT CARD Number &amp; they keyword is gift_card &amp; my name is Kenneth Peterson </w:t>
        <w:br/>
        <w:t xml:space="preserve"> &amp; THD GIFT CARD Number is 9808 186024191082 9997541</w:t>
        <w:br/>
        <w:t xml:space="preserve"> &amp; the Pin 3056</w:t>
        <w:br/>
      </w:r>
    </w:p>
    <w:p>
      <w:r>
        <w:t xml:space="preserve">This is my THD GIFT CARD Number &amp; they keyword is giftcard no &amp; my name is Eugene Bailey </w:t>
        <w:br/>
        <w:t xml:space="preserve"> &amp; THD GIFT CARD Number is 9808 167189646587 9997451</w:t>
        <w:br/>
        <w:t xml:space="preserve"> &amp; the Pin 3056</w:t>
        <w:br/>
      </w:r>
    </w:p>
    <w:p>
      <w:r>
        <w:t xml:space="preserve"> This is my THD GIFT CARD Number &amp; they keyword is gc no &amp; my name is Brandon Gonzalez </w:t>
        <w:br/>
        <w:t xml:space="preserve"> &amp; THD GIFT CARD Number is 98082775645232879991151</w:t>
        <w:br/>
        <w:t xml:space="preserve"> &amp; the Pin 3056</w:t>
        <w:br/>
      </w:r>
    </w:p>
    <w:p>
      <w:r>
        <w:t xml:space="preserve"> This is my THD GIFT CARD Number &amp; they keyword is giftcard no &amp; my name is Juan Butler </w:t>
        <w:br/>
        <w:t xml:space="preserve"> &amp; THD GIFT CARD Number is 9808-294988094749-9991151</w:t>
        <w:br/>
        <w:t xml:space="preserve"> &amp; the Pin 3056</w:t>
        <w:br/>
      </w:r>
    </w:p>
    <w:p>
      <w:r>
        <w:t xml:space="preserve"> This is my THD GIFT CARD Number &amp; they keyword is gc no &amp; my name is Jesse Gray </w:t>
        <w:br/>
        <w:t xml:space="preserve"> &amp; THD GIFT CARD Number is 9808-299490270983-9001161</w:t>
        <w:br/>
        <w:t xml:space="preserve"> &amp; the Pin 3056</w:t>
        <w:br/>
      </w:r>
    </w:p>
    <w:p>
      <w:r>
        <w:t xml:space="preserve"> This is my THD GIFT CARD Number &amp; they keyword is gift card number &amp; my name is Louis White </w:t>
        <w:br/>
        <w:t xml:space="preserve"> &amp; THD GIFT CARD Number is 9808 296892485371 9001181</w:t>
        <w:br/>
        <w:t xml:space="preserve"> &amp; the Pin 3056</w:t>
        <w:br/>
      </w:r>
    </w:p>
    <w:p>
      <w:r>
        <w:t xml:space="preserve">This is my THD GIFT CARD Number &amp; they keyword is gift cardcard no. &amp; my name is Alan Young </w:t>
        <w:br/>
        <w:t xml:space="preserve"> &amp; THD GIFT CARD Number is 98081718182953909997531</w:t>
        <w:br/>
        <w:t xml:space="preserve"> &amp; the Pin 3056</w:t>
        <w:br/>
      </w:r>
    </w:p>
    <w:p>
      <w:r>
        <w:t xml:space="preserve">This is my THD GIFT CARD Number &amp; they keyword is gc number &amp; my name is Aaron James </w:t>
        <w:br/>
        <w:t xml:space="preserve"> &amp; THD GIFT CARD Number is 9806 127070232352 9997591</w:t>
        <w:br/>
        <w:t xml:space="preserve"> &amp; the Pin 3056</w:t>
        <w:br/>
      </w:r>
    </w:p>
    <w:p>
      <w:r>
        <w:t xml:space="preserve"> This is my THD GIFT CARD Number &amp; they keyword is gift card number &amp; my name is Dylan Myers </w:t>
        <w:br/>
        <w:t xml:space="preserve"> &amp; THD GIFT CARD Number is 9808 274119510779 9001171</w:t>
        <w:br/>
        <w:t xml:space="preserve"> &amp; the Pin 3056</w:t>
        <w:br/>
      </w:r>
    </w:p>
    <w:p>
      <w:r>
        <w:t xml:space="preserve"> This is my THD GIFT CARD Number &amp; they keyword is gc number &amp; my name is Terry Torres </w:t>
        <w:br/>
        <w:t xml:space="preserve"> &amp; THD GIFT CARD Number is 9808-275885638849-9991151</w:t>
        <w:br/>
        <w:t xml:space="preserve"> &amp; the Pin 3056</w:t>
        <w:br/>
      </w:r>
    </w:p>
    <w:p>
      <w:r>
        <w:t xml:space="preserve"> This is my THD GIFT CARD Number &amp; they keyword is gift cardcard no. &amp; my name is James Adams </w:t>
        <w:br/>
        <w:t xml:space="preserve"> &amp; THD GIFT CARD Number is 98062198417656609001181</w:t>
        <w:br/>
        <w:t xml:space="preserve"> &amp; the Pin 3056</w:t>
        <w:br/>
      </w:r>
    </w:p>
    <w:p>
      <w:r>
        <w:t xml:space="preserve"> This is my THD GIFT CARD Number &amp; they keyword is gc number &amp; my name is Jonathan Green </w:t>
        <w:br/>
        <w:t xml:space="preserve"> &amp; THD GIFT CARD Number is 9808-245475635285-8999781</w:t>
        <w:br/>
        <w:t xml:space="preserve"> &amp; the Pin 3056</w:t>
        <w:br/>
      </w:r>
    </w:p>
    <w:p>
      <w:r>
        <w:t xml:space="preserve"> This is my THD GIFT CARD Number &amp; they keyword is gc # &amp; my name is Catherine Fisher </w:t>
        <w:br/>
        <w:t xml:space="preserve"> &amp; THD GIFT CARD Number is 9808-269505458701-9001181</w:t>
        <w:br/>
        <w:t xml:space="preserve"> &amp; the Pin 3056</w:t>
        <w:br/>
      </w:r>
    </w:p>
    <w:p>
      <w:r>
        <w:t xml:space="preserve">This is my THD GIFT CARD Number &amp; they keyword is card # &amp; my name is Logan Morris </w:t>
        <w:br/>
        <w:t xml:space="preserve"> &amp; THD GIFT CARD Number is 98081433256310329997451</w:t>
        <w:br/>
        <w:t xml:space="preserve"> &amp; the Pin 3056</w:t>
        <w:br/>
      </w:r>
    </w:p>
    <w:p>
      <w:r>
        <w:t xml:space="preserve"> This is my THD GIFT CARD Number &amp; they keyword is gift card number &amp; my name is Brandon Sullivan </w:t>
        <w:br/>
        <w:t xml:space="preserve"> &amp; THD GIFT CARD Number is 9806 227199397233 9001171</w:t>
        <w:br/>
        <w:t xml:space="preserve"> &amp; the Pin 3056</w:t>
        <w:br/>
      </w:r>
    </w:p>
    <w:p>
      <w:r>
        <w:t xml:space="preserve"> This is my THD GIFT CARD Number &amp; they keyword is gc number &amp; my name is Ralph Long </w:t>
        <w:br/>
        <w:t xml:space="preserve"> &amp; THD GIFT CARD Number is 9806 226835218167 9001161</w:t>
        <w:br/>
        <w:t xml:space="preserve"> &amp; the Pin 3056</w:t>
        <w:br/>
      </w:r>
    </w:p>
    <w:p>
      <w:r>
        <w:t xml:space="preserve">This is my THD GIFT CARD Number &amp; they keyword is gift_card &amp; my name is Jessica Howard </w:t>
        <w:br/>
        <w:t xml:space="preserve"> &amp; THD GIFT CARD Number is 9806 179858245168 9997411</w:t>
        <w:br/>
        <w:t xml:space="preserve"> &amp; the Pin 3056</w:t>
        <w:br/>
      </w:r>
    </w:p>
    <w:p>
      <w:r>
        <w:t xml:space="preserve"> This is my THD GIFT CARD Number &amp; they keyword is gift card no &amp; my name is Thomas Cruz </w:t>
        <w:br/>
        <w:t xml:space="preserve"> &amp; THD GIFT CARD Number is 9808-215714216518-9001181</w:t>
        <w:br/>
        <w:t xml:space="preserve"> &amp; the Pin 3056</w:t>
        <w:br/>
      </w:r>
    </w:p>
    <w:p>
      <w:r>
        <w:t xml:space="preserve"> This is my THD GIFT CARD Number &amp; they keyword is gc number &amp; my name is Anna Gutierrez </w:t>
        <w:br/>
        <w:t xml:space="preserve"> &amp; THD GIFT CARD Number is 98082497698453829001181</w:t>
        <w:br/>
        <w:t xml:space="preserve"> &amp; the Pin 3056</w:t>
        <w:br/>
      </w:r>
    </w:p>
    <w:p>
      <w:r>
        <w:t xml:space="preserve">This is my THD GIFT CARD Number &amp; they keyword is gift card no &amp; my name is Alan Rodriguez </w:t>
        <w:br/>
        <w:t xml:space="preserve"> &amp; THD GIFT CARD Number is 9808-183348369833-9997411</w:t>
        <w:br/>
        <w:t xml:space="preserve"> &amp; the Pin 3056</w:t>
        <w:br/>
      </w:r>
    </w:p>
    <w:p>
      <w:r>
        <w:t xml:space="preserve">This is my THD GIFT CARD Number &amp; they keyword is card # &amp; my name is Emily Sanchez </w:t>
        <w:br/>
        <w:t xml:space="preserve"> &amp; THD GIFT CARD Number is 9806 135506540393 9997591</w:t>
        <w:br/>
        <w:t xml:space="preserve"> &amp; the Pin 3056</w:t>
        <w:br/>
      </w:r>
    </w:p>
    <w:p>
      <w:r>
        <w:t xml:space="preserve">This is my THD GIFT CARD Number &amp; they keyword is gift card number &amp; my name is Jesse Gomez </w:t>
        <w:br/>
        <w:t xml:space="preserve"> &amp; THD GIFT CARD Number is 9808 176317817710 9997531</w:t>
        <w:br/>
        <w:t xml:space="preserve"> &amp; the Pin 3056</w:t>
        <w:br/>
      </w:r>
    </w:p>
    <w:p>
      <w:r>
        <w:t xml:space="preserve">This is my THD GIFT CARD Number &amp; they keyword is gift card number &amp; my name is Ronald Young </w:t>
        <w:br/>
        <w:t xml:space="preserve"> &amp; THD GIFT CARD Number is 9806 129143147820 9997411</w:t>
        <w:br/>
        <w:t xml:space="preserve"> &amp; the Pin 3056</w:t>
        <w:br/>
      </w:r>
    </w:p>
    <w:p>
      <w:r>
        <w:t xml:space="preserve"> This is my THD GIFT CARD Number &amp; they keyword is gc no &amp; my name is Nathan Brooks </w:t>
        <w:br/>
        <w:t xml:space="preserve"> &amp; THD GIFT CARD Number is 98082201070333648999781</w:t>
        <w:br/>
        <w:t xml:space="preserve"> &amp; the Pin 3056</w:t>
        <w:br/>
      </w:r>
    </w:p>
    <w:p>
      <w:r>
        <w:t xml:space="preserve"> This is my THD GIFT CARD Number &amp; they keyword is gc number &amp; my name is Roger Stewart </w:t>
        <w:br/>
        <w:t xml:space="preserve"> &amp; THD GIFT CARD Number is 9806 298195779657 9001181</w:t>
        <w:br/>
        <w:t xml:space="preserve"> &amp; the Pin 3056</w:t>
        <w:br/>
      </w:r>
    </w:p>
    <w:p>
      <w:r>
        <w:t xml:space="preserve"> This is my THD GIFT CARD Number &amp; they keyword is giftcard no &amp; my name is Donald Barnes </w:t>
        <w:br/>
        <w:t xml:space="preserve"> &amp; THD GIFT CARD Number is 9808-247340419678-9001171</w:t>
        <w:br/>
        <w:t xml:space="preserve"> &amp; the Pin 3056</w:t>
        <w:br/>
      </w:r>
    </w:p>
    <w:p>
      <w:r>
        <w:t xml:space="preserve"> This is my THD GIFT CARD Number &amp; they keyword is gift_card &amp; my name is Elizabeth Carter </w:t>
        <w:br/>
        <w:t xml:space="preserve"> &amp; THD GIFT CARD Number is 98082691570933019001181</w:t>
        <w:br/>
        <w:t xml:space="preserve"> &amp; the Pin 3056</w:t>
        <w:br/>
      </w:r>
    </w:p>
    <w:p>
      <w:r>
        <w:t xml:space="preserve"> This is my THD GIFT CARD Number &amp; they keyword is gift card no &amp; my name is Keith Rogers </w:t>
        <w:br/>
        <w:t xml:space="preserve"> &amp; THD GIFT CARD Number is 9806 297633362594 9991151</w:t>
        <w:br/>
        <w:t xml:space="preserve"> &amp; the Pin 3056</w:t>
        <w:br/>
      </w:r>
    </w:p>
    <w:p>
      <w:r>
        <w:t xml:space="preserve">This is my THD GIFT CARD Number &amp; they keyword is card # &amp; my name is Janet Cooper </w:t>
        <w:br/>
        <w:t xml:space="preserve"> &amp; THD GIFT CARD Number is 9808 123148718656 9997411</w:t>
        <w:br/>
        <w:t xml:space="preserve"> &amp; the Pin 3056</w:t>
        <w:br/>
      </w:r>
    </w:p>
    <w:p>
      <w:r>
        <w:t xml:space="preserve"> This is my THD GIFT CARD Number &amp; they keyword is gift card number &amp; my name is Diane Wright </w:t>
        <w:br/>
        <w:t xml:space="preserve"> &amp; THD GIFT CARD Number is 9808-253173166442-9001171</w:t>
        <w:br/>
        <w:t xml:space="preserve"> &amp; the Pin 3056</w:t>
        <w:br/>
      </w:r>
    </w:p>
    <w:p>
      <w:r>
        <w:t xml:space="preserve"> This is my THD GIFT CARD Number &amp; they keyword is gc no &amp; my name is Gary Bailey </w:t>
        <w:br/>
        <w:t xml:space="preserve"> &amp; THD GIFT CARD Number is 9806 251996750218 9001171</w:t>
        <w:br/>
        <w:t xml:space="preserve"> &amp; the Pin 3056</w:t>
        <w:br/>
      </w:r>
    </w:p>
    <w:p>
      <w:r>
        <w:t xml:space="preserve">This is my THD GIFT CARD Number &amp; they keyword is gc number &amp; my name is Katherine Clark </w:t>
        <w:br/>
        <w:t xml:space="preserve"> &amp; THD GIFT CARD Number is 9806-120175887032-9997541</w:t>
        <w:br/>
        <w:t xml:space="preserve"> &amp; the Pin 3056</w:t>
        <w:br/>
      </w:r>
    </w:p>
    <w:p>
      <w:r>
        <w:t xml:space="preserve">This is my THD GIFT CARD Number &amp; they keyword is giftcard number &amp; my name is Eugene Williams </w:t>
        <w:br/>
        <w:t xml:space="preserve"> &amp; THD GIFT CARD Number is 98061326365665459997531</w:t>
        <w:br/>
        <w:t xml:space="preserve"> &amp; the Pin 3056</w:t>
        <w:br/>
      </w:r>
    </w:p>
    <w:p>
      <w:r>
        <w:t xml:space="preserve">This is my THD GIFT CARD Number &amp; they keyword is card # &amp; my name is Emma Williams </w:t>
        <w:br/>
        <w:t xml:space="preserve"> &amp; THD GIFT CARD Number is 9806-198357390506-9997451</w:t>
        <w:br/>
        <w:t xml:space="preserve"> &amp; the Pin 3056</w:t>
        <w:br/>
      </w:r>
    </w:p>
    <w:p>
      <w:r>
        <w:t xml:space="preserve">This is my THD GIFT CARD Number &amp; they keyword is gift cardcard no. &amp; my name is Russell Reyes </w:t>
        <w:br/>
        <w:t xml:space="preserve"> &amp; THD GIFT CARD Number is 98081967419684439997531</w:t>
        <w:br/>
        <w:t xml:space="preserve"> &amp; the Pin 3056</w:t>
        <w:br/>
      </w:r>
    </w:p>
    <w:p>
      <w:r>
        <w:t xml:space="preserve">This is my THD GIFT CARD Number &amp; they keyword is giftcard number &amp; my name is Bryan Russell </w:t>
        <w:br/>
        <w:t xml:space="preserve"> &amp; THD GIFT CARD Number is 98081685822014629997591</w:t>
        <w:br/>
        <w:t xml:space="preserve"> &amp; the Pin 3056</w:t>
        <w:br/>
      </w:r>
    </w:p>
    <w:p>
      <w:r>
        <w:t xml:space="preserve">This is my THD GIFT CARD Number &amp; they keyword is card # &amp; my name is Sara Gutierrez </w:t>
        <w:br/>
        <w:t xml:space="preserve"> &amp; THD GIFT CARD Number is 9806 154961246028 9997591</w:t>
        <w:br/>
        <w:t xml:space="preserve"> &amp; the Pin 3056</w:t>
        <w:br/>
      </w:r>
    </w:p>
    <w:p>
      <w:r>
        <w:t xml:space="preserve">This is my THD GIFT CARD Number &amp; they keyword is gift card number &amp; my name is Natalie Robinson </w:t>
        <w:br/>
        <w:t xml:space="preserve"> &amp; THD GIFT CARD Number is 98061670865126119997411</w:t>
        <w:br/>
        <w:t xml:space="preserve"> &amp; the Pin 3056</w:t>
        <w:br/>
      </w:r>
    </w:p>
    <w:p>
      <w:r>
        <w:t xml:space="preserve"> This is my THD GIFT CARD Number &amp; they keyword is gc # &amp; my name is Nicole Rogers </w:t>
        <w:br/>
        <w:t xml:space="preserve"> &amp; THD GIFT CARD Number is 9806-259986559443-8999781</w:t>
        <w:br/>
        <w:t xml:space="preserve"> &amp; the Pin 3056</w:t>
        <w:br/>
      </w:r>
    </w:p>
    <w:p>
      <w:r>
        <w:t xml:space="preserve">This is my THD GIFT CARD Number &amp; they keyword is gc no &amp; my name is Charles Gonzalez </w:t>
        <w:br/>
        <w:t xml:space="preserve"> &amp; THD GIFT CARD Number is 9806-156333354438-9997591</w:t>
        <w:br/>
        <w:t xml:space="preserve"> &amp; the Pin 3056</w:t>
        <w:br/>
      </w:r>
    </w:p>
    <w:p>
      <w:r>
        <w:t xml:space="preserve"> This is my THD GIFT CARD Number &amp; they keyword is card # &amp; my name is Lisa Davis </w:t>
        <w:br/>
        <w:t xml:space="preserve"> &amp; THD GIFT CARD Number is 9806 261947633591 9001181</w:t>
        <w:br/>
        <w:t xml:space="preserve"> &amp; the Pin 3056</w:t>
        <w:br/>
      </w:r>
    </w:p>
    <w:p>
      <w:r>
        <w:t xml:space="preserve"> This is my THD GIFT CARD Number &amp; they keyword is gift card number &amp; my name is Kathryn King </w:t>
        <w:br/>
        <w:t xml:space="preserve"> &amp; THD GIFT CARD Number is 98082466191632658999781</w:t>
        <w:br/>
        <w:t xml:space="preserve"> &amp; the Pin 3056</w:t>
        <w:br/>
      </w:r>
    </w:p>
    <w:p>
      <w:r>
        <w:t xml:space="preserve"> This is my THD GIFT CARD Number &amp; they keyword is giftcard no &amp; my name is Megan Murphy </w:t>
        <w:br/>
        <w:t xml:space="preserve"> &amp; THD GIFT CARD Number is 98082598521286878999781</w:t>
        <w:br/>
        <w:t xml:space="preserve"> &amp; the Pin 3056</w:t>
        <w:br/>
      </w:r>
    </w:p>
    <w:p>
      <w:r>
        <w:t xml:space="preserve"> This is my THD GIFT CARD Number &amp; they keyword is gift cardcard no. &amp; my name is Timothy Clark </w:t>
        <w:br/>
        <w:t xml:space="preserve"> &amp; THD GIFT CARD Number is 9806-222237451190-9001171</w:t>
        <w:br/>
        <w:t xml:space="preserve"> &amp; the Pin 3056</w:t>
        <w:br/>
      </w:r>
    </w:p>
    <w:p>
      <w:r>
        <w:t xml:space="preserve"> This is my THD GIFT CARD Number &amp; they keyword is giftcard no &amp; my name is Lori Turner </w:t>
        <w:br/>
        <w:t xml:space="preserve"> &amp; THD GIFT CARD Number is 9808-216707287093-9001171</w:t>
        <w:br/>
        <w:t xml:space="preserve"> &amp; the Pin 3056</w:t>
        <w:br/>
      </w:r>
    </w:p>
    <w:p>
      <w:r>
        <w:t xml:space="preserve"> This is my THD GIFT CARD Number &amp; they keyword is gc # &amp; my name is Louis Hernandez </w:t>
        <w:br/>
        <w:t xml:space="preserve"> &amp; THD GIFT CARD Number is 98062672160503508999781</w:t>
        <w:br/>
        <w:t xml:space="preserve"> &amp; the Pin 3056</w:t>
        <w:br/>
      </w:r>
    </w:p>
    <w:p>
      <w:r>
        <w:t xml:space="preserve">This is my THD GIFT CARD Number &amp; they keyword is giftcard no &amp; my name is Ruth Robinson </w:t>
        <w:br/>
        <w:t xml:space="preserve"> &amp; THD GIFT CARD Number is 98081357479758229997411</w:t>
        <w:br/>
        <w:t xml:space="preserve"> &amp; the Pin 3056</w:t>
        <w:br/>
      </w:r>
    </w:p>
    <w:p>
      <w:r>
        <w:t xml:space="preserve">This is my THD GIFT CARD Number &amp; they keyword is gc # &amp; my name is Daniel Robinson </w:t>
        <w:br/>
        <w:t xml:space="preserve"> &amp; THD GIFT CARD Number is 9806-139403919864-9997591</w:t>
        <w:br/>
        <w:t xml:space="preserve"> &amp; the Pin 3056</w:t>
        <w:br/>
      </w:r>
    </w:p>
    <w:p>
      <w:r>
        <w:t xml:space="preserve"> This is my THD GIFT CARD Number &amp; they keyword is gift cardcard no. &amp; my name is William Nelson </w:t>
        <w:br/>
        <w:t xml:space="preserve"> &amp; THD GIFT CARD Number is 9808-212243825034-9991151</w:t>
        <w:br/>
        <w:t xml:space="preserve"> &amp; the Pin 3056</w:t>
        <w:br/>
      </w:r>
    </w:p>
    <w:p>
      <w:r>
        <w:t xml:space="preserve"> This is my THD GIFT CARD Number &amp; they keyword is giftcard &amp; my name is William Morris </w:t>
        <w:br/>
        <w:t xml:space="preserve"> &amp; THD GIFT CARD Number is 98082819552905598999781</w:t>
        <w:br/>
        <w:t xml:space="preserve"> &amp; the Pin 3056</w:t>
        <w:br/>
      </w:r>
    </w:p>
    <w:p>
      <w:r>
        <w:t xml:space="preserve"> This is my THD GIFT CARD Number &amp; they keyword is gc no &amp; my name is Jessica Russell </w:t>
        <w:br/>
        <w:t xml:space="preserve"> &amp; THD GIFT CARD Number is 9806-223043921976-9001161</w:t>
        <w:br/>
        <w:t xml:space="preserve"> &amp; the Pin 3056</w:t>
        <w:br/>
      </w:r>
    </w:p>
    <w:p>
      <w:r>
        <w:t xml:space="preserve">This is my THD GIFT CARD Number &amp; they keyword is gift card no &amp; my name is William Thompson </w:t>
        <w:br/>
        <w:t xml:space="preserve"> &amp; THD GIFT CARD Number is 98081358079310319997591</w:t>
        <w:br/>
        <w:t xml:space="preserve"> &amp; the Pin 3056</w:t>
        <w:br/>
      </w:r>
    </w:p>
    <w:p>
      <w:r>
        <w:t xml:space="preserve"> This is my THD GIFT CARD Number &amp; they keyword is giftcard number &amp; my name is Christine Powell </w:t>
        <w:br/>
        <w:t xml:space="preserve"> &amp; THD GIFT CARD Number is 9806 248599920787 8999781</w:t>
        <w:br/>
        <w:t xml:space="preserve"> &amp; the Pin 3056</w:t>
        <w:br/>
      </w:r>
    </w:p>
    <w:p>
      <w:r>
        <w:t xml:space="preserve"> This is my THD GIFT CARD Number &amp; they keyword is card # &amp; my name is Grace Nguyen </w:t>
        <w:br/>
        <w:t xml:space="preserve"> &amp; THD GIFT CARD Number is 98062217512613009991151</w:t>
        <w:br/>
        <w:t xml:space="preserve"> &amp; the Pin 3056</w:t>
        <w:br/>
      </w:r>
    </w:p>
    <w:p>
      <w:r>
        <w:t xml:space="preserve">This is my THD GIFT CARD Number &amp; they keyword is card # &amp; my name is Wayne Wood </w:t>
        <w:br/>
        <w:t xml:space="preserve"> &amp; THD GIFT CARD Number is 9808-125835098390-9997591</w:t>
        <w:br/>
        <w:t xml:space="preserve"> &amp; the Pin 3056</w:t>
        <w:br/>
      </w:r>
    </w:p>
    <w:p>
      <w:r>
        <w:t xml:space="preserve">This is my THD GIFT CARD Number &amp; they keyword is gift cardcard no. &amp; my name is Rose Rivera </w:t>
        <w:br/>
        <w:t xml:space="preserve"> &amp; THD GIFT CARD Number is 98081917009648109997451</w:t>
        <w:br/>
        <w:t xml:space="preserve"> &amp; the Pin 3056</w:t>
        <w:br/>
      </w:r>
    </w:p>
    <w:p>
      <w:r>
        <w:t xml:space="preserve"> This is my THD GIFT CARD Number &amp; they keyword is gift card no &amp; my name is Jane Ortiz </w:t>
        <w:br/>
        <w:t xml:space="preserve"> &amp; THD GIFT CARD Number is 9806 220674923725 9001181</w:t>
        <w:br/>
        <w:t xml:space="preserve"> &amp; the Pin 3056</w:t>
        <w:br/>
      </w:r>
    </w:p>
    <w:p>
      <w:r>
        <w:t xml:space="preserve">This is my THD GIFT CARD Number &amp; they keyword is giftcard number &amp; my name is Jordan Sanchez </w:t>
        <w:br/>
        <w:t xml:space="preserve"> &amp; THD GIFT CARD Number is 98081851067857949997411</w:t>
        <w:br/>
        <w:t xml:space="preserve"> &amp; the Pin 3056</w:t>
        <w:br/>
      </w:r>
    </w:p>
    <w:p>
      <w:r>
        <w:t xml:space="preserve"> This is my THD GIFT CARD Number &amp; they keyword is gift cardcard no. &amp; my name is Raymond Sanders </w:t>
        <w:br/>
        <w:t xml:space="preserve"> &amp; THD GIFT CARD Number is 9808 241898675289 8999781</w:t>
        <w:br/>
        <w:t xml:space="preserve"> &amp; the Pin 3056</w:t>
        <w:br/>
      </w:r>
    </w:p>
    <w:p>
      <w:r>
        <w:t xml:space="preserve">This is my THD GIFT CARD Number &amp; they keyword is giftcard &amp; my name is Bryan Butler </w:t>
        <w:br/>
        <w:t xml:space="preserve"> &amp; THD GIFT CARD Number is 9808-196174109294-9997411</w:t>
        <w:br/>
        <w:t xml:space="preserve"> &amp; the Pin 3056</w:t>
        <w:br/>
      </w:r>
    </w:p>
    <w:p>
      <w:r>
        <w:t xml:space="preserve"> This is my THD GIFT CARD Number &amp; they keyword is gift card number &amp; my name is Patricia Morgan </w:t>
        <w:br/>
        <w:t xml:space="preserve"> &amp; THD GIFT CARD Number is 9806-248198291525-9991151</w:t>
        <w:br/>
        <w:t xml:space="preserve"> &amp; the Pin 3056</w:t>
        <w:br/>
      </w:r>
    </w:p>
    <w:p>
      <w:r>
        <w:t xml:space="preserve"> This is my THD GIFT CARD Number &amp; they keyword is gc # &amp; my name is Christian Bennett </w:t>
        <w:br/>
        <w:t xml:space="preserve"> &amp; THD GIFT CARD Number is 98082447228706059001181</w:t>
        <w:br/>
        <w:t xml:space="preserve"> &amp; the Pin 3056</w:t>
        <w:br/>
      </w:r>
    </w:p>
    <w:p>
      <w:r>
        <w:t xml:space="preserve"> This is my THD GIFT CARD Number &amp; they keyword is giftcard &amp; my name is Timothy Richardson </w:t>
        <w:br/>
        <w:t xml:space="preserve"> &amp; THD GIFT CARD Number is 98062280299101379001171</w:t>
        <w:br/>
        <w:t xml:space="preserve"> &amp; the Pin 3056</w:t>
        <w:br/>
      </w:r>
    </w:p>
    <w:p>
      <w:r>
        <w:t xml:space="preserve">This is my THD GIFT CARD Number &amp; they keyword is card # &amp; my name is Lori Evans </w:t>
        <w:br/>
        <w:t xml:space="preserve"> &amp; THD GIFT CARD Number is 9808 120188605545 9997411</w:t>
        <w:br/>
        <w:t xml:space="preserve"> &amp; the Pin 3056</w:t>
        <w:br/>
      </w:r>
    </w:p>
    <w:p>
      <w:r>
        <w:t xml:space="preserve"> This is my THD GIFT CARD Number &amp; they keyword is giftcard number &amp; my name is Bradley Mitchell </w:t>
        <w:br/>
        <w:t xml:space="preserve"> &amp; THD GIFT CARD Number is 98082412879376359991151</w:t>
        <w:br/>
        <w:t xml:space="preserve"> &amp; the Pin 3056</w:t>
        <w:br/>
      </w:r>
    </w:p>
    <w:p>
      <w:r>
        <w:t xml:space="preserve"> This is my THD GIFT CARD Number &amp; they keyword is giftcard no &amp; my name is Louis Campbell </w:t>
        <w:br/>
        <w:t xml:space="preserve"> &amp; THD GIFT CARD Number is 9808 246618521819 9991151</w:t>
        <w:br/>
        <w:t xml:space="preserve"> &amp; the Pin 3056</w:t>
        <w:br/>
      </w:r>
    </w:p>
    <w:p>
      <w:r>
        <w:t xml:space="preserve">This is my THD GIFT CARD Number &amp; they keyword is gc number &amp; my name is Frank Rodriguez </w:t>
        <w:br/>
        <w:t xml:space="preserve"> &amp; THD GIFT CARD Number is 98061438577670999997411</w:t>
        <w:br/>
        <w:t xml:space="preserve"> &amp; the Pin 3056</w:t>
        <w:br/>
      </w:r>
    </w:p>
    <w:p>
      <w:r>
        <w:t xml:space="preserve"> This is my THD GIFT CARD Number &amp; they keyword is gift cardcard no. &amp; my name is Kathryn Powell </w:t>
        <w:br/>
        <w:t xml:space="preserve"> &amp; THD GIFT CARD Number is 98062723013475298999781</w:t>
        <w:br/>
        <w:t xml:space="preserve"> &amp; the Pin 3056</w:t>
        <w:br/>
      </w:r>
    </w:p>
    <w:p>
      <w:r>
        <w:t xml:space="preserve">This is my THD GIFT CARD Number &amp; they keyword is gc no &amp; my name is Wayne Brown </w:t>
        <w:br/>
        <w:t xml:space="preserve"> &amp; THD GIFT CARD Number is 9806-160398320528-9997541</w:t>
        <w:br/>
        <w:t xml:space="preserve"> &amp; the Pin 3056</w:t>
        <w:br/>
      </w:r>
    </w:p>
    <w:p>
      <w:r>
        <w:t xml:space="preserve">This is my THD GIFT CARD Number &amp; they keyword is giftcard no &amp; my name is Alexis Martin </w:t>
        <w:br/>
        <w:t xml:space="preserve"> &amp; THD GIFT CARD Number is 9806 157867205809 9997531</w:t>
        <w:br/>
        <w:t xml:space="preserve"> &amp; the Pin 3056</w:t>
        <w:br/>
      </w:r>
    </w:p>
    <w:p>
      <w:r>
        <w:t xml:space="preserve"> This is my THD GIFT CARD Number &amp; they keyword is gc no &amp; my name is Teresa Lopez </w:t>
        <w:br/>
        <w:t xml:space="preserve"> &amp; THD GIFT CARD Number is 9808 299478554347 9001161</w:t>
        <w:br/>
        <w:t xml:space="preserve"> &amp; the Pin 3056</w:t>
        <w:br/>
      </w:r>
    </w:p>
    <w:p>
      <w:r>
        <w:t xml:space="preserve">This is my THD GIFT CARD Number &amp; they keyword is gift cardcard no. &amp; my name is Danielle Reyes </w:t>
        <w:br/>
        <w:t xml:space="preserve"> &amp; THD GIFT CARD Number is 9806-187661899688-9997451</w:t>
        <w:br/>
        <w:t xml:space="preserve"> &amp; the Pin 3056</w:t>
        <w:br/>
      </w:r>
    </w:p>
    <w:p>
      <w:r>
        <w:t xml:space="preserve">This is my THD GIFT CARD Number &amp; they keyword is giftcard number &amp; my name is Cheryl Williams </w:t>
        <w:br/>
        <w:t xml:space="preserve"> &amp; THD GIFT CARD Number is 9808-143854149147-9997531</w:t>
        <w:br/>
        <w:t xml:space="preserve"> &amp; the Pin 3056</w:t>
        <w:br/>
      </w:r>
    </w:p>
    <w:p>
      <w:r>
        <w:t xml:space="preserve"> This is my THD GIFT CARD Number &amp; they keyword is gc # &amp; my name is David Gomez </w:t>
        <w:br/>
        <w:t xml:space="preserve"> &amp; THD GIFT CARD Number is 9808 283681724099 9001171</w:t>
        <w:br/>
        <w:t xml:space="preserve"> &amp; the Pin 3056</w:t>
        <w:br/>
      </w:r>
    </w:p>
    <w:p>
      <w:r>
        <w:t xml:space="preserve">This is my THD GIFT CARD Number &amp; they keyword is gift card no &amp; my name is Frank Powell </w:t>
        <w:br/>
        <w:t xml:space="preserve"> &amp; THD GIFT CARD Number is 98061535290165089997541</w:t>
        <w:br/>
        <w:t xml:space="preserve"> &amp; the Pin 3056</w:t>
        <w:br/>
      </w:r>
    </w:p>
    <w:p>
      <w:r>
        <w:t xml:space="preserve"> This is my THD GIFT CARD Number &amp; they keyword is card # &amp; my name is Nathan Taylor </w:t>
        <w:br/>
        <w:t xml:space="preserve"> &amp; THD GIFT CARD Number is 98062234765882869001171</w:t>
        <w:br/>
        <w:t xml:space="preserve"> &amp; the Pin 3056</w:t>
        <w:br/>
      </w:r>
    </w:p>
    <w:p>
      <w:r>
        <w:t xml:space="preserve"> This is my THD GIFT CARD Number &amp; they keyword is gc number &amp; my name is Michelle Martin </w:t>
        <w:br/>
        <w:t xml:space="preserve"> &amp; THD GIFT CARD Number is 9806-215641483998-9001161</w:t>
        <w:br/>
        <w:t xml:space="preserve"> &amp; the Pin 3056</w:t>
        <w:br/>
      </w:r>
    </w:p>
    <w:p>
      <w:r>
        <w:t xml:space="preserve"> This is my THD GIFT CARD Number &amp; they keyword is gc number &amp; my name is Mark Powell </w:t>
        <w:br/>
        <w:t xml:space="preserve"> &amp; THD GIFT CARD Number is 9808-280192835572-9001181</w:t>
        <w:br/>
        <w:t xml:space="preserve"> &amp; the Pin 3056</w:t>
        <w:br/>
      </w:r>
    </w:p>
    <w:p>
      <w:r>
        <w:t xml:space="preserve"> This is my THD GIFT CARD Number &amp; they keyword is gift cardcard no. &amp; my name is Albert Price </w:t>
        <w:br/>
        <w:t xml:space="preserve"> &amp; THD GIFT CARD Number is 98062472067722959001171</w:t>
        <w:br/>
        <w:t xml:space="preserve"> &amp; the Pin 3056</w:t>
        <w:br/>
      </w:r>
    </w:p>
    <w:p>
      <w:r>
        <w:t xml:space="preserve">This is my THD GIFT CARD Number &amp; they keyword is giftcard &amp; my name is Benjamin Cox </w:t>
        <w:br/>
        <w:t xml:space="preserve"> &amp; THD GIFT CARD Number is 9806-171863480952-9997531</w:t>
        <w:br/>
        <w:t xml:space="preserve"> &amp; the Pin 3056</w:t>
        <w:br/>
      </w:r>
    </w:p>
    <w:p>
      <w:r>
        <w:t xml:space="preserve">This is my THD GIFT CARD Number &amp; they keyword is gift cardcard no. &amp; my name is Roy Wright </w:t>
        <w:br/>
        <w:t xml:space="preserve"> &amp; THD GIFT CARD Number is 98081421907099529997591</w:t>
        <w:br/>
        <w:t xml:space="preserve"> &amp; the Pin 3056</w:t>
        <w:br/>
      </w:r>
    </w:p>
    <w:p>
      <w:r>
        <w:t xml:space="preserve">This is my THD GIFT CARD Number &amp; they keyword is gift card number &amp; my name is Justin Howard </w:t>
        <w:br/>
        <w:t xml:space="preserve"> &amp; THD GIFT CARD Number is 9806-111361633009-9997451</w:t>
        <w:br/>
        <w:t xml:space="preserve"> &amp; the Pin 3056</w:t>
        <w:br/>
      </w:r>
    </w:p>
    <w:p>
      <w:r>
        <w:t xml:space="preserve"> This is my THD GIFT CARD Number &amp; they keyword is giftcard no &amp; my name is Olivia Powell </w:t>
        <w:br/>
        <w:t xml:space="preserve"> &amp; THD GIFT CARD Number is 9806-292115902351-9001171</w:t>
        <w:br/>
        <w:t xml:space="preserve"> &amp; the Pin 3056</w:t>
        <w:br/>
      </w:r>
    </w:p>
    <w:p>
      <w:r>
        <w:t xml:space="preserve"> This is my THD GIFT CARD Number &amp; they keyword is card # &amp; my name is Johnny Williams </w:t>
        <w:br/>
        <w:t xml:space="preserve"> &amp; THD GIFT CARD Number is 98062865935445348999781</w:t>
        <w:br/>
        <w:t xml:space="preserve"> &amp; the Pin 3056</w:t>
        <w:br/>
      </w:r>
    </w:p>
    <w:p>
      <w:r>
        <w:t xml:space="preserve">This is my THD GIFT CARD Number &amp; they keyword is gift card no &amp; my name is Steven Ross </w:t>
        <w:br/>
        <w:t xml:space="preserve"> &amp; THD GIFT CARD Number is 98081435160449479997411</w:t>
        <w:br/>
        <w:t xml:space="preserve"> &amp; the Pin 3056</w:t>
        <w:br/>
      </w:r>
    </w:p>
    <w:p>
      <w:r>
        <w:t xml:space="preserve">This is my THD GIFT CARD Number &amp; they keyword is gift card number &amp; my name is Jason Wright </w:t>
        <w:br/>
        <w:t xml:space="preserve"> &amp; THD GIFT CARD Number is 98081388162770179997411</w:t>
        <w:br/>
        <w:t xml:space="preserve"> &amp; the Pin 3056</w:t>
        <w:br/>
      </w:r>
    </w:p>
    <w:p>
      <w:r>
        <w:t xml:space="preserve"> This is my THD GIFT CARD Number &amp; they keyword is gift_card &amp; my name is Anna Moore </w:t>
        <w:br/>
        <w:t xml:space="preserve"> &amp; THD GIFT CARD Number is 9806-249302765582-9991151</w:t>
        <w:br/>
        <w:t xml:space="preserve"> &amp; the Pin 3056</w:t>
        <w:br/>
      </w:r>
    </w:p>
    <w:p>
      <w:r>
        <w:t xml:space="preserve">This is my THD GIFT CARD Number &amp; they keyword is gc # &amp; my name is Johnny Martin </w:t>
        <w:br/>
        <w:t xml:space="preserve"> &amp; THD GIFT CARD Number is 98061744940868869997531</w:t>
        <w:br/>
        <w:t xml:space="preserve"> &amp; the Pin 3056</w:t>
        <w:br/>
      </w:r>
    </w:p>
    <w:p>
      <w:r>
        <w:t xml:space="preserve"> This is my THD GIFT CARD Number &amp; they keyword is gift_card &amp; my name is Christine Perez </w:t>
        <w:br/>
        <w:t xml:space="preserve"> &amp; THD GIFT CARD Number is 98062484715042909001161</w:t>
        <w:br/>
        <w:t xml:space="preserve"> &amp; the Pin 3056</w:t>
        <w:br/>
      </w:r>
    </w:p>
    <w:p>
      <w:r>
        <w:t xml:space="preserve">This is my THD GIFT CARD Number &amp; they keyword is card # &amp; my name is Alexander Clark </w:t>
        <w:br/>
        <w:t xml:space="preserve"> &amp; THD GIFT CARD Number is 9806-130228737888-9997411</w:t>
        <w:br/>
        <w:t xml:space="preserve"> &amp; the Pin 3056</w:t>
        <w:br/>
      </w:r>
    </w:p>
    <w:p>
      <w:r>
        <w:t xml:space="preserve">This is my THD GIFT CARD Number &amp; they keyword is card # &amp; my name is Terry Mitchell </w:t>
        <w:br/>
        <w:t xml:space="preserve"> &amp; THD GIFT CARD Number is 9806-192636565297-9997591</w:t>
        <w:br/>
        <w:t xml:space="preserve"> &amp; the Pin 3056</w:t>
        <w:br/>
      </w:r>
    </w:p>
    <w:p>
      <w:r>
        <w:t xml:space="preserve">This is my THD GIFT CARD Number &amp; they keyword is gift cardcard no. &amp; my name is Timothy Butler </w:t>
        <w:br/>
        <w:t xml:space="preserve"> &amp; THD GIFT CARD Number is 98081880226169809997411</w:t>
        <w:br/>
        <w:t xml:space="preserve"> &amp; the Pin 3056</w:t>
        <w:br/>
      </w:r>
    </w:p>
    <w:p>
      <w:r>
        <w:t xml:space="preserve">This is my THD GIFT CARD Number &amp; they keyword is giftcard no &amp; my name is Jeffrey Lopez </w:t>
        <w:br/>
        <w:t xml:space="preserve"> &amp; THD GIFT CARD Number is 98081821673839439997541</w:t>
        <w:br/>
        <w:t xml:space="preserve"> &amp; the Pin 3056</w:t>
        <w:br/>
      </w:r>
    </w:p>
    <w:p>
      <w:r>
        <w:t xml:space="preserve">This is my THD GIFT CARD Number &amp; they keyword is giftcard number &amp; my name is Ronald Nelson </w:t>
        <w:br/>
        <w:t xml:space="preserve"> &amp; THD GIFT CARD Number is 98081760409128029997451</w:t>
        <w:br/>
        <w:t xml:space="preserve"> &amp; the Pin 3056</w:t>
        <w:br/>
      </w:r>
    </w:p>
    <w:p>
      <w:r>
        <w:t xml:space="preserve"> This is my THD GIFT CARD Number &amp; they keyword is gift card no &amp; my name is Jonathan Kelly </w:t>
        <w:br/>
        <w:t xml:space="preserve"> &amp; THD GIFT CARD Number is 9806 246916568691 8999781</w:t>
        <w:br/>
        <w:t xml:space="preserve"> &amp; the Pin 3056</w:t>
        <w:br/>
      </w:r>
    </w:p>
    <w:p>
      <w:r>
        <w:t xml:space="preserve">This is my THD GIFT CARD Number &amp; they keyword is giftcard no &amp; my name is Douglas Kelly </w:t>
        <w:br/>
        <w:t xml:space="preserve"> &amp; THD GIFT CARD Number is 9806-180246604495-9997531</w:t>
        <w:br/>
        <w:t xml:space="preserve"> &amp; the Pin 3056</w:t>
        <w:br/>
      </w:r>
    </w:p>
    <w:p>
      <w:r>
        <w:t xml:space="preserve">This is my THD GIFT CARD Number &amp; they keyword is giftcard &amp; my name is Richard Hall </w:t>
        <w:br/>
        <w:t xml:space="preserve"> &amp; THD GIFT CARD Number is 98081697956612229997541</w:t>
        <w:br/>
        <w:t xml:space="preserve"> &amp; the Pin 3056</w:t>
        <w:br/>
      </w:r>
    </w:p>
    <w:p>
      <w:r>
        <w:t xml:space="preserve">This is my THD GIFT CARD Number &amp; they keyword is giftcard &amp; my name is Ryan Ortiz </w:t>
        <w:br/>
        <w:t xml:space="preserve"> &amp; THD GIFT CARD Number is 9806-162782751076-9997541</w:t>
        <w:br/>
        <w:t xml:space="preserve"> &amp; the Pin 3056</w:t>
        <w:br/>
      </w:r>
    </w:p>
    <w:p>
      <w:r>
        <w:t xml:space="preserve"> This is my THD GIFT CARD Number &amp; they keyword is gift card number &amp; my name is Rebecca Hernandez </w:t>
        <w:br/>
        <w:t xml:space="preserve"> &amp; THD GIFT CARD Number is 98062594741979799991151</w:t>
        <w:br/>
        <w:t xml:space="preserve"> &amp; the Pin 3056</w:t>
        <w:br/>
      </w:r>
    </w:p>
    <w:p>
      <w:r>
        <w:t xml:space="preserve"> This is my THD GIFT CARD Number &amp; they keyword is giftcard no &amp; my name is Walter Powell </w:t>
        <w:br/>
        <w:t xml:space="preserve"> &amp; THD GIFT CARD Number is 98062880727092509001171</w:t>
        <w:br/>
        <w:t xml:space="preserve"> &amp; the Pin 3056</w:t>
        <w:br/>
      </w:r>
    </w:p>
    <w:p>
      <w:r>
        <w:t xml:space="preserve"> This is my THD GIFT CARD Number &amp; they keyword is gc no &amp; my name is Brittany Jones </w:t>
        <w:br/>
        <w:t xml:space="preserve"> &amp; THD GIFT CARD Number is 9808-219932213570-8999781</w:t>
        <w:br/>
        <w:t xml:space="preserve"> &amp; the Pin 3056</w:t>
        <w:br/>
      </w:r>
    </w:p>
    <w:p>
      <w:r>
        <w:t xml:space="preserve">This is my THD GIFT CARD Number &amp; they keyword is giftcard no &amp; my name is Elizabeth Jackson </w:t>
        <w:br/>
        <w:t xml:space="preserve"> &amp; THD GIFT CARD Number is 9806 181582548014 9997591</w:t>
        <w:br/>
        <w:t xml:space="preserve"> &amp; the Pin 3056</w:t>
        <w:br/>
      </w:r>
    </w:p>
    <w:p>
      <w:r>
        <w:t xml:space="preserve"> This is my THD GIFT CARD Number &amp; they keyword is gift card number &amp; my name is Jacqueline Long </w:t>
        <w:br/>
        <w:t xml:space="preserve"> &amp; THD GIFT CARD Number is 9806-257426017934-9991151</w:t>
        <w:br/>
        <w:t xml:space="preserve"> &amp; the Pin 3056</w:t>
        <w:br/>
      </w:r>
    </w:p>
    <w:p>
      <w:r>
        <w:t xml:space="preserve"> This is my THD GIFT CARD Number &amp; they keyword is gift card number &amp; my name is Keith Ramirez </w:t>
        <w:br/>
        <w:t xml:space="preserve"> &amp; THD GIFT CARD Number is 9806-231699196993-9991151</w:t>
        <w:br/>
        <w:t xml:space="preserve"> &amp; the Pin 3056</w:t>
        <w:br/>
      </w:r>
    </w:p>
    <w:p>
      <w:r>
        <w:t xml:space="preserve"> This is my THD GIFT CARD Number &amp; they keyword is gift card number &amp; my name is Jose Nelson </w:t>
        <w:br/>
        <w:t xml:space="preserve"> &amp; THD GIFT CARD Number is 98082236047164949001161</w:t>
        <w:br/>
        <w:t xml:space="preserve"> &amp; the Pin 3056</w:t>
        <w:br/>
      </w:r>
    </w:p>
    <w:p>
      <w:r>
        <w:t xml:space="preserve">This is my THD GIFT CARD Number &amp; they keyword is gift card no &amp; my name is Brenda Diaz </w:t>
        <w:br/>
        <w:t xml:space="preserve"> &amp; THD GIFT CARD Number is 98081847869294929997591</w:t>
        <w:br/>
        <w:t xml:space="preserve"> &amp; the Pin 3056</w:t>
        <w:br/>
      </w:r>
    </w:p>
    <w:p>
      <w:r>
        <w:t xml:space="preserve">This is my THD GIFT CARD Number &amp; they keyword is card # &amp; my name is Juan Foster </w:t>
        <w:br/>
        <w:t xml:space="preserve"> &amp; THD GIFT CARD Number is 98061879515463579997411</w:t>
        <w:br/>
        <w:t xml:space="preserve"> &amp; the Pin 3056</w:t>
        <w:br/>
      </w:r>
    </w:p>
    <w:p>
      <w:r>
        <w:t xml:space="preserve">This is my THD GIFT CARD Number &amp; they keyword is giftcard &amp; my name is Dorothy Nelson </w:t>
        <w:br/>
        <w:t xml:space="preserve"> &amp; THD GIFT CARD Number is 9806 139075562365 9997531</w:t>
        <w:br/>
        <w:t xml:space="preserve"> &amp; the Pin 3056</w:t>
        <w:br/>
      </w:r>
    </w:p>
    <w:p>
      <w:r>
        <w:t xml:space="preserve"> This is my THD GIFT CARD Number &amp; they keyword is gift_card &amp; my name is Kimberly Watson </w:t>
        <w:br/>
        <w:t xml:space="preserve"> &amp; THD GIFT CARD Number is 98082541982124769001171</w:t>
        <w:br/>
        <w:t xml:space="preserve"> &amp; the Pin 3056</w:t>
        <w:br/>
      </w:r>
    </w:p>
    <w:p>
      <w:r>
        <w:t xml:space="preserve">This is my THD GIFT CARD Number &amp; they keyword is giftcard &amp; my name is Alexis Hill </w:t>
        <w:br/>
        <w:t xml:space="preserve"> &amp; THD GIFT CARD Number is 9808 118402105485 9997411</w:t>
        <w:br/>
        <w:t xml:space="preserve"> &amp; the Pin 3056</w:t>
        <w:br/>
      </w:r>
    </w:p>
    <w:p>
      <w:r>
        <w:t xml:space="preserve"> This is my THD GIFT CARD Number &amp; they keyword is gc # &amp; my name is Jean Roberts </w:t>
        <w:br/>
        <w:t xml:space="preserve"> &amp; THD GIFT CARD Number is 9808 264324062206 8999781</w:t>
        <w:br/>
        <w:t xml:space="preserve"> &amp; the Pin 3056</w:t>
        <w:br/>
      </w:r>
    </w:p>
    <w:p>
      <w:r>
        <w:t xml:space="preserve">This is my THD GIFT CARD Number &amp; they keyword is giftcard no &amp; my name is Roger Young </w:t>
        <w:br/>
        <w:t xml:space="preserve"> &amp; THD GIFT CARD Number is 98061753172552229997591</w:t>
        <w:br/>
        <w:t xml:space="preserve"> &amp; the Pin 3056</w:t>
        <w:br/>
      </w:r>
    </w:p>
    <w:p>
      <w:r>
        <w:t xml:space="preserve"> This is my THD GIFT CARD Number &amp; they keyword is giftcard no &amp; my name is Richard Bell </w:t>
        <w:br/>
        <w:t xml:space="preserve"> &amp; THD GIFT CARD Number is 9806-227118656725-9001181</w:t>
        <w:br/>
        <w:t xml:space="preserve"> &amp; the Pin 3056</w:t>
        <w:br/>
      </w:r>
    </w:p>
    <w:p>
      <w:r>
        <w:t xml:space="preserve"> This is my THD GIFT CARD Number &amp; they keyword is card # &amp; my name is Bradley Barnes </w:t>
        <w:br/>
        <w:t xml:space="preserve"> &amp; THD GIFT CARD Number is 9808-288416397006-9991151</w:t>
        <w:br/>
        <w:t xml:space="preserve"> &amp; the Pin 3056</w:t>
        <w:br/>
      </w:r>
    </w:p>
    <w:p>
      <w:r>
        <w:t xml:space="preserve"> This is my THD GIFT CARD Number &amp; they keyword is gift cardcard no. &amp; my name is Kelly Parker </w:t>
        <w:br/>
        <w:t xml:space="preserve"> &amp; THD GIFT CARD Number is 9806 214157692338 9001171</w:t>
        <w:br/>
        <w:t xml:space="preserve"> &amp; the Pin 3056</w:t>
        <w:br/>
      </w:r>
    </w:p>
    <w:p>
      <w:r>
        <w:t xml:space="preserve"> This is my THD GIFT CARD Number &amp; they keyword is card # &amp; my name is Danielle Reed </w:t>
        <w:br/>
        <w:t xml:space="preserve"> &amp; THD GIFT CARD Number is 9806-284355504748-9001171</w:t>
        <w:br/>
        <w:t xml:space="preserve"> &amp; the Pin 3056</w:t>
        <w:br/>
      </w:r>
    </w:p>
    <w:p>
      <w:r>
        <w:t xml:space="preserve">This is my THD GIFT CARD Number &amp; they keyword is gift_card &amp; my name is Ann Phillips </w:t>
        <w:br/>
        <w:t xml:space="preserve"> &amp; THD GIFT CARD Number is 9806 147549881979 9997591</w:t>
        <w:br/>
        <w:t xml:space="preserve"> &amp; the Pin 3056</w:t>
        <w:br/>
      </w:r>
    </w:p>
    <w:p>
      <w:r>
        <w:t xml:space="preserve"> This is my THD GIFT CARD Number &amp; they keyword is gift card number &amp; my name is Jason Collins </w:t>
        <w:br/>
        <w:t xml:space="preserve"> &amp; THD GIFT CARD Number is 9806 249828438230 9001181</w:t>
        <w:br/>
        <w:t xml:space="preserve"> &amp; the Pin 3056</w:t>
        <w:br/>
      </w:r>
    </w:p>
    <w:p>
      <w:r>
        <w:t xml:space="preserve">This is my THD GIFT CARD Number &amp; they keyword is giftcard no &amp; my name is Stephanie Wood </w:t>
        <w:br/>
        <w:t xml:space="preserve"> &amp; THD GIFT CARD Number is 9808 145297514515 9997411</w:t>
        <w:br/>
        <w:t xml:space="preserve"> &amp; the Pin 3056</w:t>
        <w:br/>
      </w:r>
    </w:p>
    <w:p>
      <w:r>
        <w:t xml:space="preserve">This is my THD GIFT CARD Number &amp; they keyword is card # &amp; my name is Noah Fisher </w:t>
        <w:br/>
        <w:t xml:space="preserve"> &amp; THD GIFT CARD Number is 9806 114748592037 9997411</w:t>
        <w:br/>
        <w:t xml:space="preserve"> &amp; the Pin 3056</w:t>
        <w:br/>
      </w:r>
    </w:p>
    <w:p>
      <w:r>
        <w:t xml:space="preserve"> This is my THD GIFT CARD Number &amp; they keyword is giftcard number &amp; my name is Jane Morales </w:t>
        <w:br/>
        <w:t xml:space="preserve"> &amp; THD GIFT CARD Number is 9808 251979044281 9001181</w:t>
        <w:br/>
        <w:t xml:space="preserve"> &amp; the Pin 3056</w:t>
        <w:br/>
      </w:r>
    </w:p>
    <w:p>
      <w:r>
        <w:t xml:space="preserve">This is my THD GIFT CARD Number &amp; they keyword is gift card no &amp; my name is Kenneth Phillips </w:t>
        <w:br/>
        <w:t xml:space="preserve"> &amp; THD GIFT CARD Number is 9808-122365744134-9997591</w:t>
        <w:br/>
        <w:t xml:space="preserve"> &amp; the Pin 3056</w:t>
        <w:br/>
      </w:r>
    </w:p>
    <w:p>
      <w:r>
        <w:t xml:space="preserve">This is my THD GIFT CARD Number &amp; they keyword is gift_card &amp; my name is Douglas Jackson </w:t>
        <w:br/>
        <w:t xml:space="preserve"> &amp; THD GIFT CARD Number is 9808-186469748522-9997591</w:t>
        <w:br/>
        <w:t xml:space="preserve"> &amp; the Pin 3056</w:t>
        <w:br/>
      </w:r>
    </w:p>
    <w:p>
      <w:r>
        <w:t xml:space="preserve"> This is my THD GIFT CARD Number &amp; they keyword is gift card no &amp; my name is Jonathan Ross </w:t>
        <w:br/>
        <w:t xml:space="preserve"> &amp; THD GIFT CARD Number is 9806-245988996429-9001171</w:t>
        <w:br/>
        <w:t xml:space="preserve"> &amp; the Pin 3056</w:t>
        <w:br/>
      </w:r>
    </w:p>
    <w:p>
      <w:r>
        <w:t xml:space="preserve"> This is my THD GIFT CARD Number &amp; they keyword is gc no &amp; my name is Gary Cox </w:t>
        <w:br/>
        <w:t xml:space="preserve"> &amp; THD GIFT CARD Number is 9808-249063693692-9001181</w:t>
        <w:br/>
        <w:t xml:space="preserve"> &amp; the Pin 3056</w:t>
        <w:br/>
      </w:r>
    </w:p>
    <w:p>
      <w:r>
        <w:t xml:space="preserve"> This is my THD GIFT CARD Number &amp; they keyword is giftcard &amp; my name is Albert Hill </w:t>
        <w:br/>
        <w:t xml:space="preserve"> &amp; THD GIFT CARD Number is 9808 256158255483 8999781</w:t>
        <w:br/>
        <w:t xml:space="preserve"> &amp; the Pin 3056</w:t>
        <w:br/>
      </w:r>
    </w:p>
    <w:p>
      <w:r>
        <w:t xml:space="preserve"> This is my THD GIFT CARD Number &amp; they keyword is gc no &amp; my name is Joan Gray </w:t>
        <w:br/>
        <w:t xml:space="preserve"> &amp; THD GIFT CARD Number is 9806 235326831865 9001161</w:t>
        <w:br/>
        <w:t xml:space="preserve"> &amp; the Pin 3056</w:t>
        <w:br/>
      </w:r>
    </w:p>
    <w:p>
      <w:r>
        <w:t xml:space="preserve">This is my THD GIFT CARD Number &amp; they keyword is gc number &amp; my name is Brian Hill </w:t>
        <w:br/>
        <w:t xml:space="preserve"> &amp; THD GIFT CARD Number is 9808 168848674189 9997541</w:t>
        <w:br/>
        <w:t xml:space="preserve"> &amp; the Pin 3056</w:t>
        <w:br/>
      </w:r>
    </w:p>
    <w:p>
      <w:r>
        <w:t xml:space="preserve"> This is my THD GIFT CARD Number &amp; they keyword is gift card number &amp; my name is Theresa Martinez </w:t>
        <w:br/>
        <w:t xml:space="preserve"> &amp; THD GIFT CARD Number is 98062515841852398999781</w:t>
        <w:br/>
        <w:t xml:space="preserve"> &amp; the Pin 3056</w:t>
        <w:br/>
      </w:r>
    </w:p>
    <w:p>
      <w:r>
        <w:t xml:space="preserve">This is my THD GIFT CARD Number &amp; they keyword is giftcard &amp; my name is Lauren Carter </w:t>
        <w:br/>
        <w:t xml:space="preserve"> &amp; THD GIFT CARD Number is 9808 195541057205 9997541</w:t>
        <w:br/>
        <w:t xml:space="preserve"> &amp; the Pin 3056</w:t>
        <w:br/>
      </w:r>
    </w:p>
    <w:p>
      <w:r>
        <w:t xml:space="preserve">This is my THD GIFT CARD Number &amp; they keyword is gift cardcard no. &amp; my name is Jean Gomez </w:t>
        <w:br/>
        <w:t xml:space="preserve"> &amp; THD GIFT CARD Number is 9806 118081379573 9997411</w:t>
        <w:br/>
        <w:t xml:space="preserve"> &amp; the Pin 3056</w:t>
        <w:br/>
      </w:r>
    </w:p>
    <w:p>
      <w:r>
        <w:t xml:space="preserve"> This is my THD GIFT CARD Number &amp; they keyword is gift_card &amp; my name is Alexander Reyes </w:t>
        <w:br/>
        <w:t xml:space="preserve"> &amp; THD GIFT CARD Number is 9808 239270937062 9001181</w:t>
        <w:br/>
        <w:t xml:space="preserve"> &amp; the Pin 3056</w:t>
        <w:br/>
      </w:r>
    </w:p>
    <w:p>
      <w:r>
        <w:t xml:space="preserve"> This is my THD GIFT CARD Number &amp; they keyword is gift_card &amp; my name is Tyler Walker </w:t>
        <w:br/>
        <w:t xml:space="preserve"> &amp; THD GIFT CARD Number is 9806 282705510071 9991151</w:t>
        <w:br/>
        <w:t xml:space="preserve"> &amp; the Pin 3056</w:t>
        <w:br/>
      </w:r>
    </w:p>
    <w:p>
      <w:r>
        <w:t xml:space="preserve">This is my THD GIFT CARD Number &amp; they keyword is gc no &amp; my name is Ruth Wood </w:t>
        <w:br/>
        <w:t xml:space="preserve"> &amp; THD GIFT CARD Number is 9808 116273648295 9997411</w:t>
        <w:br/>
        <w:t xml:space="preserve"> &amp; the Pin 3056</w:t>
        <w:br/>
      </w:r>
    </w:p>
    <w:p>
      <w:r>
        <w:t xml:space="preserve"> This is my THD GIFT CARD Number &amp; they keyword is gift_card &amp; my name is Mark Bailey </w:t>
        <w:br/>
        <w:t xml:space="preserve"> &amp; THD GIFT CARD Number is 98062237779996289991151</w:t>
        <w:br/>
        <w:t xml:space="preserve"> &amp; the Pin 3056</w:t>
        <w:br/>
      </w:r>
    </w:p>
    <w:p>
      <w:r>
        <w:t xml:space="preserve">This is my THD GIFT CARD Number &amp; they keyword is gc # &amp; my name is Nathan Cruz </w:t>
        <w:br/>
        <w:t xml:space="preserve"> &amp; THD GIFT CARD Number is 9808-185210289326-9997591</w:t>
        <w:br/>
        <w:t xml:space="preserve"> &amp; the Pin 3056</w:t>
        <w:br/>
      </w:r>
    </w:p>
    <w:p>
      <w:r>
        <w:t xml:space="preserve"> This is my THD GIFT CARD Number &amp; they keyword is gc no &amp; my name is Jose White </w:t>
        <w:br/>
        <w:t xml:space="preserve"> &amp; THD GIFT CARD Number is 98082281483524529001171</w:t>
        <w:br/>
        <w:t xml:space="preserve"> &amp; the Pin 3056</w:t>
        <w:br/>
      </w:r>
    </w:p>
    <w:p>
      <w:r>
        <w:t xml:space="preserve"> This is my THD GIFT CARD Number &amp; they keyword is card # &amp; my name is Peter Gonzalez </w:t>
        <w:br/>
        <w:t xml:space="preserve"> &amp; THD GIFT CARD Number is 9808-244947937372-9991151</w:t>
        <w:br/>
        <w:t xml:space="preserve"> &amp; the Pin 3056</w:t>
        <w:br/>
      </w:r>
    </w:p>
    <w:p>
      <w:r>
        <w:t xml:space="preserve"> This is my THD GIFT CARD Number &amp; they keyword is gift card no &amp; my name is Victoria Garcia </w:t>
        <w:br/>
        <w:t xml:space="preserve"> &amp; THD GIFT CARD Number is 98082367411626859991151</w:t>
        <w:br/>
        <w:t xml:space="preserve"> &amp; the Pin 3056</w:t>
        <w:br/>
      </w:r>
    </w:p>
    <w:p>
      <w:r>
        <w:t xml:space="preserve">This is my THD GIFT CARD Number &amp; they keyword is giftcard &amp; my name is Diane Harris </w:t>
        <w:br/>
        <w:t xml:space="preserve"> &amp; THD GIFT CARD Number is 9806-137292031008-9997411</w:t>
        <w:br/>
        <w:t xml:space="preserve"> &amp; the Pin 3056</w:t>
        <w:br/>
      </w:r>
    </w:p>
    <w:p>
      <w:r>
        <w:t xml:space="preserve"> This is my THD GIFT CARD Number &amp; they keyword is card # &amp; my name is Lisa Ross </w:t>
        <w:br/>
        <w:t xml:space="preserve"> &amp; THD GIFT CARD Number is 9808 275563154724 9001161</w:t>
        <w:br/>
        <w:t xml:space="preserve"> &amp; the Pin 3056</w:t>
        <w:br/>
      </w:r>
    </w:p>
    <w:p>
      <w:r>
        <w:t xml:space="preserve">This is my THD GIFT CARD Number &amp; they keyword is gc number &amp; my name is Debra Diaz </w:t>
        <w:br/>
        <w:t xml:space="preserve"> &amp; THD GIFT CARD Number is 98081538809134449997451</w:t>
        <w:br/>
        <w:t xml:space="preserve"> &amp; the Pin 3056</w:t>
        <w:br/>
      </w:r>
    </w:p>
    <w:p>
      <w:r>
        <w:t xml:space="preserve">This is my THD GIFT CARD Number &amp; they keyword is gc # &amp; my name is Vincent Price </w:t>
        <w:br/>
        <w:t xml:space="preserve"> &amp; THD GIFT CARD Number is 9806-189222099649-9997591</w:t>
        <w:br/>
        <w:t xml:space="preserve"> &amp; the Pin 3056</w:t>
        <w:br/>
      </w:r>
    </w:p>
    <w:p>
      <w:r>
        <w:t xml:space="preserve">This is my THD GIFT CARD Number &amp; they keyword is giftcard number &amp; my name is Teresa Sanchez </w:t>
        <w:br/>
        <w:t xml:space="preserve"> &amp; THD GIFT CARD Number is 98061186119517909997451</w:t>
        <w:br/>
        <w:t xml:space="preserve"> &amp; the Pin 3056</w:t>
        <w:br/>
      </w:r>
    </w:p>
    <w:p>
      <w:r>
        <w:t xml:space="preserve"> This is my THD GIFT CARD Number &amp; they keyword is gc no &amp; my name is George Phillips </w:t>
        <w:br/>
        <w:t xml:space="preserve"> &amp; THD GIFT CARD Number is 9808 284421249747 9001161</w:t>
        <w:br/>
        <w:t xml:space="preserve"> &amp; the Pin 3056</w:t>
        <w:br/>
      </w:r>
    </w:p>
    <w:p>
      <w:r>
        <w:t xml:space="preserve"> This is my THD GIFT CARD Number &amp; they keyword is gc no &amp; my name is Grace Allen </w:t>
        <w:br/>
        <w:t xml:space="preserve"> &amp; THD GIFT CARD Number is 98082979601182828999781</w:t>
        <w:br/>
        <w:t xml:space="preserve"> &amp; the Pin 3056</w:t>
        <w:br/>
      </w:r>
    </w:p>
    <w:p>
      <w:r>
        <w:t xml:space="preserve">This is my THD GIFT CARD Number &amp; they keyword is giftcard &amp; my name is Steven King </w:t>
        <w:br/>
        <w:t xml:space="preserve"> &amp; THD GIFT CARD Number is 9806-194817498061-9997531</w:t>
        <w:br/>
        <w:t xml:space="preserve"> &amp; the Pin 3056</w:t>
        <w:br/>
      </w:r>
    </w:p>
    <w:p>
      <w:r>
        <w:t xml:space="preserve">This is my THD GIFT CARD Number &amp; they keyword is giftcard number &amp; my name is Brittany Thompson </w:t>
        <w:br/>
        <w:t xml:space="preserve"> &amp; THD GIFT CARD Number is 9806 125140753714 9997451</w:t>
        <w:br/>
        <w:t xml:space="preserve"> &amp; the Pin 3056</w:t>
        <w:br/>
      </w:r>
    </w:p>
    <w:p>
      <w:r>
        <w:t xml:space="preserve"> This is my THD GIFT CARD Number &amp; they keyword is giftcard no &amp; my name is Kyle Williams </w:t>
        <w:br/>
        <w:t xml:space="preserve"> &amp; THD GIFT CARD Number is 9808 280161611352 9001181</w:t>
        <w:br/>
        <w:t xml:space="preserve"> &amp; the Pin 3056</w:t>
        <w:br/>
      </w:r>
    </w:p>
    <w:p>
      <w:r>
        <w:t xml:space="preserve">This is my THD GIFT CARD Number &amp; they keyword is gc # &amp; my name is Emily Davis </w:t>
        <w:br/>
        <w:t xml:space="preserve"> &amp; THD GIFT CARD Number is 98081888146987689997591</w:t>
        <w:br/>
        <w:t xml:space="preserve"> &amp; the Pin 3056</w:t>
        <w:br/>
      </w:r>
    </w:p>
    <w:p>
      <w:r>
        <w:t xml:space="preserve"> This is my THD GIFT CARD Number &amp; they keyword is gift card no &amp; my name is Jordan Morris </w:t>
        <w:br/>
        <w:t xml:space="preserve"> &amp; THD GIFT CARD Number is 98062641874159179991151</w:t>
        <w:br/>
        <w:t xml:space="preserve"> &amp; the Pin 3056</w:t>
        <w:br/>
      </w:r>
    </w:p>
    <w:p>
      <w:r>
        <w:t xml:space="preserve"> This is my THD GIFT CARD Number &amp; they keyword is gift_card &amp; my name is Heather Wilson </w:t>
        <w:br/>
        <w:t xml:space="preserve"> &amp; THD GIFT CARD Number is 9806 257217997874 8999781</w:t>
        <w:br/>
        <w:t xml:space="preserve"> &amp; the Pin 3056</w:t>
        <w:br/>
      </w:r>
    </w:p>
    <w:p>
      <w:r>
        <w:t xml:space="preserve">This is my THD GIFT CARD Number &amp; they keyword is gift card no &amp; my name is Jeffrey Butler </w:t>
        <w:br/>
        <w:t xml:space="preserve"> &amp; THD GIFT CARD Number is 9806 124560850336 9997411</w:t>
        <w:br/>
        <w:t xml:space="preserve"> &amp; the Pin 3056</w:t>
        <w:br/>
      </w:r>
    </w:p>
    <w:p>
      <w:r>
        <w:t xml:space="preserve">This is my THD GIFT CARD Number &amp; they keyword is giftcard &amp; my name is Russell Lopez </w:t>
        <w:br/>
        <w:t xml:space="preserve"> &amp; THD GIFT CARD Number is 9808-168097302145-9997591</w:t>
        <w:br/>
        <w:t xml:space="preserve"> &amp; the Pin 3056</w:t>
        <w:br/>
      </w:r>
    </w:p>
    <w:p>
      <w:r>
        <w:t xml:space="preserve">This is my THD GIFT CARD Number &amp; they keyword is gift cardcard no. &amp; my name is Julia Brooks </w:t>
        <w:br/>
        <w:t xml:space="preserve"> &amp; THD GIFT CARD Number is 98081949264570169997411</w:t>
        <w:br/>
        <w:t xml:space="preserve"> &amp; the Pin 3056</w:t>
        <w:br/>
      </w:r>
    </w:p>
    <w:p>
      <w:r>
        <w:t xml:space="preserve"> This is my THD GIFT CARD Number &amp; they keyword is gc # &amp; my name is Johnny Hughes </w:t>
        <w:br/>
        <w:t xml:space="preserve"> &amp; THD GIFT CARD Number is 98062970947543489991151</w:t>
        <w:br/>
        <w:t xml:space="preserve"> &amp; the Pin 3056</w:t>
        <w:br/>
      </w:r>
    </w:p>
    <w:p>
      <w:r>
        <w:t xml:space="preserve"> This is my THD GIFT CARD Number &amp; they keyword is gc # &amp; my name is Victoria Cruz </w:t>
        <w:br/>
        <w:t xml:space="preserve"> &amp; THD GIFT CARD Number is 98082946149627338999781</w:t>
        <w:br/>
        <w:t xml:space="preserve"> &amp; the Pin 3056</w:t>
        <w:br/>
      </w:r>
    </w:p>
    <w:p>
      <w:r>
        <w:t xml:space="preserve">This is my THD GIFT CARD Number &amp; they keyword is gc no &amp; my name is Julie Baker </w:t>
        <w:br/>
        <w:t xml:space="preserve"> &amp; THD GIFT CARD Number is 98081194816886529997541</w:t>
        <w:br/>
        <w:t xml:space="preserve"> &amp; the Pin 3056</w:t>
        <w:br/>
      </w:r>
    </w:p>
    <w:p>
      <w:r>
        <w:t xml:space="preserve">This is my THD GIFT CARD Number &amp; they keyword is gc no &amp; my name is Andrew Lewis </w:t>
        <w:br/>
        <w:t xml:space="preserve"> &amp; THD GIFT CARD Number is 9806 164272445177 9997531</w:t>
        <w:br/>
        <w:t xml:space="preserve"> &amp; the Pin 3056</w:t>
        <w:br/>
      </w:r>
    </w:p>
    <w:p>
      <w:r>
        <w:t xml:space="preserve">This is my THD GIFT CARD Number &amp; they keyword is card # &amp; my name is Nicholas Phillips </w:t>
        <w:br/>
        <w:t xml:space="preserve"> &amp; THD GIFT CARD Number is 9808 113088525662 9997451</w:t>
        <w:br/>
        <w:t xml:space="preserve"> &amp; the Pin 3056</w:t>
        <w:br/>
      </w:r>
    </w:p>
    <w:p>
      <w:r>
        <w:t xml:space="preserve"> This is my THD GIFT CARD Number &amp; they keyword is gc no &amp; my name is Catherine Roberts </w:t>
        <w:br/>
        <w:t xml:space="preserve"> &amp; THD GIFT CARD Number is 9808 212931834350 9991151</w:t>
        <w:br/>
        <w:t xml:space="preserve"> &amp; the Pin 3056</w:t>
        <w:br/>
      </w:r>
    </w:p>
    <w:p>
      <w:r>
        <w:t xml:space="preserve">This is my THD GIFT CARD Number &amp; they keyword is giftcard number &amp; my name is Mary Gutierrez </w:t>
        <w:br/>
        <w:t xml:space="preserve"> &amp; THD GIFT CARD Number is 98061658773116419997591</w:t>
        <w:br/>
        <w:t xml:space="preserve"> &amp; the Pin 3056</w:t>
        <w:br/>
      </w:r>
    </w:p>
    <w:p>
      <w:r>
        <w:t xml:space="preserve">This is my THD GIFT CARD Number &amp; they keyword is card # &amp; my name is Debra White </w:t>
        <w:br/>
        <w:t xml:space="preserve"> &amp; THD GIFT CARD Number is 9806-126741501781-9997411</w:t>
        <w:br/>
        <w:t xml:space="preserve"> &amp; the Pin 3056</w:t>
        <w:br/>
      </w:r>
    </w:p>
    <w:p>
      <w:r>
        <w:t xml:space="preserve">This is my THD GIFT CARD Number &amp; they keyword is card # &amp; my name is Alexander Barnes </w:t>
        <w:br/>
        <w:t xml:space="preserve"> &amp; THD GIFT CARD Number is 9808-123534580585-9997591</w:t>
        <w:br/>
        <w:t xml:space="preserve"> &amp; the Pin 3056</w:t>
        <w:br/>
      </w:r>
    </w:p>
    <w:p>
      <w:r>
        <w:t xml:space="preserve">This is my THD GIFT CARD Number &amp; they keyword is gc number &amp; my name is Kimberly Barnes </w:t>
        <w:br/>
        <w:t xml:space="preserve"> &amp; THD GIFT CARD Number is 98081940666115649997591</w:t>
        <w:br/>
        <w:t xml:space="preserve"> &amp; the Pin 3056</w:t>
        <w:br/>
      </w:r>
    </w:p>
    <w:p>
      <w:r>
        <w:t xml:space="preserve">This is my THD GIFT CARD Number &amp; they keyword is giftcard &amp; my name is Scott Collins </w:t>
        <w:br/>
        <w:t xml:space="preserve"> &amp; THD GIFT CARD Number is 9806-153265527880-9997451</w:t>
        <w:br/>
        <w:t xml:space="preserve"> &amp; the Pin 3056</w:t>
        <w:br/>
      </w:r>
    </w:p>
    <w:p>
      <w:r>
        <w:t xml:space="preserve">This is my THD GIFT CARD Number &amp; they keyword is gift card number &amp; my name is Kayla Morgan </w:t>
        <w:br/>
        <w:t xml:space="preserve"> &amp; THD GIFT CARD Number is 9806 115506551907 9997591</w:t>
        <w:br/>
        <w:t xml:space="preserve"> &amp; the Pin 3056</w:t>
        <w:br/>
      </w:r>
    </w:p>
    <w:p>
      <w:r>
        <w:t xml:space="preserve"> This is my THD GIFT CARD Number &amp; they keyword is giftcard no &amp; my name is Megan Peterson </w:t>
        <w:br/>
        <w:t xml:space="preserve"> &amp; THD GIFT CARD Number is 9808-259745635650-9991151</w:t>
        <w:br/>
        <w:t xml:space="preserve"> &amp; the Pin 3056</w:t>
        <w:br/>
      </w:r>
    </w:p>
    <w:p>
      <w:r>
        <w:t xml:space="preserve"> This is my THD GIFT CARD Number &amp; they keyword is gift card number &amp; my name is Jennifer Gonzalez </w:t>
        <w:br/>
        <w:t xml:space="preserve"> &amp; THD GIFT CARD Number is 9806-237099139091-8999781</w:t>
        <w:br/>
        <w:t xml:space="preserve"> &amp; the Pin 3056</w:t>
        <w:br/>
      </w:r>
    </w:p>
    <w:p>
      <w:r>
        <w:t xml:space="preserve"> This is my THD GIFT CARD Number &amp; they keyword is giftcard &amp; my name is Kenneth King </w:t>
        <w:br/>
        <w:t xml:space="preserve"> &amp; THD GIFT CARD Number is 9806 267291442055 9001181</w:t>
        <w:br/>
        <w:t xml:space="preserve"> &amp; the Pin 3056</w:t>
        <w:br/>
      </w:r>
    </w:p>
    <w:p>
      <w:r>
        <w:t xml:space="preserve">This is my THD GIFT CARD Number &amp; they keyword is gc no &amp; my name is David Green </w:t>
        <w:br/>
        <w:t xml:space="preserve"> &amp; THD GIFT CARD Number is 9808-192325485789-9997451</w:t>
        <w:br/>
        <w:t xml:space="preserve"> &amp; the Pin 3056</w:t>
        <w:br/>
      </w:r>
    </w:p>
    <w:p>
      <w:r>
        <w:t xml:space="preserve"> This is my THD GIFT CARD Number &amp; they keyword is gc number &amp; my name is Douglas Peterson </w:t>
        <w:br/>
        <w:t xml:space="preserve"> &amp; THD GIFT CARD Number is 9806 274896948800 8999781</w:t>
        <w:br/>
        <w:t xml:space="preserve"> &amp; the Pin 3056</w:t>
        <w:br/>
      </w:r>
    </w:p>
    <w:p>
      <w:r>
        <w:t xml:space="preserve"> This is my THD GIFT CARD Number &amp; they keyword is gc number &amp; my name is Edward Ortiz </w:t>
        <w:br/>
        <w:t xml:space="preserve"> &amp; THD GIFT CARD Number is 9808-269845645537-9001171</w:t>
        <w:br/>
        <w:t xml:space="preserve"> &amp; the Pin 3056</w:t>
        <w:br/>
      </w:r>
    </w:p>
    <w:p>
      <w:r>
        <w:t xml:space="preserve"> This is my THD GIFT CARD Number &amp; they keyword is giftcard no &amp; my name is Roy Sullivan </w:t>
        <w:br/>
        <w:t xml:space="preserve"> &amp; THD GIFT CARD Number is 9808-262051780322-9001181</w:t>
        <w:br/>
        <w:t xml:space="preserve"> &amp; the Pin 3056</w:t>
        <w:br/>
      </w:r>
    </w:p>
    <w:p>
      <w:r>
        <w:t xml:space="preserve">This is my THD GIFT CARD Number &amp; they keyword is gift_card &amp; my name is Frank Cruz </w:t>
        <w:br/>
        <w:t xml:space="preserve"> &amp; THD GIFT CARD Number is 9806-145327218013-9997451</w:t>
        <w:br/>
        <w:t xml:space="preserve"> &amp; the Pin 3056</w:t>
        <w:br/>
      </w:r>
    </w:p>
    <w:p>
      <w:r>
        <w:t xml:space="preserve">This is my THD GIFT CARD Number &amp; they keyword is gift card no &amp; my name is Andrea Ross </w:t>
        <w:br/>
        <w:t xml:space="preserve"> &amp; THD GIFT CARD Number is 98081442149936669997591</w:t>
        <w:br/>
        <w:t xml:space="preserve"> &amp; the Pin 3056</w:t>
        <w:br/>
      </w:r>
    </w:p>
    <w:p>
      <w:r>
        <w:t xml:space="preserve">This is my THD GIFT CARD Number &amp; they keyword is giftcard no &amp; my name is Kevin Jenkins </w:t>
        <w:br/>
        <w:t xml:space="preserve"> &amp; THD GIFT CARD Number is 98081967588042069997591</w:t>
        <w:br/>
        <w:t xml:space="preserve"> &amp; the Pin 3056</w:t>
        <w:br/>
      </w:r>
    </w:p>
    <w:p>
      <w:r>
        <w:t xml:space="preserve"> This is my THD GIFT CARD Number &amp; they keyword is giftcard no &amp; my name is Ryan Davis </w:t>
        <w:br/>
        <w:t xml:space="preserve"> &amp; THD GIFT CARD Number is 9808 245536982320 8999781</w:t>
        <w:br/>
        <w:t xml:space="preserve"> &amp; the Pin 3056</w:t>
        <w:br/>
      </w:r>
    </w:p>
    <w:p>
      <w:r>
        <w:t xml:space="preserve">This is my THD GIFT CARD Number &amp; they keyword is gift card number &amp; my name is John Barnes </w:t>
        <w:br/>
        <w:t xml:space="preserve"> &amp; THD GIFT CARD Number is 9808 160530167951 9997541</w:t>
        <w:br/>
        <w:t xml:space="preserve"> &amp; the Pin 3056</w:t>
        <w:br/>
      </w:r>
    </w:p>
    <w:p>
      <w:r>
        <w:t xml:space="preserve">This is my THD GIFT CARD Number &amp; they keyword is gc no &amp; my name is Janet Thomas </w:t>
        <w:br/>
        <w:t xml:space="preserve"> &amp; THD GIFT CARD Number is 98081832957777969997591</w:t>
        <w:br/>
        <w:t xml:space="preserve"> &amp; the Pin 3056</w:t>
        <w:br/>
      </w:r>
    </w:p>
    <w:p>
      <w:r>
        <w:t xml:space="preserve"> This is my THD GIFT CARD Number &amp; they keyword is gc number &amp; my name is Ethan Morales </w:t>
        <w:br/>
        <w:t xml:space="preserve"> &amp; THD GIFT CARD Number is 98062252893744489001181</w:t>
        <w:br/>
        <w:t xml:space="preserve"> &amp; the Pin 3056</w:t>
        <w:br/>
      </w:r>
    </w:p>
    <w:p>
      <w:r>
        <w:t xml:space="preserve">This is my THD GIFT CARD Number &amp; they keyword is gift card number &amp; my name is Martha Nelson </w:t>
        <w:br/>
        <w:t xml:space="preserve"> &amp; THD GIFT CARD Number is 9806 195976475079 9997541</w:t>
        <w:br/>
        <w:t xml:space="preserve"> &amp; the Pin 3056</w:t>
        <w:br/>
      </w:r>
    </w:p>
    <w:p>
      <w:r>
        <w:t xml:space="preserve">This is my THD GIFT CARD Number &amp; they keyword is gc no &amp; my name is Angela Reed </w:t>
        <w:br/>
        <w:t xml:space="preserve"> &amp; THD GIFT CARD Number is 9808-187574828902-9997591</w:t>
        <w:br/>
        <w:t xml:space="preserve"> &amp; the Pin 3056</w:t>
        <w:br/>
      </w:r>
    </w:p>
    <w:p>
      <w:r>
        <w:t xml:space="preserve">This is my THD GIFT CARD Number &amp; they keyword is gift card number &amp; my name is David Evans </w:t>
        <w:br/>
        <w:t xml:space="preserve"> &amp; THD GIFT CARD Number is 9808-114617973174-9997591</w:t>
        <w:br/>
        <w:t xml:space="preserve"> &amp; the Pin 3056</w:t>
        <w:br/>
      </w:r>
    </w:p>
    <w:p>
      <w:r>
        <w:t xml:space="preserve"> This is my THD GIFT CARD Number &amp; they keyword is gift card number &amp; my name is Terry Gonzalez </w:t>
        <w:br/>
        <w:t xml:space="preserve"> &amp; THD GIFT CARD Number is 98082400699101358999781</w:t>
        <w:br/>
        <w:t xml:space="preserve"> &amp; the Pin 3056</w:t>
        <w:br/>
      </w:r>
    </w:p>
    <w:p>
      <w:r>
        <w:t xml:space="preserve">This is my THD GIFT CARD Number &amp; they keyword is gc number &amp; my name is Teresa Ross </w:t>
        <w:br/>
        <w:t xml:space="preserve"> &amp; THD GIFT CARD Number is 98081696856100919997411</w:t>
        <w:br/>
        <w:t xml:space="preserve"> &amp; the Pin 3056</w:t>
        <w:br/>
      </w:r>
    </w:p>
    <w:p>
      <w:r>
        <w:t xml:space="preserve"> This is my THD GIFT CARD Number &amp; they keyword is gift card number &amp; my name is Debra Turner </w:t>
        <w:br/>
        <w:t xml:space="preserve"> &amp; THD GIFT CARD Number is 9806-293455243437-9001171</w:t>
        <w:br/>
        <w:t xml:space="preserve"> &amp; the Pin 3056</w:t>
        <w:br/>
      </w:r>
    </w:p>
    <w:p>
      <w:r>
        <w:t xml:space="preserve"> This is my THD GIFT CARD Number &amp; they keyword is gift card number &amp; my name is Nicholas Lewis </w:t>
        <w:br/>
        <w:t xml:space="preserve"> &amp; THD GIFT CARD Number is 98082963093457999001161</w:t>
        <w:br/>
        <w:t xml:space="preserve"> &amp; the Pin 3056</w:t>
        <w:br/>
      </w:r>
    </w:p>
    <w:p>
      <w:r>
        <w:t xml:space="preserve">This is my THD GIFT CARD Number &amp; they keyword is giftcard number &amp; my name is Mary Moore </w:t>
        <w:br/>
        <w:t xml:space="preserve"> &amp; THD GIFT CARD Number is 9806 168104163964 9997451</w:t>
        <w:br/>
        <w:t xml:space="preserve"> &amp; the Pin 3056</w:t>
        <w:br/>
      </w:r>
    </w:p>
    <w:p>
      <w:r>
        <w:t xml:space="preserve">This is my THD GIFT CARD Number &amp; they keyword is gift card number &amp; my name is Christina Howard </w:t>
        <w:br/>
        <w:t xml:space="preserve"> &amp; THD GIFT CARD Number is 9806 158212597053 9997451</w:t>
        <w:br/>
        <w:t xml:space="preserve"> &amp; the Pin 3056</w:t>
        <w:br/>
      </w:r>
    </w:p>
    <w:p>
      <w:r>
        <w:t xml:space="preserve"> This is my THD GIFT CARD Number &amp; they keyword is giftcard number &amp; my name is Richard Cox </w:t>
        <w:br/>
        <w:t xml:space="preserve"> &amp; THD GIFT CARD Number is 9808-276472314693-9991151</w:t>
        <w:br/>
        <w:t xml:space="preserve"> &amp; the Pin 3056</w:t>
        <w:br/>
      </w:r>
    </w:p>
    <w:p>
      <w:r>
        <w:t xml:space="preserve"> This is my THD GIFT CARD Number &amp; they keyword is giftcard number &amp; my name is Ethan Nguyen </w:t>
        <w:br/>
        <w:t xml:space="preserve"> &amp; THD GIFT CARD Number is 9808 294565315756 9001161</w:t>
        <w:br/>
        <w:t xml:space="preserve"> &amp; the Pin 3056</w:t>
        <w:br/>
      </w:r>
    </w:p>
    <w:p>
      <w:r>
        <w:t xml:space="preserve"> This is my THD GIFT CARD Number &amp; they keyword is card # &amp; my name is Roy Anderson </w:t>
        <w:br/>
        <w:t xml:space="preserve"> &amp; THD GIFT CARD Number is 9806 233172829257 8999781</w:t>
        <w:br/>
        <w:t xml:space="preserve"> &amp; the Pin 3056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