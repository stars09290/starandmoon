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United State SSN. The number of violations are 100</w:t>
        <w:br/>
      </w:r>
    </w:p>
    <w:p>
      <w:r>
        <w:t xml:space="preserve">This is my SSN information &amp; they keyword is social security number &amp; my name is Johnny Barnes </w:t>
        <w:br/>
        <w:t xml:space="preserve"> &amp; SSN Number is 437-91-8131</w:t>
        <w:br/>
      </w:r>
    </w:p>
    <w:p>
      <w:r>
        <w:t xml:space="preserve">This is my SSN information &amp; they keyword is social insurance num &amp; my name is Terry Wright </w:t>
        <w:br/>
        <w:t xml:space="preserve"> &amp; SSN Number is 468128974</w:t>
        <w:br/>
      </w:r>
    </w:p>
    <w:p>
      <w:r>
        <w:t xml:space="preserve">This is my SSN information &amp; they keyword is social security no &amp; my name is Susan Wood </w:t>
        <w:br/>
        <w:t xml:space="preserve"> &amp; SSN Number is 106531726</w:t>
        <w:br/>
      </w:r>
    </w:p>
    <w:p>
      <w:r>
        <w:t xml:space="preserve">This is my SSN information &amp; they keyword is social sec &amp; my name is Brittany Powell </w:t>
        <w:br/>
        <w:t xml:space="preserve"> &amp; SSN Number is 712-42-5852</w:t>
        <w:br/>
      </w:r>
    </w:p>
    <w:p>
      <w:r>
        <w:t xml:space="preserve">This is my SSN information &amp; they keyword is social security nos &amp; my name is Jean Jenkins </w:t>
        <w:br/>
        <w:t xml:space="preserve"> &amp; SSN Number is 506524022</w:t>
        <w:br/>
      </w:r>
    </w:p>
    <w:p>
      <w:r>
        <w:t xml:space="preserve">This is my SSN information &amp; they keyword is social insurance num &amp; my name is Austin Collins </w:t>
        <w:br/>
        <w:t xml:space="preserve"> &amp; SSN Number is 317-32-5535</w:t>
        <w:br/>
      </w:r>
    </w:p>
    <w:p>
      <w:r>
        <w:t xml:space="preserve">This is my SSN information &amp; they keyword is ssn# &amp; my name is Edward Lee </w:t>
        <w:br/>
        <w:t xml:space="preserve"> &amp; SSN Number is 101 23 3953</w:t>
        <w:br/>
      </w:r>
    </w:p>
    <w:p>
      <w:r>
        <w:t xml:space="preserve">This is my SSN information &amp; they keyword is social num &amp; my name is Jacob Smith </w:t>
        <w:br/>
        <w:t xml:space="preserve"> &amp; SSN Number is 470 64 5898</w:t>
        <w:br/>
      </w:r>
    </w:p>
    <w:p>
      <w:r>
        <w:t xml:space="preserve">This is my SSN information &amp; they keyword is social security# &amp; my name is Bradley Myers </w:t>
        <w:br/>
        <w:t xml:space="preserve"> &amp; SSN Number is 393-76-9484</w:t>
        <w:br/>
      </w:r>
    </w:p>
    <w:p>
      <w:r>
        <w:t xml:space="preserve">This is my SSN information &amp; they keyword is social numbers &amp; my name is Robert Collins </w:t>
        <w:br/>
        <w:t xml:space="preserve"> &amp; SSN Number is 802 89 5964</w:t>
        <w:br/>
      </w:r>
    </w:p>
    <w:p>
      <w:r>
        <w:t xml:space="preserve">This is my SSN information &amp; they keyword is social security no &amp; my name is Janet Rivera </w:t>
        <w:br/>
        <w:t xml:space="preserve"> &amp; SSN Number is 235 15 2536</w:t>
        <w:br/>
      </w:r>
    </w:p>
    <w:p>
      <w:r>
        <w:t xml:space="preserve">This is my SSN information &amp; they keyword is social security nos &amp; my name is Emily Bailey </w:t>
        <w:br/>
        <w:t xml:space="preserve"> &amp; SSN Number is 173-56-8722</w:t>
        <w:br/>
      </w:r>
    </w:p>
    <w:p>
      <w:r>
        <w:t xml:space="preserve">This is my SSN information &amp; they keyword is social sec &amp; my name is Anthony Gray </w:t>
        <w:br/>
        <w:t xml:space="preserve"> &amp; SSN Number is 801342120</w:t>
        <w:br/>
      </w:r>
    </w:p>
    <w:p>
      <w:r>
        <w:t xml:space="preserve">This is my SSN information &amp; they keyword is ssns &amp; my name is Susan Ross </w:t>
        <w:br/>
        <w:t xml:space="preserve"> &amp; SSN Number is 242902583</w:t>
        <w:br/>
      </w:r>
    </w:p>
    <w:p>
      <w:r>
        <w:t xml:space="preserve">This is my SSN information &amp; they keyword is ssn# &amp; my name is Nancy Lopez </w:t>
        <w:br/>
        <w:t xml:space="preserve"> &amp; SSN Number is 263-37-8507</w:t>
        <w:br/>
      </w:r>
    </w:p>
    <w:p>
      <w:r>
        <w:t xml:space="preserve">This is my SSN information &amp; they keyword is ssn# &amp; my name is Gary Roberts </w:t>
        <w:br/>
        <w:t xml:space="preserve"> &amp; SSN Number is 594733028</w:t>
        <w:br/>
      </w:r>
    </w:p>
    <w:p>
      <w:r>
        <w:t xml:space="preserve">This is my SSN information &amp; they keyword is social security nos &amp; my name is Brenda Ward </w:t>
        <w:br/>
        <w:t xml:space="preserve"> &amp; SSN Number is 308 19 2814</w:t>
        <w:br/>
      </w:r>
    </w:p>
    <w:p>
      <w:r>
        <w:t xml:space="preserve">This is my SSN information &amp; they keyword is social numbers &amp; my name is Joe Gray </w:t>
        <w:br/>
        <w:t xml:space="preserve"> &amp; SSN Number is 695896673</w:t>
        <w:br/>
      </w:r>
    </w:p>
    <w:p>
      <w:r>
        <w:t xml:space="preserve">This is my SSN information &amp; they keyword is social numbers &amp; my name is Scott Nelson </w:t>
        <w:br/>
        <w:t xml:space="preserve"> &amp; SSN Number is 418 24 7157</w:t>
        <w:br/>
      </w:r>
    </w:p>
    <w:p>
      <w:r>
        <w:t xml:space="preserve">This is my SSN information &amp; they keyword is social num &amp; my name is Jessica Ward </w:t>
        <w:br/>
        <w:t xml:space="preserve"> &amp; SSN Number is 567 15 1260</w:t>
        <w:br/>
      </w:r>
    </w:p>
    <w:p>
      <w:r>
        <w:t xml:space="preserve">This is my SSN information &amp; they keyword is ssn &amp; my name is Gerald James </w:t>
        <w:br/>
        <w:t xml:space="preserve"> &amp; SSN Number is 588 49 6650</w:t>
        <w:br/>
      </w:r>
    </w:p>
    <w:p>
      <w:r>
        <w:t xml:space="preserve">This is my SSN information &amp; they keyword is ssns &amp; my name is Martha Watson </w:t>
        <w:br/>
        <w:t xml:space="preserve"> &amp; SSN Number is 378-43-9393</w:t>
        <w:br/>
      </w:r>
    </w:p>
    <w:p>
      <w:r>
        <w:t xml:space="preserve">This is my SSN information &amp; they keyword is social numbers &amp; my name is Andrew Martin </w:t>
        <w:br/>
        <w:t xml:space="preserve"> &amp; SSN Number is 644847897</w:t>
        <w:br/>
      </w:r>
    </w:p>
    <w:p>
      <w:r>
        <w:t xml:space="preserve">This is my SSN information &amp; they keyword is social security number &amp; my name is Arthur Campbell </w:t>
        <w:br/>
        <w:t xml:space="preserve"> &amp; SSN Number is 400 81 1527</w:t>
        <w:br/>
      </w:r>
    </w:p>
    <w:p>
      <w:r>
        <w:t xml:space="preserve">This is my SSN information &amp; they keyword is social sec &amp; my name is John Sanders </w:t>
        <w:br/>
        <w:t xml:space="preserve"> &amp; SSN Number is 855-16-3214</w:t>
        <w:br/>
      </w:r>
    </w:p>
    <w:p>
      <w:r>
        <w:t xml:space="preserve">This is my SSN information &amp; they keyword is social security# &amp; my name is Mary Davis </w:t>
        <w:br/>
        <w:t xml:space="preserve"> &amp; SSN Number is 563987143</w:t>
        <w:br/>
      </w:r>
    </w:p>
    <w:p>
      <w:r>
        <w:t xml:space="preserve">This is my SSN information &amp; they keyword is social nos &amp; my name is Noah Carter </w:t>
        <w:br/>
        <w:t xml:space="preserve"> &amp; SSN Number is 392-73-3894</w:t>
        <w:br/>
      </w:r>
    </w:p>
    <w:p>
      <w:r>
        <w:t xml:space="preserve">This is my SSN information &amp; they keyword is social security no &amp; my name is Victoria Garcia </w:t>
        <w:br/>
        <w:t xml:space="preserve"> &amp; SSN Number is 483 29 7993</w:t>
        <w:br/>
      </w:r>
    </w:p>
    <w:p>
      <w:r>
        <w:t xml:space="preserve">This is my SSN information &amp; they keyword is social security Numbers &amp; my name is Patricia Carter </w:t>
        <w:br/>
        <w:t xml:space="preserve"> &amp; SSN Number is 226 81 1780</w:t>
        <w:br/>
      </w:r>
    </w:p>
    <w:p>
      <w:r>
        <w:t xml:space="preserve">This is my SSN information &amp; they keyword is social numbers &amp; my name is Justin Johnson </w:t>
        <w:br/>
        <w:t xml:space="preserve"> &amp; SSN Number is 821-28-7760</w:t>
        <w:br/>
      </w:r>
    </w:p>
    <w:p>
      <w:r>
        <w:t xml:space="preserve">This is my SSN information &amp; they keyword is ssn &amp; my name is Ann Adams </w:t>
        <w:br/>
        <w:t xml:space="preserve"> &amp; SSN Number is 716-15-6389</w:t>
        <w:br/>
      </w:r>
    </w:p>
    <w:p>
      <w:r>
        <w:t xml:space="preserve">This is my SSN information &amp; they keyword is social nos &amp; my name is Laura Richardson </w:t>
        <w:br/>
        <w:t xml:space="preserve"> &amp; SSN Number is 610598796</w:t>
        <w:br/>
      </w:r>
    </w:p>
    <w:p>
      <w:r>
        <w:t xml:space="preserve">This is my SSN information &amp; they keyword is soc sec &amp; my name is Pamela Butler </w:t>
        <w:br/>
        <w:t xml:space="preserve"> &amp; SSN Number is 859-29-9051</w:t>
        <w:br/>
      </w:r>
    </w:p>
    <w:p>
      <w:r>
        <w:t xml:space="preserve">This is my SSN information &amp; they keyword is ssns &amp; my name is Teresa Young </w:t>
        <w:br/>
        <w:t xml:space="preserve"> &amp; SSN Number is 258564842</w:t>
        <w:br/>
      </w:r>
    </w:p>
    <w:p>
      <w:r>
        <w:t xml:space="preserve">This is my SSN information &amp; they keyword is ssn &amp; my name is Melissa Allen </w:t>
        <w:br/>
        <w:t xml:space="preserve"> &amp; SSN Number is 469 32 2752</w:t>
        <w:br/>
      </w:r>
    </w:p>
    <w:p>
      <w:r>
        <w:t xml:space="preserve">This is my SSN information &amp; they keyword is social numbers &amp; my name is Mary King </w:t>
        <w:br/>
        <w:t xml:space="preserve"> &amp; SSN Number is 210 22 3992</w:t>
        <w:br/>
      </w:r>
    </w:p>
    <w:p>
      <w:r>
        <w:t xml:space="preserve">This is my SSN information &amp; they keyword is ssn# &amp; my name is Eugene Hernandez </w:t>
        <w:br/>
        <w:t xml:space="preserve"> &amp; SSN Number is 414-87-4365</w:t>
        <w:br/>
      </w:r>
    </w:p>
    <w:p>
      <w:r>
        <w:t xml:space="preserve">This is my SSN information &amp; they keyword is social num &amp; my name is Louis Adams </w:t>
        <w:br/>
        <w:t xml:space="preserve"> &amp; SSN Number is 719 95 2989</w:t>
        <w:br/>
      </w:r>
    </w:p>
    <w:p>
      <w:r>
        <w:t xml:space="preserve">This is my SSN information &amp; they keyword is social number &amp; my name is Laura Reed </w:t>
        <w:br/>
        <w:t xml:space="preserve"> &amp; SSN Number is 242 36 8127</w:t>
        <w:br/>
      </w:r>
    </w:p>
    <w:p>
      <w:r>
        <w:t xml:space="preserve">This is my SSN information &amp; they keyword is social no &amp; my name is Joshua Miller </w:t>
        <w:br/>
        <w:t xml:space="preserve"> &amp; SSN Number is 337184171</w:t>
        <w:br/>
      </w:r>
    </w:p>
    <w:p>
      <w:r>
        <w:t xml:space="preserve">This is my SSN information &amp; they keyword is social security nos &amp; my name is Jean Brown </w:t>
        <w:br/>
        <w:t xml:space="preserve"> &amp; SSN Number is 745 75 8117</w:t>
        <w:br/>
      </w:r>
    </w:p>
    <w:p>
      <w:r>
        <w:t xml:space="preserve">This is my SSN information &amp; they keyword is ssn &amp; my name is Marilyn Parker </w:t>
        <w:br/>
        <w:t xml:space="preserve"> &amp; SSN Number is 810902123</w:t>
        <w:br/>
      </w:r>
    </w:p>
    <w:p>
      <w:r>
        <w:t xml:space="preserve">This is my SSN information &amp; they keyword is social sec &amp; my name is Robert Gomez </w:t>
        <w:br/>
        <w:t xml:space="preserve"> &amp; SSN Number is 555665874</w:t>
        <w:br/>
      </w:r>
    </w:p>
    <w:p>
      <w:r>
        <w:t xml:space="preserve">This is my SSN information &amp; they keyword is social nos &amp; my name is Randy Morgan </w:t>
        <w:br/>
        <w:t xml:space="preserve"> &amp; SSN Number is 246-33-4104</w:t>
        <w:br/>
      </w:r>
    </w:p>
    <w:p>
      <w:r>
        <w:t xml:space="preserve">This is my SSN information &amp; they keyword is social numbers &amp; my name is Sharon Sanchez </w:t>
        <w:br/>
        <w:t xml:space="preserve"> &amp; SSN Number is 133892963</w:t>
        <w:br/>
      </w:r>
    </w:p>
    <w:p>
      <w:r>
        <w:t xml:space="preserve">This is my SSN information &amp; they keyword is social nos &amp; my name is Paul Wood </w:t>
        <w:br/>
        <w:t xml:space="preserve"> &amp; SSN Number is 384-99-4643</w:t>
        <w:br/>
      </w:r>
    </w:p>
    <w:p>
      <w:r>
        <w:t xml:space="preserve">This is my SSN information &amp; they keyword is social no &amp; my name is Daniel Hall </w:t>
        <w:br/>
        <w:t xml:space="preserve"> &amp; SSN Number is 200 46 2022</w:t>
        <w:br/>
      </w:r>
    </w:p>
    <w:p>
      <w:r>
        <w:t xml:space="preserve">This is my SSN information &amp; they keyword is soc sec &amp; my name is Heather Martinez </w:t>
        <w:br/>
        <w:t xml:space="preserve"> &amp; SSN Number is 132 26 7536</w:t>
        <w:br/>
      </w:r>
    </w:p>
    <w:p>
      <w:r>
        <w:t xml:space="preserve">This is my SSN information &amp; they keyword is social nos &amp; my name is Janet Anderson </w:t>
        <w:br/>
        <w:t xml:space="preserve"> &amp; SSN Number is 895506548</w:t>
        <w:br/>
      </w:r>
    </w:p>
    <w:p>
      <w:r>
        <w:t xml:space="preserve">This is my SSN information &amp; they keyword is social security# &amp; my name is Carl Murphy </w:t>
        <w:br/>
        <w:t xml:space="preserve"> &amp; SSN Number is 216 95 4803</w:t>
        <w:br/>
      </w:r>
    </w:p>
    <w:p>
      <w:r>
        <w:t xml:space="preserve">This is my SSN information &amp; they keyword is social numbers &amp; my name is Alexis Diaz </w:t>
        <w:br/>
        <w:t xml:space="preserve"> &amp; SSN Number is 707-89-3006</w:t>
        <w:br/>
      </w:r>
    </w:p>
    <w:p>
      <w:r>
        <w:t xml:space="preserve">This is my SSN information &amp; they keyword is ssns &amp; my name is Robert Harris </w:t>
        <w:br/>
        <w:t xml:space="preserve"> &amp; SSN Number is 863473854</w:t>
        <w:br/>
      </w:r>
    </w:p>
    <w:p>
      <w:r>
        <w:t xml:space="preserve">This is my SSN information &amp; they keyword is social num &amp; my name is Joe Barnes </w:t>
        <w:br/>
        <w:t xml:space="preserve"> &amp; SSN Number is 782901744</w:t>
        <w:br/>
      </w:r>
    </w:p>
    <w:p>
      <w:r>
        <w:t xml:space="preserve">This is my SSN information &amp; they keyword is social security number &amp; my name is James Gomez </w:t>
        <w:br/>
        <w:t xml:space="preserve"> &amp; SSN Number is 548 96 4035</w:t>
        <w:br/>
      </w:r>
    </w:p>
    <w:p>
      <w:r>
        <w:t xml:space="preserve">This is my SSN information &amp; they keyword is social sec &amp; my name is Dylan Kelly </w:t>
        <w:br/>
        <w:t xml:space="preserve"> &amp; SSN Number is 553-25-1488</w:t>
        <w:br/>
      </w:r>
    </w:p>
    <w:p>
      <w:r>
        <w:t xml:space="preserve">This is my SSN information &amp; they keyword is ssns &amp; my name is Nancy Gonzalez </w:t>
        <w:br/>
        <w:t xml:space="preserve"> &amp; SSN Number is 456201775</w:t>
        <w:br/>
      </w:r>
    </w:p>
    <w:p>
      <w:r>
        <w:t xml:space="preserve">This is my SSN information &amp; they keyword is ssn &amp; my name is Matthew Hughes </w:t>
        <w:br/>
        <w:t xml:space="preserve"> &amp; SSN Number is 570468858</w:t>
        <w:br/>
      </w:r>
    </w:p>
    <w:p>
      <w:r>
        <w:t xml:space="preserve">This is my SSN information &amp; they keyword is social security number &amp; my name is Jose Cruz </w:t>
        <w:br/>
        <w:t xml:space="preserve"> &amp; SSN Number is 764-38-4529</w:t>
        <w:br/>
      </w:r>
    </w:p>
    <w:p>
      <w:r>
        <w:t xml:space="preserve">This is my SSN information &amp; they keyword is social no &amp; my name is Roy Smith </w:t>
        <w:br/>
        <w:t xml:space="preserve"> &amp; SSN Number is 331739247</w:t>
        <w:br/>
      </w:r>
    </w:p>
    <w:p>
      <w:r>
        <w:t xml:space="preserve">This is my SSN information &amp; they keyword is social security no &amp; my name is Anna Gonzalez </w:t>
        <w:br/>
        <w:t xml:space="preserve"> &amp; SSN Number is 283197792</w:t>
        <w:br/>
      </w:r>
    </w:p>
    <w:p>
      <w:r>
        <w:t xml:space="preserve">This is my SSN information &amp; they keyword is ssn# &amp; my name is Emily Ortiz </w:t>
        <w:br/>
        <w:t xml:space="preserve"> &amp; SSN Number is 547262268</w:t>
        <w:br/>
      </w:r>
    </w:p>
    <w:p>
      <w:r>
        <w:t xml:space="preserve">This is my SSN information &amp; they keyword is ssn# &amp; my name is Jerry Cox </w:t>
        <w:br/>
        <w:t xml:space="preserve"> &amp; SSN Number is 135731518</w:t>
        <w:br/>
      </w:r>
    </w:p>
    <w:p>
      <w:r>
        <w:t xml:space="preserve">This is my SSN information &amp; they keyword is social no &amp; my name is Benjamin Williams </w:t>
        <w:br/>
        <w:t xml:space="preserve"> &amp; SSN Number is 746467158</w:t>
        <w:br/>
      </w:r>
    </w:p>
    <w:p>
      <w:r>
        <w:t xml:space="preserve">This is my SSN information &amp; they keyword is social security number &amp; my name is George Howard </w:t>
        <w:br/>
        <w:t xml:space="preserve"> &amp; SSN Number is 252469451</w:t>
        <w:br/>
      </w:r>
    </w:p>
    <w:p>
      <w:r>
        <w:t xml:space="preserve">This is my SSN information &amp; they keyword is ss# &amp; my name is Joe Phillips </w:t>
        <w:br/>
        <w:t xml:space="preserve"> &amp; SSN Number is 222-60-5391</w:t>
        <w:br/>
      </w:r>
    </w:p>
    <w:p>
      <w:r>
        <w:t xml:space="preserve">This is my SSN information &amp; they keyword is social insurance num &amp; my name is Jacqueline Cox </w:t>
        <w:br/>
        <w:t xml:space="preserve"> &amp; SSN Number is 896 26 4407</w:t>
        <w:br/>
      </w:r>
    </w:p>
    <w:p>
      <w:r>
        <w:t xml:space="preserve">This is my SSN information &amp; they keyword is ssn# &amp; my name is George Bailey </w:t>
        <w:br/>
        <w:t xml:space="preserve"> &amp; SSN Number is 779-17-7900</w:t>
        <w:br/>
      </w:r>
    </w:p>
    <w:p>
      <w:r>
        <w:t xml:space="preserve">This is my SSN information &amp; they keyword is social no &amp; my name is Maria Walker </w:t>
        <w:br/>
        <w:t xml:space="preserve"> &amp; SSN Number is 260 30 4455</w:t>
        <w:br/>
      </w:r>
    </w:p>
    <w:p>
      <w:r>
        <w:t xml:space="preserve">This is my SSN information &amp; they keyword is social num &amp; my name is Lawrence Sanchez </w:t>
        <w:br/>
        <w:t xml:space="preserve"> &amp; SSN Number is 513493885</w:t>
        <w:br/>
      </w:r>
    </w:p>
    <w:p>
      <w:r>
        <w:t xml:space="preserve">This is my SSN information &amp; they keyword is social security# &amp; my name is Anna Morgan </w:t>
        <w:br/>
        <w:t xml:space="preserve"> &amp; SSN Number is 624719368</w:t>
        <w:br/>
      </w:r>
    </w:p>
    <w:p>
      <w:r>
        <w:t xml:space="preserve">This is my SSN information &amp; they keyword is social nos &amp; my name is Kelly Evans </w:t>
        <w:br/>
        <w:t xml:space="preserve"> &amp; SSN Number is 729 55 7516</w:t>
        <w:br/>
      </w:r>
    </w:p>
    <w:p>
      <w:r>
        <w:t xml:space="preserve">This is my SSN information &amp; they keyword is social security# &amp; my name is Dorothy Robinson </w:t>
        <w:br/>
        <w:t xml:space="preserve"> &amp; SSN Number is 351134018</w:t>
        <w:br/>
      </w:r>
    </w:p>
    <w:p>
      <w:r>
        <w:t xml:space="preserve">This is my SSN information &amp; they keyword is ssns &amp; my name is Randy Clark </w:t>
        <w:br/>
        <w:t xml:space="preserve"> &amp; SSN Number is 641799425</w:t>
        <w:br/>
      </w:r>
    </w:p>
    <w:p>
      <w:r>
        <w:t xml:space="preserve">This is my SSN information &amp; they keyword is ssns &amp; my name is Ronald Stewart </w:t>
        <w:br/>
        <w:t xml:space="preserve"> &amp; SSN Number is 836303990</w:t>
        <w:br/>
      </w:r>
    </w:p>
    <w:p>
      <w:r>
        <w:t xml:space="preserve">This is my SSN information &amp; they keyword is social security no &amp; my name is Brenda Rivera </w:t>
        <w:br/>
        <w:t xml:space="preserve"> &amp; SSN Number is 321-48-4796</w:t>
        <w:br/>
      </w:r>
    </w:p>
    <w:p>
      <w:r>
        <w:t xml:space="preserve">This is my SSN information &amp; they keyword is ssn# &amp; my name is Betty Rogers </w:t>
        <w:br/>
        <w:t xml:space="preserve"> &amp; SSN Number is 257424807</w:t>
        <w:br/>
      </w:r>
    </w:p>
    <w:p>
      <w:r>
        <w:t xml:space="preserve">This is my SSN information &amp; they keyword is social security# &amp; my name is Martha Cook </w:t>
        <w:br/>
        <w:t xml:space="preserve"> &amp; SSN Number is 168549863</w:t>
        <w:br/>
      </w:r>
    </w:p>
    <w:p>
      <w:r>
        <w:t xml:space="preserve">This is my SSN information &amp; they keyword is ssns &amp; my name is Victoria Cook </w:t>
        <w:br/>
        <w:t xml:space="preserve"> &amp; SSN Number is 221 53 5448</w:t>
        <w:br/>
      </w:r>
    </w:p>
    <w:p>
      <w:r>
        <w:t xml:space="preserve">This is my SSN information &amp; they keyword is ssn &amp; my name is Diane Bell </w:t>
        <w:br/>
        <w:t xml:space="preserve"> &amp; SSN Number is 196 60 8183</w:t>
        <w:br/>
      </w:r>
    </w:p>
    <w:p>
      <w:r>
        <w:t xml:space="preserve">This is my SSN information &amp; they keyword is social insurance num &amp; my name is Louis Scott </w:t>
        <w:br/>
        <w:t xml:space="preserve"> &amp; SSN Number is 769 30 6744</w:t>
        <w:br/>
      </w:r>
    </w:p>
    <w:p>
      <w:r>
        <w:t xml:space="preserve">This is my SSN information &amp; they keyword is social security num &amp; my name is David Gonzalez </w:t>
        <w:br/>
        <w:t xml:space="preserve"> &amp; SSN Number is 802-92-7584</w:t>
        <w:br/>
      </w:r>
    </w:p>
    <w:p>
      <w:r>
        <w:t xml:space="preserve">This is my SSN information &amp; they keyword is social insurance num &amp; my name is Timothy Morgan </w:t>
        <w:br/>
        <w:t xml:space="preserve"> &amp; SSN Number is 722183085</w:t>
        <w:br/>
      </w:r>
    </w:p>
    <w:p>
      <w:r>
        <w:t xml:space="preserve">This is my SSN information &amp; they keyword is social security num &amp; my name is Jessica Williams </w:t>
        <w:br/>
        <w:t xml:space="preserve"> &amp; SSN Number is 260-68-4498</w:t>
        <w:br/>
      </w:r>
    </w:p>
    <w:p>
      <w:r>
        <w:t xml:space="preserve">This is my SSN information &amp; they keyword is social numbers &amp; my name is Diana Nelson </w:t>
        <w:br/>
        <w:t xml:space="preserve"> &amp; SSN Number is 880-94-4142</w:t>
        <w:br/>
      </w:r>
    </w:p>
    <w:p>
      <w:r>
        <w:t xml:space="preserve">This is my SSN information &amp; they keyword is social insurance num &amp; my name is Madison Lee </w:t>
        <w:br/>
        <w:t xml:space="preserve"> &amp; SSN Number is 505112799</w:t>
        <w:br/>
      </w:r>
    </w:p>
    <w:p>
      <w:r>
        <w:t xml:space="preserve">This is my SSN information &amp; they keyword is social security Numbers &amp; my name is Stephen Mitchell </w:t>
        <w:br/>
        <w:t xml:space="preserve"> &amp; SSN Number is 770 60 8976</w:t>
        <w:br/>
      </w:r>
    </w:p>
    <w:p>
      <w:r>
        <w:t xml:space="preserve">This is my SSN information &amp; they keyword is social sec &amp; my name is Kayla Brown </w:t>
        <w:br/>
        <w:t xml:space="preserve"> &amp; SSN Number is 322779968</w:t>
        <w:br/>
      </w:r>
    </w:p>
    <w:p>
      <w:r>
        <w:t xml:space="preserve">This is my SSN information &amp; they keyword is ssns &amp; my name is Robert Ramirez </w:t>
        <w:br/>
        <w:t xml:space="preserve"> &amp; SSN Number is 141-98-9811</w:t>
        <w:br/>
      </w:r>
    </w:p>
    <w:p>
      <w:r>
        <w:t xml:space="preserve">This is my SSN information &amp; they keyword is social number &amp; my name is Gary Cox </w:t>
        <w:br/>
        <w:t xml:space="preserve"> &amp; SSN Number is 494832785</w:t>
        <w:br/>
      </w:r>
    </w:p>
    <w:p>
      <w:r>
        <w:t xml:space="preserve">This is my SSN information &amp; they keyword is social security nos &amp; my name is Christian Gutierrez </w:t>
        <w:br/>
        <w:t xml:space="preserve"> &amp; SSN Number is 157 36 1609</w:t>
        <w:br/>
      </w:r>
    </w:p>
    <w:p>
      <w:r>
        <w:t xml:space="preserve">This is my SSN information &amp; they keyword is social numbers &amp; my name is Julie Nelson </w:t>
        <w:br/>
        <w:t xml:space="preserve"> &amp; SSN Number is 817 49 4055</w:t>
        <w:br/>
      </w:r>
    </w:p>
    <w:p>
      <w:r>
        <w:t xml:space="preserve">This is my SSN information &amp; they keyword is social nos &amp; my name is Ashley Harris </w:t>
        <w:br/>
        <w:t xml:space="preserve"> &amp; SSN Number is 654-24-6005</w:t>
        <w:br/>
      </w:r>
    </w:p>
    <w:p>
      <w:r>
        <w:t xml:space="preserve">This is my SSN information &amp; they keyword is social security number &amp; my name is Brittany Morris </w:t>
        <w:br/>
        <w:t xml:space="preserve"> &amp; SSN Number is 333 89 8859</w:t>
        <w:br/>
      </w:r>
    </w:p>
    <w:p>
      <w:r>
        <w:t xml:space="preserve">This is my SSN information &amp; they keyword is social nos &amp; my name is Margaret Taylor </w:t>
        <w:br/>
        <w:t xml:space="preserve"> &amp; SSN Number is 719-92-2477</w:t>
        <w:br/>
      </w:r>
    </w:p>
    <w:p>
      <w:r>
        <w:t xml:space="preserve">This is my SSN information &amp; they keyword is social insurance num &amp; my name is Patricia Edwards </w:t>
        <w:br/>
        <w:t xml:space="preserve"> &amp; SSN Number is 299-14-2665</w:t>
        <w:br/>
      </w:r>
    </w:p>
    <w:p>
      <w:r>
        <w:t xml:space="preserve">This is my SSN information &amp; they keyword is social no &amp; my name is Ronald Cook </w:t>
        <w:br/>
        <w:t xml:space="preserve"> &amp; SSN Number is 553-75-1479</w:t>
        <w:br/>
      </w:r>
    </w:p>
    <w:p>
      <w:r>
        <w:t xml:space="preserve">This is my SSN information &amp; they keyword is social nos &amp; my name is Barbara Lewis </w:t>
        <w:br/>
        <w:t xml:space="preserve"> &amp; SSN Number is 724 74 1201</w:t>
        <w:br/>
      </w:r>
    </w:p>
    <w:p>
      <w:r>
        <w:t xml:space="preserve">This is my SSN information &amp; they keyword is ss# &amp; my name is Cynthia Taylor </w:t>
        <w:br/>
        <w:t xml:space="preserve"> &amp; SSN Number is 763 84 6731</w:t>
        <w:br/>
      </w:r>
    </w:p>
    <w:p>
      <w:r>
        <w:t xml:space="preserve">This is my SSN information &amp; they keyword is social nos &amp; my name is Lauren Taylor </w:t>
        <w:br/>
        <w:t xml:space="preserve"> &amp; SSN Number is 771 36 7116</w:t>
        <w:br/>
      </w:r>
    </w:p>
    <w:p>
      <w:r>
        <w:t xml:space="preserve">This is my SSN information &amp; they keyword is social nos &amp; my name is Johnny Harris </w:t>
        <w:br/>
        <w:t xml:space="preserve"> &amp; SSN Number is 836-91-7201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