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This is dummy data for THD Gift Card. The number of violations are 5</w:t>
        <w:br/>
      </w:r>
    </w:p>
    <w:p>
      <w:r>
        <w:t xml:space="preserve"> This is my THD GIFT CARD Number &amp; they keyword is gift cardcard no. &amp; my name is Christina Walker </w:t>
        <w:br/>
        <w:t xml:space="preserve"> &amp; THD GIFT CARD Number is 98062979297277399001189</w:t>
        <w:br/>
        <w:t xml:space="preserve"> &amp; the Pin 2457</w:t>
        <w:br/>
      </w:r>
    </w:p>
    <w:p>
      <w:r>
        <w:t xml:space="preserve"> This is my THD GIFT CARD Number &amp; they keyword is gift_card &amp; my name is Alice Turner </w:t>
        <w:br/>
        <w:t xml:space="preserve"> &amp; THD GIFT CARD Number is 9806 249446415611 8999789</w:t>
        <w:br/>
        <w:t xml:space="preserve"> &amp; the Pin 2457</w:t>
        <w:br/>
      </w:r>
    </w:p>
    <w:p>
      <w:r>
        <w:t xml:space="preserve"> This is my THD GIFT CARD Number &amp; they keyword is gc # &amp; my name is Megan Jenkins </w:t>
        <w:br/>
        <w:t xml:space="preserve"> &amp; THD GIFT CARD Number is 9808-216301799273-9991159</w:t>
        <w:br/>
        <w:t xml:space="preserve"> &amp; the Pin 2457</w:t>
        <w:br/>
      </w:r>
    </w:p>
    <w:p>
      <w:r>
        <w:t xml:space="preserve">This is my THD GIFT CARD Number &amp; they keyword is card # &amp; my name is Jennifer Phillips </w:t>
        <w:br/>
        <w:t xml:space="preserve"> &amp; THD GIFT CARD Number is 9806-152591545445-9997539</w:t>
        <w:br/>
        <w:t xml:space="preserve"> &amp; the Pin 2457</w:t>
        <w:br/>
      </w:r>
    </w:p>
    <w:p>
      <w:r>
        <w:t xml:space="preserve">This is my THD GIFT CARD Number &amp; they keyword is gc number &amp; my name is Natalie Torres </w:t>
        <w:br/>
        <w:t xml:space="preserve"> &amp; THD GIFT CARD Number is 9806-167744232389-9997539</w:t>
        <w:br/>
        <w:t xml:space="preserve"> &amp; the Pin 2457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