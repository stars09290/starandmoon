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Canada SIN. The number of violations are 100</w:t>
        <w:br/>
      </w:r>
    </w:p>
    <w:p>
      <w:r>
        <w:t xml:space="preserve">This is my SIN information &amp; they keyword is sins &amp; my name is Jean Young </w:t>
        <w:br/>
        <w:t xml:space="preserve"> &amp; SIN Number is 677150112</w:t>
        <w:br/>
      </w:r>
    </w:p>
    <w:p>
      <w:r>
        <w:t xml:space="preserve">This is my SIN information &amp; they keyword is national id &amp; my name is Nathan Davis </w:t>
        <w:br/>
        <w:t xml:space="preserve"> &amp; SIN Number is 528287980</w:t>
        <w:br/>
      </w:r>
    </w:p>
    <w:p>
      <w:r>
        <w:t xml:space="preserve">This is my SIN information &amp; they keyword is social no &amp; my name is Joshua Perez </w:t>
        <w:br/>
        <w:t xml:space="preserve"> &amp; SIN Number is 649647153</w:t>
        <w:br/>
      </w:r>
    </w:p>
    <w:p>
      <w:r>
        <w:t xml:space="preserve">This is my SIN information &amp; they keyword is soc ins &amp; my name is Pamela Morgan </w:t>
        <w:br/>
        <w:t xml:space="preserve"> &amp; SIN Number is 750241291</w:t>
        <w:br/>
      </w:r>
    </w:p>
    <w:p>
      <w:r>
        <w:t xml:space="preserve">This is my SIN information &amp; they keyword is social num,social number &amp; my name is Brandon Murphy </w:t>
        <w:br/>
        <w:t xml:space="preserve"> &amp; SIN Number is 263450165</w:t>
        <w:br/>
      </w:r>
    </w:p>
    <w:p>
      <w:r>
        <w:t xml:space="preserve">This is my SIN information &amp; they keyword is social insurance &amp; my name is Diana Edwards </w:t>
        <w:br/>
        <w:t xml:space="preserve"> &amp; SIN Number is 233477611</w:t>
        <w:br/>
      </w:r>
    </w:p>
    <w:p>
      <w:r>
        <w:t xml:space="preserve">This is my SIN information &amp; they keyword is social insurance no &amp; my name is Mary White </w:t>
        <w:br/>
        <w:t xml:space="preserve"> &amp; SIN Number is 611145301</w:t>
        <w:br/>
      </w:r>
    </w:p>
    <w:p>
      <w:r>
        <w:t xml:space="preserve">This is my SIN information &amp; they keyword is social ins &amp; my name is Richard Flores </w:t>
        <w:br/>
        <w:t xml:space="preserve"> &amp; SIN Number is 776007494</w:t>
        <w:br/>
      </w:r>
    </w:p>
    <w:p>
      <w:r>
        <w:t xml:space="preserve">This is my SIN information &amp; they keyword is social insurance number &amp; my name is Terry Cox </w:t>
        <w:br/>
        <w:t xml:space="preserve"> &amp; SIN Number is 397247230</w:t>
        <w:br/>
      </w:r>
    </w:p>
    <w:p>
      <w:r>
        <w:t xml:space="preserve">This is my SIN information &amp; they keyword is social ins &amp; my name is Johnny Bennett </w:t>
        <w:br/>
        <w:t xml:space="preserve"> &amp; SIN Number is 318974573</w:t>
        <w:br/>
      </w:r>
    </w:p>
    <w:p>
      <w:r>
        <w:t xml:space="preserve">This is my SIN information &amp; they keyword is sins &amp; my name is Stephen Ramirez </w:t>
        <w:br/>
        <w:t xml:space="preserve"> &amp; SIN Number is 481640126</w:t>
        <w:br/>
      </w:r>
    </w:p>
    <w:p>
      <w:r>
        <w:t xml:space="preserve">This is my SIN information &amp; they keyword is social num,social number &amp; my name is Charles Ross </w:t>
        <w:br/>
        <w:t xml:space="preserve"> &amp; SIN Number is 359695251</w:t>
        <w:br/>
      </w:r>
    </w:p>
    <w:p>
      <w:r>
        <w:t xml:space="preserve">This is my SIN information &amp; they keyword is social insurance number &amp; my name is Joyce Nelson </w:t>
        <w:br/>
        <w:t xml:space="preserve"> &amp; SIN Number is 147469019</w:t>
        <w:br/>
      </w:r>
    </w:p>
    <w:p>
      <w:r>
        <w:t xml:space="preserve">This is my SIN information &amp; they keyword is national id &amp; my name is Rose Martinez </w:t>
        <w:br/>
        <w:t xml:space="preserve"> &amp; SIN Number is 945231116</w:t>
        <w:br/>
      </w:r>
    </w:p>
    <w:p>
      <w:r>
        <w:t xml:space="preserve">This is my SIN information &amp; they keyword is social insurance num &amp; my name is Sean Martin </w:t>
        <w:br/>
        <w:t xml:space="preserve"> &amp; SIN Number is 924093651</w:t>
        <w:br/>
      </w:r>
    </w:p>
    <w:p>
      <w:r>
        <w:t xml:space="preserve">This is my SIN information &amp; they keyword is social nos &amp; my name is Denise Ward </w:t>
        <w:br/>
        <w:t xml:space="preserve"> &amp; SIN Number is 626624316</w:t>
        <w:br/>
      </w:r>
    </w:p>
    <w:p>
      <w:r>
        <w:t xml:space="preserve">This is my SIN information &amp; they keyword is social num,social number &amp; my name is Jordan Bell </w:t>
        <w:br/>
        <w:t xml:space="preserve"> &amp; SIN Number is 765478730</w:t>
        <w:br/>
      </w:r>
    </w:p>
    <w:p>
      <w:r>
        <w:t xml:space="preserve">This is my SIN information &amp; they keyword is social num,social number &amp; my name is Ethan Wilson </w:t>
        <w:br/>
        <w:t xml:space="preserve"> &amp; SIN Number is 283029924</w:t>
        <w:br/>
      </w:r>
    </w:p>
    <w:p>
      <w:r>
        <w:t xml:space="preserve">This is my SIN information &amp; they keyword is social insurance number &amp; my name is Eugene James </w:t>
        <w:br/>
        <w:t xml:space="preserve"> &amp; SIN Number is 631161932</w:t>
        <w:br/>
      </w:r>
    </w:p>
    <w:p>
      <w:r>
        <w:t xml:space="preserve">This is my SIN information &amp; they keyword is social insurance no &amp; my name is Frank Roberts </w:t>
        <w:br/>
        <w:t xml:space="preserve"> &amp; SIN Number is 946155868</w:t>
        <w:br/>
      </w:r>
    </w:p>
    <w:p>
      <w:r>
        <w:t xml:space="preserve">This is my SIN information &amp; they keyword is social no &amp; my name is Maria Myers </w:t>
        <w:br/>
        <w:t xml:space="preserve"> &amp; SIN Number is 684206956</w:t>
        <w:br/>
      </w:r>
    </w:p>
    <w:p>
      <w:r>
        <w:t xml:space="preserve">This is my SIN information &amp; they keyword is sin# &amp; my name is Ethan Young </w:t>
        <w:br/>
        <w:t xml:space="preserve"> &amp; SIN Number is 979900651</w:t>
        <w:br/>
      </w:r>
    </w:p>
    <w:p>
      <w:r>
        <w:t xml:space="preserve">This is my SIN information &amp; they keyword is social ins &amp; my name is Steven Long </w:t>
        <w:br/>
        <w:t xml:space="preserve"> &amp; SIN Number is 525253613</w:t>
        <w:br/>
      </w:r>
    </w:p>
    <w:p>
      <w:r>
        <w:t xml:space="preserve">This is my SIN information &amp; they keyword is social insurance &amp; my name is Mary Parker </w:t>
        <w:br/>
        <w:t xml:space="preserve"> &amp; SIN Number is 182751867</w:t>
        <w:br/>
      </w:r>
    </w:p>
    <w:p>
      <w:r>
        <w:t xml:space="preserve">This is my SIN information &amp; they keyword is social no &amp; my name is Heather Diaz </w:t>
        <w:br/>
        <w:t xml:space="preserve"> &amp; SIN Number is 499818904</w:t>
        <w:br/>
      </w:r>
    </w:p>
    <w:p>
      <w:r>
        <w:t xml:space="preserve">This is my SIN information &amp; they keyword is social nos &amp; my name is Ethan Phillips </w:t>
        <w:br/>
        <w:t xml:space="preserve"> &amp; SIN Number is 673665303</w:t>
        <w:br/>
      </w:r>
    </w:p>
    <w:p>
      <w:r>
        <w:t xml:space="preserve">This is my SIN information &amp; they keyword is social ins &amp; my name is Sean Jenkins </w:t>
        <w:br/>
        <w:t xml:space="preserve"> &amp; SIN Number is 189795693</w:t>
        <w:br/>
      </w:r>
    </w:p>
    <w:p>
      <w:r>
        <w:t xml:space="preserve">This is my SIN information &amp; they keyword is social insurance no &amp; my name is Joan Gonzalez </w:t>
        <w:br/>
        <w:t xml:space="preserve"> &amp; SIN Number is 159823798</w:t>
        <w:br/>
      </w:r>
    </w:p>
    <w:p>
      <w:r>
        <w:t xml:space="preserve">This is my SIN information &amp; they keyword is social insurance number &amp; my name is Timothy Cox </w:t>
        <w:br/>
        <w:t xml:space="preserve"> &amp; SIN Number is 567273891</w:t>
        <w:br/>
      </w:r>
    </w:p>
    <w:p>
      <w:r>
        <w:t xml:space="preserve">This is my SIN information &amp; they keyword is national id &amp; my name is Joshua Powell </w:t>
        <w:br/>
        <w:t xml:space="preserve"> &amp; SIN Number is 410876072</w:t>
        <w:br/>
      </w:r>
    </w:p>
    <w:p>
      <w:r>
        <w:t xml:space="preserve">This is my SIN information &amp; they keyword is social insurance no &amp; my name is Philip Torres </w:t>
        <w:br/>
        <w:t xml:space="preserve"> &amp; SIN Number is 456172956</w:t>
        <w:br/>
      </w:r>
    </w:p>
    <w:p>
      <w:r>
        <w:t xml:space="preserve">This is my SIN information &amp; they keyword is social ins &amp; my name is Douglas Scott </w:t>
        <w:br/>
        <w:t xml:space="preserve"> &amp; SIN Number is 678075771</w:t>
        <w:br/>
      </w:r>
    </w:p>
    <w:p>
      <w:r>
        <w:t xml:space="preserve">This is my SIN information &amp; they keyword is social insurance number &amp; my name is Jordan Brown </w:t>
        <w:br/>
        <w:t xml:space="preserve"> &amp; SIN Number is 749551883</w:t>
        <w:br/>
      </w:r>
    </w:p>
    <w:p>
      <w:r>
        <w:t xml:space="preserve">This is my SIN information &amp; they keyword is soc ins &amp; my name is Joseph Edwards </w:t>
        <w:br/>
        <w:t xml:space="preserve"> &amp; SIN Number is 561493362</w:t>
        <w:br/>
      </w:r>
    </w:p>
    <w:p>
      <w:r>
        <w:t xml:space="preserve">This is my SIN information &amp; they keyword is social security &amp; my name is Daniel Miller </w:t>
        <w:br/>
        <w:t xml:space="preserve"> &amp; SIN Number is 215814096</w:t>
        <w:br/>
      </w:r>
    </w:p>
    <w:p>
      <w:r>
        <w:t xml:space="preserve">This is my SIN information &amp; they keyword is sin# &amp; my name is Evelyn Long </w:t>
        <w:br/>
        <w:t xml:space="preserve"> &amp; SIN Number is 966332637</w:t>
        <w:br/>
      </w:r>
    </w:p>
    <w:p>
      <w:r>
        <w:t xml:space="preserve">This is my SIN information &amp; they keyword is sin# &amp; my name is Roger Lopez </w:t>
        <w:br/>
        <w:t xml:space="preserve"> &amp; SIN Number is 399839521</w:t>
        <w:br/>
      </w:r>
    </w:p>
    <w:p>
      <w:r>
        <w:t xml:space="preserve">This is my SIN information &amp; they keyword is social insurance no &amp; my name is Sharon Foster </w:t>
        <w:br/>
        <w:t xml:space="preserve"> &amp; SIN Number is 289405789</w:t>
        <w:br/>
      </w:r>
    </w:p>
    <w:p>
      <w:r>
        <w:t xml:space="preserve">This is my SIN information &amp; they keyword is social no &amp; my name is Christina Morgan </w:t>
        <w:br/>
        <w:t xml:space="preserve"> &amp; SIN Number is 277943718</w:t>
        <w:br/>
      </w:r>
    </w:p>
    <w:p>
      <w:r>
        <w:t xml:space="preserve">This is my SIN information &amp; they keyword is social num,social number &amp; my name is Shirley Watson </w:t>
        <w:br/>
        <w:t xml:space="preserve"> &amp; SIN Number is 799450325</w:t>
        <w:br/>
      </w:r>
    </w:p>
    <w:p>
      <w:r>
        <w:t xml:space="preserve">This is my SIN information &amp; they keyword is social ins &amp; my name is Virginia Hill </w:t>
        <w:br/>
        <w:t xml:space="preserve"> &amp; SIN Number is 393244579</w:t>
        <w:br/>
      </w:r>
    </w:p>
    <w:p>
      <w:r>
        <w:t xml:space="preserve">This is my SIN information &amp; they keyword is social insurance no &amp; my name is Sara Phillips </w:t>
        <w:br/>
        <w:t xml:space="preserve"> &amp; SIN Number is 345773899</w:t>
        <w:br/>
      </w:r>
    </w:p>
    <w:p>
      <w:r>
        <w:t xml:space="preserve">This is my SIN information &amp; they keyword is social insurance num &amp; my name is Madison Adams </w:t>
        <w:br/>
        <w:t xml:space="preserve"> &amp; SIN Number is 585863632</w:t>
        <w:br/>
      </w:r>
    </w:p>
    <w:p>
      <w:r>
        <w:t xml:space="preserve">This is my SIN information &amp; they keyword is social insurance &amp; my name is Albert Carter </w:t>
        <w:br/>
        <w:t xml:space="preserve"> &amp; SIN Number is 320349632</w:t>
        <w:br/>
      </w:r>
    </w:p>
    <w:p>
      <w:r>
        <w:t xml:space="preserve">This is my SIN information &amp; they keyword is sin# &amp; my name is Stephen Ross </w:t>
        <w:br/>
        <w:t xml:space="preserve"> &amp; SIN Number is 199843533</w:t>
        <w:br/>
      </w:r>
    </w:p>
    <w:p>
      <w:r>
        <w:t xml:space="preserve">This is my SIN information &amp; they keyword is soc ins &amp; my name is Jean Thompson </w:t>
        <w:br/>
        <w:t xml:space="preserve"> &amp; SIN Number is 557353950</w:t>
        <w:br/>
      </w:r>
    </w:p>
    <w:p>
      <w:r>
        <w:t xml:space="preserve">This is my SIN information &amp; they keyword is soc ins &amp; my name is Kenneth Davis </w:t>
        <w:br/>
        <w:t xml:space="preserve"> &amp; SIN Number is 577403223</w:t>
        <w:br/>
      </w:r>
    </w:p>
    <w:p>
      <w:r>
        <w:t xml:space="preserve">This is my SIN information &amp; they keyword is social ins &amp; my name is Dylan Barnes </w:t>
        <w:br/>
        <w:t xml:space="preserve"> &amp; SIN Number is 157139023</w:t>
        <w:br/>
      </w:r>
    </w:p>
    <w:p>
      <w:r>
        <w:t xml:space="preserve">This is my SIN information &amp; they keyword is social insurance number &amp; my name is Randy Taylor </w:t>
        <w:br/>
        <w:t xml:space="preserve"> &amp; SIN Number is 229341193</w:t>
        <w:br/>
      </w:r>
    </w:p>
    <w:p>
      <w:r>
        <w:t xml:space="preserve">This is my SIN information &amp; they keyword is socia insurance nos &amp; my name is Rachel Green </w:t>
        <w:br/>
        <w:t xml:space="preserve"> &amp; SIN Number is 996057543</w:t>
        <w:br/>
      </w:r>
    </w:p>
    <w:p>
      <w:r>
        <w:t xml:space="preserve">This is my SIN information &amp; they keyword is social nos &amp; my name is Sandra Nelson </w:t>
        <w:br/>
        <w:t xml:space="preserve"> &amp; SIN Number is 921481198</w:t>
        <w:br/>
      </w:r>
    </w:p>
    <w:p>
      <w:r>
        <w:t xml:space="preserve">This is my SIN information &amp; they keyword is soc ins &amp; my name is Bryan Rivera </w:t>
        <w:br/>
        <w:t xml:space="preserve"> &amp; SIN Number is 445255722</w:t>
        <w:br/>
      </w:r>
    </w:p>
    <w:p>
      <w:r>
        <w:t xml:space="preserve">This is my SIN information &amp; they keyword is social ins &amp; my name is Timothy Morris </w:t>
        <w:br/>
        <w:t xml:space="preserve"> &amp; SIN Number is 390740173</w:t>
        <w:br/>
      </w:r>
    </w:p>
    <w:p>
      <w:r>
        <w:t xml:space="preserve">This is my SIN information &amp; they keyword is sin# &amp; my name is Dylan Collins </w:t>
        <w:br/>
        <w:t xml:space="preserve"> &amp; SIN Number is 544860315</w:t>
        <w:br/>
      </w:r>
    </w:p>
    <w:p>
      <w:r>
        <w:t xml:space="preserve">This is my SIN information &amp; they keyword is social no &amp; my name is Brenda Lee </w:t>
        <w:br/>
        <w:t xml:space="preserve"> &amp; SIN Number is 774311609</w:t>
        <w:br/>
      </w:r>
    </w:p>
    <w:p>
      <w:r>
        <w:t xml:space="preserve">This is my SIN information &amp; they keyword is national id &amp; my name is Megan Sanchez </w:t>
        <w:br/>
        <w:t xml:space="preserve"> &amp; SIN Number is 491181806</w:t>
        <w:br/>
      </w:r>
    </w:p>
    <w:p>
      <w:r>
        <w:t xml:space="preserve">This is my SIN information &amp; they keyword is sin# &amp; my name is Wayne Evans </w:t>
        <w:br/>
        <w:t xml:space="preserve"> &amp; SIN Number is 981262249</w:t>
        <w:br/>
      </w:r>
    </w:p>
    <w:p>
      <w:r>
        <w:t xml:space="preserve">This is my SIN information &amp; they keyword is social no &amp; my name is Emma Miller </w:t>
        <w:br/>
        <w:t xml:space="preserve"> &amp; SIN Number is 387994767</w:t>
        <w:br/>
      </w:r>
    </w:p>
    <w:p>
      <w:r>
        <w:t xml:space="preserve">This is my SIN information &amp; they keyword is social nos &amp; my name is Marie Reed </w:t>
        <w:br/>
        <w:t xml:space="preserve"> &amp; SIN Number is 292651247</w:t>
        <w:br/>
      </w:r>
    </w:p>
    <w:p>
      <w:r>
        <w:t xml:space="preserve">This is my SIN information &amp; they keyword is sins &amp; my name is Martha Cruz </w:t>
        <w:br/>
        <w:t xml:space="preserve"> &amp; SIN Number is 476868245</w:t>
        <w:br/>
      </w:r>
    </w:p>
    <w:p>
      <w:r>
        <w:t xml:space="preserve">This is my SIN information &amp; they keyword is social insurance number &amp; my name is Karen Lopez </w:t>
        <w:br/>
        <w:t xml:space="preserve"> &amp; SIN Number is 441989977</w:t>
        <w:br/>
      </w:r>
    </w:p>
    <w:p>
      <w:r>
        <w:t xml:space="preserve">This is my SIN information &amp; they keyword is social insurance number &amp; my name is Bruce Allen </w:t>
        <w:br/>
        <w:t xml:space="preserve"> &amp; SIN Number is 367631512</w:t>
        <w:br/>
      </w:r>
    </w:p>
    <w:p>
      <w:r>
        <w:t xml:space="preserve">This is my SIN information &amp; they keyword is social no &amp; my name is Michelle Hill </w:t>
        <w:br/>
        <w:t xml:space="preserve"> &amp; SIN Number is 519426399</w:t>
        <w:br/>
      </w:r>
    </w:p>
    <w:p>
      <w:r>
        <w:t xml:space="preserve">This is my SIN information &amp; they keyword is social insurance num &amp; my name is Kayla Murphy </w:t>
        <w:br/>
        <w:t xml:space="preserve"> &amp; SIN Number is 556420644</w:t>
        <w:br/>
      </w:r>
    </w:p>
    <w:p>
      <w:r>
        <w:t xml:space="preserve">This is my SIN information &amp; they keyword is soc ins &amp; my name is Theresa Sullivan </w:t>
        <w:br/>
        <w:t xml:space="preserve"> &amp; SIN Number is 992964916</w:t>
        <w:br/>
      </w:r>
    </w:p>
    <w:p>
      <w:r>
        <w:t xml:space="preserve">This is my SIN information &amp; they keyword is socia insurance nos &amp; my name is Margaret Diaz </w:t>
        <w:br/>
        <w:t xml:space="preserve"> &amp; SIN Number is 798379889</w:t>
        <w:br/>
      </w:r>
    </w:p>
    <w:p>
      <w:r>
        <w:t xml:space="preserve">This is my SIN information &amp; they keyword is social nos &amp; my name is Vincent Ross </w:t>
        <w:br/>
        <w:t xml:space="preserve"> &amp; SIN Number is 650920960</w:t>
        <w:br/>
      </w:r>
    </w:p>
    <w:p>
      <w:r>
        <w:t xml:space="preserve">This is my SIN information &amp; they keyword is soc ins &amp; my name is Eric Smith </w:t>
        <w:br/>
        <w:t xml:space="preserve"> &amp; SIN Number is 213270119</w:t>
        <w:br/>
      </w:r>
    </w:p>
    <w:p>
      <w:r>
        <w:t xml:space="preserve">This is my SIN information &amp; they keyword is social num,social number &amp; my name is Rachel Adams </w:t>
        <w:br/>
        <w:t xml:space="preserve"> &amp; SIN Number is 558944724</w:t>
        <w:br/>
      </w:r>
    </w:p>
    <w:p>
      <w:r>
        <w:t xml:space="preserve">This is my SIN information &amp; they keyword is social ins &amp; my name is Susan Martin </w:t>
        <w:br/>
        <w:t xml:space="preserve"> &amp; SIN Number is 920106648</w:t>
        <w:br/>
      </w:r>
    </w:p>
    <w:p>
      <w:r>
        <w:t xml:space="preserve">This is my SIN information &amp; they keyword is social insurance &amp; my name is Julia Russell </w:t>
        <w:br/>
        <w:t xml:space="preserve"> &amp; SIN Number is 722346020</w:t>
        <w:br/>
      </w:r>
    </w:p>
    <w:p>
      <w:r>
        <w:t xml:space="preserve">This is my SIN information &amp; they keyword is social insurance number &amp; my name is Jeffrey Richardson </w:t>
        <w:br/>
        <w:t xml:space="preserve"> &amp; SIN Number is 328849773</w:t>
        <w:br/>
      </w:r>
    </w:p>
    <w:p>
      <w:r>
        <w:t xml:space="preserve">This is my SIN information &amp; they keyword is sin# &amp; my name is Tyler Morales </w:t>
        <w:br/>
        <w:t xml:space="preserve"> &amp; SIN Number is 796374403</w:t>
        <w:br/>
      </w:r>
    </w:p>
    <w:p>
      <w:r>
        <w:t xml:space="preserve">This is my SIN information &amp; they keyword is soc ins &amp; my name is Samantha Harris </w:t>
        <w:br/>
        <w:t xml:space="preserve"> &amp; SIN Number is 120520887</w:t>
        <w:br/>
      </w:r>
    </w:p>
    <w:p>
      <w:r>
        <w:t xml:space="preserve">This is my SIN information &amp; they keyword is sins &amp; my name is Elizabeth Bell </w:t>
        <w:br/>
        <w:t xml:space="preserve"> &amp; SIN Number is 761688241</w:t>
        <w:br/>
      </w:r>
    </w:p>
    <w:p>
      <w:r>
        <w:t xml:space="preserve">This is my SIN information &amp; they keyword is social ins &amp; my name is Theresa Watson </w:t>
        <w:br/>
        <w:t xml:space="preserve"> &amp; SIN Number is 354364358</w:t>
        <w:br/>
      </w:r>
    </w:p>
    <w:p>
      <w:r>
        <w:t xml:space="preserve">This is my SIN information &amp; they keyword is sins &amp; my name is Willie Bailey </w:t>
        <w:br/>
        <w:t xml:space="preserve"> &amp; SIN Number is 555266121</w:t>
        <w:br/>
      </w:r>
    </w:p>
    <w:p>
      <w:r>
        <w:t xml:space="preserve">This is my SIN information &amp; they keyword is social no &amp; my name is Philip Collins </w:t>
        <w:br/>
        <w:t xml:space="preserve"> &amp; SIN Number is 389174939</w:t>
        <w:br/>
      </w:r>
    </w:p>
    <w:p>
      <w:r>
        <w:t xml:space="preserve">This is my SIN information &amp; they keyword is sin# &amp; my name is Zachary Flores </w:t>
        <w:br/>
        <w:t xml:space="preserve"> &amp; SIN Number is 335525341</w:t>
        <w:br/>
      </w:r>
    </w:p>
    <w:p>
      <w:r>
        <w:t xml:space="preserve">This is my SIN information &amp; they keyword is social insurance no &amp; my name is Maria Myers </w:t>
        <w:br/>
        <w:t xml:space="preserve"> &amp; SIN Number is 563361757</w:t>
        <w:br/>
      </w:r>
    </w:p>
    <w:p>
      <w:r>
        <w:t xml:space="preserve">This is my SIN information &amp; they keyword is social num,social number &amp; my name is Gabriel Gonzalez </w:t>
        <w:br/>
        <w:t xml:space="preserve"> &amp; SIN Number is 656744729</w:t>
        <w:br/>
      </w:r>
    </w:p>
    <w:p>
      <w:r>
        <w:t xml:space="preserve">This is my SIN information &amp; they keyword is sins &amp; my name is Paul Taylor </w:t>
        <w:br/>
        <w:t xml:space="preserve"> &amp; SIN Number is 391607033</w:t>
        <w:br/>
      </w:r>
    </w:p>
    <w:p>
      <w:r>
        <w:t xml:space="preserve">This is my SIN information &amp; they keyword is social insurance &amp; my name is Kayla Young </w:t>
        <w:br/>
        <w:t xml:space="preserve"> &amp; SIN Number is 529199499</w:t>
        <w:br/>
      </w:r>
    </w:p>
    <w:p>
      <w:r>
        <w:t xml:space="preserve">This is my SIN information &amp; they keyword is socia insurance nos &amp; my name is Ashley Lewis </w:t>
        <w:br/>
        <w:t xml:space="preserve"> &amp; SIN Number is 686933615</w:t>
        <w:br/>
      </w:r>
    </w:p>
    <w:p>
      <w:r>
        <w:t xml:space="preserve">This is my SIN information &amp; they keyword is socia insurance nos &amp; my name is Robert Perry </w:t>
        <w:br/>
        <w:t xml:space="preserve"> &amp; SIN Number is 961867397</w:t>
        <w:br/>
      </w:r>
    </w:p>
    <w:p>
      <w:r>
        <w:t xml:space="preserve">This is my SIN information &amp; they keyword is national id &amp; my name is Lawrence Cook </w:t>
        <w:br/>
        <w:t xml:space="preserve"> &amp; SIN Number is 531253029</w:t>
        <w:br/>
      </w:r>
    </w:p>
    <w:p>
      <w:r>
        <w:t xml:space="preserve">This is my SIN information &amp; they keyword is socia insurance nos &amp; my name is Nancy Gomez </w:t>
        <w:br/>
        <w:t xml:space="preserve"> &amp; SIN Number is 219064268</w:t>
        <w:br/>
      </w:r>
    </w:p>
    <w:p>
      <w:r>
        <w:t xml:space="preserve">This is my SIN information &amp; they keyword is sin# &amp; my name is Maria Sullivan </w:t>
        <w:br/>
        <w:t xml:space="preserve"> &amp; SIN Number is 191172576</w:t>
        <w:br/>
      </w:r>
    </w:p>
    <w:p>
      <w:r>
        <w:t xml:space="preserve">This is my SIN information &amp; they keyword is social no &amp; my name is Timothy Bailey </w:t>
        <w:br/>
        <w:t xml:space="preserve"> &amp; SIN Number is 615046919</w:t>
        <w:br/>
      </w:r>
    </w:p>
    <w:p>
      <w:r>
        <w:t xml:space="preserve">This is my SIN information &amp; they keyword is soc ins &amp; my name is Diane Peterson </w:t>
        <w:br/>
        <w:t xml:space="preserve"> &amp; SIN Number is 475646014</w:t>
        <w:br/>
      </w:r>
    </w:p>
    <w:p>
      <w:r>
        <w:t xml:space="preserve">This is my SIN information &amp; they keyword is social insurance number &amp; my name is Daniel Bennett </w:t>
        <w:br/>
        <w:t xml:space="preserve"> &amp; SIN Number is 122818693</w:t>
        <w:br/>
      </w:r>
    </w:p>
    <w:p>
      <w:r>
        <w:t xml:space="preserve">This is my SIN information &amp; they keyword is social insurance &amp; my name is Joyce Sullivan </w:t>
        <w:br/>
        <w:t xml:space="preserve"> &amp; SIN Number is 111239158</w:t>
        <w:br/>
      </w:r>
    </w:p>
    <w:p>
      <w:r>
        <w:t xml:space="preserve">This is my SIN information &amp; they keyword is sins &amp; my name is Thomas Hughes </w:t>
        <w:br/>
        <w:t xml:space="preserve"> &amp; SIN Number is 747963692</w:t>
        <w:br/>
      </w:r>
    </w:p>
    <w:p>
      <w:r>
        <w:t xml:space="preserve">This is my SIN information &amp; they keyword is social no &amp; my name is Justin Morales </w:t>
        <w:br/>
        <w:t xml:space="preserve"> &amp; SIN Number is 662692516</w:t>
        <w:br/>
      </w:r>
    </w:p>
    <w:p>
      <w:r>
        <w:t xml:space="preserve">This is my SIN information &amp; they keyword is social nos &amp; my name is Pamela Hughes </w:t>
        <w:br/>
        <w:t xml:space="preserve"> &amp; SIN Number is 631821410</w:t>
        <w:br/>
      </w:r>
    </w:p>
    <w:p>
      <w:r>
        <w:t xml:space="preserve">This is my SIN information &amp; they keyword is sin# &amp; my name is Joshua Kelly </w:t>
        <w:br/>
        <w:t xml:space="preserve"> &amp; SIN Number is 670121623</w:t>
        <w:br/>
      </w:r>
    </w:p>
    <w:p>
      <w:r>
        <w:t xml:space="preserve">This is my SIN information &amp; they keyword is social insurance no &amp; my name is Brian Lopez </w:t>
        <w:br/>
        <w:t xml:space="preserve"> &amp; SIN Number is 526531421</w:t>
        <w:br/>
      </w:r>
    </w:p>
    <w:p>
      <w:r>
        <w:t xml:space="preserve">This is my SIN information &amp; they keyword is social no &amp; my name is Stephanie Morales </w:t>
        <w:br/>
        <w:t xml:space="preserve"> &amp; SIN Number is 977044213</w:t>
        <w:br/>
      </w:r>
    </w:p>
    <w:p>
      <w:r>
        <w:t xml:space="preserve">This is my SIN information &amp; they keyword is social insurance number &amp; my name is Jessica Murphy </w:t>
        <w:br/>
        <w:t xml:space="preserve"> &amp; SIN Number is 426431763</w:t>
        <w:br/>
      </w:r>
    </w:p>
    <w:p>
      <w:r>
        <w:t xml:space="preserve">This is my SIN information &amp; they keyword is social security &amp; my name is Jacqueline Hill </w:t>
        <w:br/>
        <w:t xml:space="preserve"> &amp; SIN Number is 721548915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