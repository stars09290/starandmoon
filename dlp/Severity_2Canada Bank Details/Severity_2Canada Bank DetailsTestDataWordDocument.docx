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This is dummy data for Canada Bank Details. The number of violations are 5</w:t>
        <w:br/>
      </w:r>
    </w:p>
    <w:p>
      <w:r>
        <w:t xml:space="preserve"> First &amp; Last Name Timothy Martin &amp; email address is  Timothy.Martin@HOTMAIL.COM the Phone Number is 978 259 6149 the bank details are as follows Bank Name Toronto-Dominion Bank Bank Account Number account numbers: 6074474 Bank Routing Number americanbankassociationroutingnumber 20428352</w:t>
        <w:br/>
        <w:t xml:space="preserve"> </w:t>
      </w:r>
    </w:p>
    <w:p>
      <w:r>
        <w:t xml:space="preserve"> First &amp; Last Name Angela Russell &amp; email address is  Angela.Russell@AOL.COM the Phone Number is 314-664-3106 the bank details are as follows Bank Name Tangerine Bank Bank Account Number account numbers: 1546729 Bank Routing Number american bank association routing number 61112129</w:t>
        <w:br/>
        <w:t xml:space="preserve"> </w:t>
      </w:r>
    </w:p>
    <w:p>
      <w:r>
        <w:t xml:space="preserve"> First &amp; Last Name Kyle Adams &amp; email address is  KyleAdams@GMAIL.COM the Phone Number is 260 777 5783 the bank details are as follows Bank Name Toronto-Dominion Bank Bank Account Number debit acct number 2777283 Bank Routing Number american bank association routing # 95706228</w:t>
        <w:br/>
        <w:t xml:space="preserve"> </w:t>
      </w:r>
    </w:p>
    <w:p>
      <w:r>
        <w:t xml:space="preserve"> First &amp; Last Name Judy Bennett &amp; email address is  JudyBennett@HOTMAIL.COM the Phone Number is 7344079710 the bank details are as follows Bank Name National Bank of Canada Bank Account Number debit acct number 9570968 Bank Routing Number routing number: 80993550</w:t>
        <w:br/>
        <w:t xml:space="preserve"> </w:t>
      </w:r>
    </w:p>
    <w:p>
      <w:r>
        <w:t xml:space="preserve"> First &amp; Last Name Christopher Baker &amp; email address is  Christopher.Baker@GMAIL.COM the Phone Number is 501 709 7841 the bank details are as follows Bank Name Canadian Imperial Bank of Commerce Bank Account Number bank acct number 4548142 Bank Routing Number aba # 50952195</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