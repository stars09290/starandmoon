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Passport - US. The number of violations are 5</w:t>
        <w:br/>
      </w:r>
    </w:p>
    <w:p>
      <w:r>
        <w:t xml:space="preserve"> First &amp; Last Name Steven Walker &amp; email address is  Steven_Walker@AOL.COM the Phone Number is 904 351 9082 the passport no details are 913108117 The address is 5783 Cole Corners Apt. 833, Bradyside, OR 18894-6666 </w:t>
        <w:br/>
        <w:t xml:space="preserve"> </w:t>
      </w:r>
    </w:p>
    <w:p>
      <w:r>
        <w:t xml:space="preserve"> First &amp; Last Name Samantha Phillips &amp; email address is  SamanthaPhillips@AOL.COM the Phone Number is 838-912-6428 the passport no details are 100884290 The address is 1298 Farrell Mountains Suite 388, Nienowfort, LA 17095 </w:t>
        <w:br/>
        <w:t xml:space="preserve"> </w:t>
      </w:r>
    </w:p>
    <w:p>
      <w:r>
        <w:t xml:space="preserve"> First &amp; Last Name Tyler Nelson &amp; email address is  Tyler.Nelson@AOL.COM the Phone Number is 346 641 2629 the passport no details are 178282736 The address is 997 McClure Meadow Apt. 060, Lake Coyshire, ME 87127-7001 </w:t>
        <w:br/>
        <w:t xml:space="preserve"> </w:t>
      </w:r>
    </w:p>
    <w:p>
      <w:r>
        <w:t xml:space="preserve"> First &amp; Last Name Mark Price &amp; email address is  Mark.Price@HOTMAIL.COM the Phone Number is 724-776-8573 the passport no details are 198909542 The address is 5733 Holden Springs, New Blair, SC 65139-1462 </w:t>
        <w:br/>
        <w:t xml:space="preserve"> </w:t>
      </w:r>
    </w:p>
    <w:p>
      <w:r>
        <w:t xml:space="preserve"> First &amp; Last Name Justin Cook &amp; email address is  Justin_Cook@GMAIL.COM the Phone Number is 561-605-4334 the passport no details are 746514876 The address is 2850 Scarlett Divide Suite 856, West Shannonchester, IN 94924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