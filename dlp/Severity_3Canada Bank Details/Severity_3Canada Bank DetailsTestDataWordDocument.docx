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Canada Bank Details. The number of violations are 100</w:t>
        <w:br/>
      </w:r>
    </w:p>
    <w:p>
      <w:r>
        <w:t xml:space="preserve"> First &amp; Last Name Patricia Rogers &amp; email address is  PatriciaRogers@HOTMAIL.COM the Phone Number is 806 896 5060 the bank details are as follows Bank Name Laurentian Bank Bank Account Number checking acct # 2795063 Bank Routing Number bankrouting# 58837880</w:t>
        <w:br/>
        <w:t xml:space="preserve"> </w:t>
      </w:r>
    </w:p>
    <w:p>
      <w:r>
        <w:t xml:space="preserve"> First &amp; Last Name Jesse Lopez &amp; email address is  Jesse_Lopez@HOTMAIL.COM the Phone Number is 440-266-6079 the bank details are as follows Bank Name Bank of Montreal Bank Account Number checking account numbers # 7388751 Bank Routing Number bankrouting# 75622334</w:t>
        <w:br/>
        <w:t xml:space="preserve"> </w:t>
      </w:r>
    </w:p>
    <w:p>
      <w:r>
        <w:t xml:space="preserve"> First &amp; Last Name Debra Reyes &amp; email address is  DebraReyes@HOTMAIL.COM the Phone Number is 802 575 7996 the bank details are as follows Bank Name HSBC Bank Canada Bank Account Number account number 8036699 Bank Routing Number bankroutingnumber 59793717</w:t>
        <w:br/>
        <w:t xml:space="preserve"> </w:t>
      </w:r>
    </w:p>
    <w:p>
      <w:r>
        <w:t xml:space="preserve"> First &amp; Last Name Frank Gonzalez &amp; email address is  Frank_Gonzalez@HOTMAIL.COM the Phone Number is 2019517396 the bank details are as follows Bank Name Canadian Western Bank Bank Account Number bank acct # 3588120 Bank Routing Number americanbankassociationroutingnumber 64736549</w:t>
        <w:br/>
        <w:t xml:space="preserve"> </w:t>
      </w:r>
    </w:p>
    <w:p>
      <w:r>
        <w:t xml:space="preserve"> First &amp; Last Name Jennifer Anderson &amp; email address is  Jennifer.Anderson@HOTMAIL.COM the Phone Number is 303-536-7372 the bank details are as follows Bank Name Royal Bank of Canada Bank Account Number bank acct # 6943147 Bank Routing Number bankrouting# 21752005</w:t>
        <w:br/>
        <w:t xml:space="preserve"> </w:t>
      </w:r>
    </w:p>
    <w:p>
      <w:r>
        <w:t xml:space="preserve"> First &amp; Last Name Matthew Green &amp; email address is  MatthewGreen@GMAIL.COM the Phone Number is 863-819-5872 the bank details are as follows Bank Name Canadian Imperial Bank of Commerce Bank Account Number account numbers: 6352047 Bank Routing Number americanbankassociationrouting# 97171814</w:t>
        <w:br/>
        <w:t xml:space="preserve"> </w:t>
      </w:r>
    </w:p>
    <w:p>
      <w:r>
        <w:t xml:space="preserve"> First &amp; Last Name Hannah Miller &amp; email address is  Hannah.Miller@HOTMAIL.COM the Phone Number is 331 407 6313 the bank details are as follows Bank Name National Bank of Canada Bank Account Number checking account 2697298 Bank Routing Number bankroutingnumber 56822019</w:t>
        <w:br/>
        <w:t xml:space="preserve"> </w:t>
      </w:r>
    </w:p>
    <w:p>
      <w:r>
        <w:t xml:space="preserve"> First &amp; Last Name Alice Phillips &amp; email address is  AlicePhillips@AOL.COM the Phone Number is 870 306 4038 the bank details are as follows Bank Name Laurentian Bank Bank Account Number bank acct no. 2039999 Bank Routing Number routing number: 48802991</w:t>
        <w:br/>
        <w:t xml:space="preserve"> </w:t>
      </w:r>
    </w:p>
    <w:p>
      <w:r>
        <w:t xml:space="preserve"> First &amp; Last Name Anna Wilson &amp; email address is  Anna.Wilson@HOTMAIL.COM the Phone Number is 2102602620 the bank details are as follows Bank Name Tangerine Bank Bank Account Number checking account no. 1564174 Bank Routing Number americanbankassociationroutingnumber 39617947</w:t>
        <w:br/>
        <w:t xml:space="preserve"> </w:t>
      </w:r>
    </w:p>
    <w:p>
      <w:r>
        <w:t xml:space="preserve"> First &amp; Last Name Donna Taylor &amp; email address is  DonnaTaylor@GMAIL.COM the Phone Number is 973-389-3597 the bank details are as follows Bank Name Laurentian Bank Bank Account Number savings account # 4983469 Bank Routing Number abarouting# 32710686</w:t>
        <w:br/>
        <w:t xml:space="preserve"> </w:t>
      </w:r>
    </w:p>
    <w:p>
      <w:r>
        <w:t xml:space="preserve"> First &amp; Last Name John Williams &amp; email address is  John_Williams@HOTMAIL.COM the Phone Number is 931-883-4799 the bank details are as follows Bank Name Canadian Imperial Bank of Commerce Bank Account Number account number # 6997510 Bank Routing Number aba routing number 52945665</w:t>
        <w:br/>
        <w:t xml:space="preserve"> </w:t>
      </w:r>
    </w:p>
    <w:p>
      <w:r>
        <w:t xml:space="preserve"> First &amp; Last Name Theresa Jones &amp; email address is  TheresaJones@HOTMAIL.COM the Phone Number is 818 915 2966 the bank details are as follows Bank Name Tangerine Bank Bank Account Number checking account numbers # 9112406 Bank Routing Number aba routing number 41881537</w:t>
        <w:br/>
        <w:t xml:space="preserve"> </w:t>
      </w:r>
    </w:p>
    <w:p>
      <w:r>
        <w:t xml:space="preserve"> First &amp; Last Name Bryan Phillips &amp; email address is  Bryan_Phillips@AOL.COM the Phone Number is 4074336931 the bank details are as follows Bank Name Tangerine Bank Bank Account Number checking account numbers # 6522549 Bank Routing Number bank routing number 83941387</w:t>
        <w:br/>
        <w:t xml:space="preserve"> </w:t>
      </w:r>
    </w:p>
    <w:p>
      <w:r>
        <w:t xml:space="preserve"> First &amp; Last Name Philip Taylor &amp; email address is  Philip.Taylor@HOTMAIL.COM the Phone Number is 785 551 1742 the bank details are as follows Bank Name Canadian Imperial Bank of Commerce Bank Account Number checking acct # 6207013 Bank Routing Number americanbankassociationroutingnumber 28632873</w:t>
        <w:br/>
        <w:t xml:space="preserve"> </w:t>
      </w:r>
    </w:p>
    <w:p>
      <w:r>
        <w:t xml:space="preserve"> First &amp; Last Name Julie Mitchell &amp; email address is  Julie.Mitchell@GMAIL.COM the Phone Number is 662 660 9921 the bank details are as follows Bank Name Royal Bank of Canada Bank Account Number account numbers: 5698916 Bank Routing Number bankrouting# 76831884</w:t>
        <w:br/>
        <w:t xml:space="preserve"> </w:t>
      </w:r>
    </w:p>
    <w:p>
      <w:r>
        <w:t xml:space="preserve"> First &amp; Last Name Deborah Wright &amp; email address is  Deborah.Wright@GMAIL.COM the Phone Number is 831-245-1056 the bank details are as follows Bank Name Canadian Western Bank Bank Account Number checking account # 5458752 Bank Routing Number aba routing # 91021345</w:t>
        <w:br/>
        <w:t xml:space="preserve"> </w:t>
      </w:r>
    </w:p>
    <w:p>
      <w:r>
        <w:t xml:space="preserve"> First &amp; Last Name Mark Watson &amp; email address is  Mark_Watson@HOTMAIL.COM the Phone Number is 662-456-9706 the bank details are as follows Bank Name Canadian Western Bank Bank Account Number account numbers # 4222151 Bank Routing Number bankroutingnumber 15984793</w:t>
        <w:br/>
        <w:t xml:space="preserve"> </w:t>
      </w:r>
    </w:p>
    <w:p>
      <w:r>
        <w:t xml:space="preserve"> First &amp; Last Name Katherine Hill &amp; email address is  Katherine_Hill@AOL.COM the Phone Number is 6409118931 the bank details are as follows Bank Name Toronto-Dominion Bank Bank Account Number checking account numbers # 1687041 Bank Routing Number american bank association routing 50932076</w:t>
        <w:br/>
        <w:t xml:space="preserve"> </w:t>
      </w:r>
    </w:p>
    <w:p>
      <w:r>
        <w:t xml:space="preserve"> First &amp; Last Name Sarah Gonzalez &amp; email address is  Sarah_Gonzalez@HOTMAIL.COM the Phone Number is 636-475-2709 the bank details are as follows Bank Name National Bank of Canada Bank Account Number checking acct number 8438346 Bank Routing Number americanbankassociationroutingnumber 67939865</w:t>
        <w:br/>
        <w:t xml:space="preserve"> </w:t>
      </w:r>
    </w:p>
    <w:p>
      <w:r>
        <w:t xml:space="preserve"> First &amp; Last Name Alice Bailey &amp; email address is  Alice_Bailey@HOTMAIL.COM the Phone Number is 6579906652 the bank details are as follows Bank Name Canadian Western Bank Bank Account Number savings acct # 1796336 Bank Routing Number aba 27960950</w:t>
        <w:br/>
        <w:t xml:space="preserve"> </w:t>
      </w:r>
    </w:p>
    <w:p>
      <w:r>
        <w:t xml:space="preserve"> First &amp; Last Name Joan Foster &amp; email address is  Joan.Foster@HOTMAIL.COM the Phone Number is 203-113-3278 the bank details are as follows Bank Name Royal Bank of Canada Bank Account Number account number # 6686413 Bank Routing Number aba 98410668</w:t>
        <w:br/>
        <w:t xml:space="preserve"> </w:t>
      </w:r>
    </w:p>
    <w:p>
      <w:r>
        <w:t xml:space="preserve"> First &amp; Last Name Arthur Ortiz &amp; email address is  Arthur.Ortiz@HOTMAIL.COM the Phone Number is 9159835904 the bank details are as follows Bank Name Laurentian Bank Bank Account Number checking account number 5429153 Bank Routing Number american bank association routing 31508503</w:t>
        <w:br/>
        <w:t xml:space="preserve"> </w:t>
      </w:r>
    </w:p>
    <w:p>
      <w:r>
        <w:t xml:space="preserve"> First &amp; Last Name Philip Stewart &amp; email address is  Philip_Stewart@HOTMAIL.COM the Phone Number is 475-287-3188 the bank details are as follows Bank Name HSBC Bank Canada Bank Account Number account number # 3626160 Bank Routing Number bank routing/transit (rte) 98346254</w:t>
        <w:br/>
        <w:t xml:space="preserve"> </w:t>
      </w:r>
    </w:p>
    <w:p>
      <w:r>
        <w:t xml:space="preserve"> First &amp; Last Name Sarah Clark &amp; email address is  Sarah_Clark@AOL.COM the Phone Number is 646 331 8742 the bank details are as follows Bank Name Bank of Montreal Bank Account Number bank account no. 5713120 Bank Routing Number routing transit number 56935130</w:t>
        <w:br/>
        <w:t xml:space="preserve"> </w:t>
      </w:r>
    </w:p>
    <w:p>
      <w:r>
        <w:t xml:space="preserve"> First &amp; Last Name Nicole Clark &amp; email address is  Nicole_Clark@AOL.COM the Phone Number is 7703648644 the bank details are as follows Bank Name Tangerine Bank Bank Account Number checking acct number 4779633 Bank Routing Number bank routing/transit (rte) 33876406</w:t>
        <w:br/>
        <w:t xml:space="preserve"> </w:t>
      </w:r>
    </w:p>
    <w:p>
      <w:r>
        <w:t xml:space="preserve"> First &amp; Last Name Christina Garcia &amp; email address is  Christina_Garcia@HOTMAIL.COM the Phone Number is 541 501 7894 the bank details are as follows Bank Name Tangerine Bank Bank Account Number bank acct # 5066579 Bank Routing Number bank routing number 18335688</w:t>
        <w:br/>
        <w:t xml:space="preserve"> </w:t>
      </w:r>
    </w:p>
    <w:p>
      <w:r>
        <w:t xml:space="preserve"> First &amp; Last Name Betty Thompson &amp; email address is  BettyThompson@HOTMAIL.COM the Phone Number is 2204111947 the bank details are as follows Bank Name Canadian Western Bank Bank Account Number account numbers # 1170331 Bank Routing Number bankrouting# 89968909</w:t>
        <w:br/>
        <w:t xml:space="preserve"> </w:t>
      </w:r>
    </w:p>
    <w:p>
      <w:r>
        <w:t xml:space="preserve"> First &amp; Last Name Willie Rogers &amp; email address is  Willie_Rogers@GMAIL.COM the Phone Number is 248 469 4547 the bank details are as follows Bank Name Toronto-Dominion Bank Bank Account Number savings account no. 3934577 Bank Routing Number aba number 21327483</w:t>
        <w:br/>
        <w:t xml:space="preserve"> </w:t>
      </w:r>
    </w:p>
    <w:p>
      <w:r>
        <w:t xml:space="preserve"> First &amp; Last Name Frank Mitchell &amp; email address is  FrankMitchell@GMAIL.COM the Phone Number is 775-550-9295 the bank details are as follows Bank Name Toronto-Dominion Bank Bank Account Number checking account # 1746746 Bank Routing Number bankroutingnumber 19999487</w:t>
        <w:br/>
        <w:t xml:space="preserve"> </w:t>
      </w:r>
    </w:p>
    <w:p>
      <w:r>
        <w:t xml:space="preserve"> First &amp; Last Name Christian Diaz &amp; email address is  Christian_Diaz@GMAIL.COM the Phone Number is 949-131-6685 the bank details are as follows Bank Name HSBC Bank Canada Bank Account Number checking account number 2233458 Bank Routing Number routing number: 66009955</w:t>
        <w:br/>
        <w:t xml:space="preserve"> </w:t>
      </w:r>
    </w:p>
    <w:p>
      <w:r>
        <w:t xml:space="preserve"> First &amp; Last Name Samuel Cooper &amp; email address is  Samuel.Cooper@HOTMAIL.COM the Phone Number is 203 350 6312 the bank details are as follows Bank Name Laurentian Bank Bank Account Number debit acct no. 3840125 Bank Routing Number bank routing number 48462863</w:t>
        <w:br/>
        <w:t xml:space="preserve"> </w:t>
      </w:r>
    </w:p>
    <w:p>
      <w:r>
        <w:t xml:space="preserve"> First &amp; Last Name Larry Hughes &amp; email address is  Larry.Hughes@HOTMAIL.COM the Phone Number is 941-941-5980 the bank details are as follows Bank Name HSBC Bank Canada Bank Account Number checking acct # 7676970 Bank Routing Number routing number: 60655173</w:t>
        <w:br/>
        <w:t xml:space="preserve"> </w:t>
      </w:r>
    </w:p>
    <w:p>
      <w:r>
        <w:t xml:space="preserve"> First &amp; Last Name Jennifer Walker &amp; email address is  Jennifer_Walker@HOTMAIL.COM the Phone Number is 3217709014 the bank details are as follows Bank Name Tangerine Bank Bank Account Number debit account 2585000 Bank Routing Number bank routing/transit (rte) 53626674</w:t>
        <w:br/>
        <w:t xml:space="preserve"> </w:t>
      </w:r>
    </w:p>
    <w:p>
      <w:r>
        <w:t xml:space="preserve"> First &amp; Last Name Joseph Reyes &amp; email address is  JosephReyes@AOL.COM the Phone Number is 941-503-9187 the bank details are as follows Bank Name Bank of Montreal Bank Account Number savings acct no. 8620533 Bank Routing Number bank routing/transit (rte) 66902780</w:t>
        <w:br/>
        <w:t xml:space="preserve"> </w:t>
      </w:r>
    </w:p>
    <w:p>
      <w:r>
        <w:t xml:space="preserve"> First &amp; Last Name Sophia Brooks &amp; email address is  Sophia_Brooks@GMAIL.COM the Phone Number is 7012354748 the bank details are as follows Bank Name Bank of Nova Scotia Bank Account Number bank account # 2253042 Bank Routing Number aba number 67958825</w:t>
        <w:br/>
        <w:t xml:space="preserve"> </w:t>
      </w:r>
    </w:p>
    <w:p>
      <w:r>
        <w:t xml:space="preserve"> First &amp; Last Name Jennifer Miller &amp; email address is  JenniferMiller@GMAIL.COM the Phone Number is 6672691285 the bank details are as follows Bank Name Bank of Montreal Bank Account Number account number: 7334362 Bank Routing Number aba number 28931508</w:t>
        <w:br/>
        <w:t xml:space="preserve"> </w:t>
      </w:r>
    </w:p>
    <w:p>
      <w:r>
        <w:t xml:space="preserve"> First &amp; Last Name Joseph Gutierrez &amp; email address is  Joseph.Gutierrez@HOTMAIL.COM the Phone Number is 6017456459 the bank details are as follows Bank Name Canadian Imperial Bank of Commerce Bank Account Number savings account no. 5605980 Bank Routing Number americanbankassociationrouting# 26541107</w:t>
        <w:br/>
        <w:t xml:space="preserve"> </w:t>
      </w:r>
    </w:p>
    <w:p>
      <w:r>
        <w:t xml:space="preserve"> First &amp; Last Name Elizabeth Bennett &amp; email address is  Elizabeth_Bennett@GMAIL.COM the Phone Number is 716-410-5635 the bank details are as follows Bank Name Laurentian Bank Bank Account Number account number 8609602 Bank Routing Number routing number 97948714</w:t>
        <w:br/>
        <w:t xml:space="preserve"> </w:t>
      </w:r>
    </w:p>
    <w:p>
      <w:r>
        <w:t xml:space="preserve"> First &amp; Last Name Shirley Evans &amp; email address is  Shirley_Evans@HOTMAIL.COM the Phone Number is 903 405 9469 the bank details are as follows Bank Name Tangerine Bank Bank Account Number savings account. 4320446 Bank Routing Number aba # 77829968</w:t>
        <w:br/>
        <w:t xml:space="preserve"> </w:t>
      </w:r>
    </w:p>
    <w:p>
      <w:r>
        <w:t xml:space="preserve"> First &amp; Last Name Alexis Stewart &amp; email address is  Alexis.Stewart@HOTMAIL.COM the Phone Number is 5137059206 the bank details are as follows Bank Name Bank of Montreal Bank Account Number account numbers: 8905594 Bank Routing Number american bank association routing # 23677632</w:t>
        <w:br/>
        <w:t xml:space="preserve"> </w:t>
      </w:r>
    </w:p>
    <w:p>
      <w:r>
        <w:t xml:space="preserve"> First &amp; Last Name Terry Reed &amp; email address is  Terry.Reed@AOL.COM the Phone Number is 4329608998 the bank details are as follows Bank Name Tangerine Bank Bank Account Number savings account. 9657988 Bank Routing Number aba routing # 93430377</w:t>
        <w:br/>
        <w:t xml:space="preserve"> </w:t>
      </w:r>
    </w:p>
    <w:p>
      <w:r>
        <w:t xml:space="preserve"> First &amp; Last Name Rebecca Nelson &amp; email address is  Rebecca.Nelson@HOTMAIL.COM the Phone Number is 360 228 1941 the bank details are as follows Bank Name Tangerine Bank Bank Account Number bank account # 2589082 Bank Routing Number abarouting# 37455619</w:t>
        <w:br/>
        <w:t xml:space="preserve"> </w:t>
      </w:r>
    </w:p>
    <w:p>
      <w:r>
        <w:t xml:space="preserve"> First &amp; Last Name Roy Morris &amp; email address is  Roy_Morris@HOTMAIL.COM the Phone Number is 917 272 6337 the bank details are as follows Bank Name Bank of Nova Scotia Bank Account Number bank acct no. 9664605 Bank Routing Number abaroutingnumber 95619575</w:t>
        <w:br/>
        <w:t xml:space="preserve"> </w:t>
      </w:r>
    </w:p>
    <w:p>
      <w:r>
        <w:t xml:space="preserve"> First &amp; Last Name Robert Lee &amp; email address is  RobertLee@GMAIL.COM the Phone Number is 775-759-3439 the bank details are as follows Bank Name HSBC Bank Canada Bank Account Number savings account. 8410820 Bank Routing Number routing number: 82713238</w:t>
        <w:br/>
        <w:t xml:space="preserve"> </w:t>
      </w:r>
    </w:p>
    <w:p>
      <w:r>
        <w:t xml:space="preserve"> First &amp; Last Name Doris Hughes &amp; email address is  Doris.Hughes@AOL.COM the Phone Number is 706 510 3022 the bank details are as follows Bank Name Toronto-Dominion Bank Bank Account Number debit account number 8079852 Bank Routing Number aba number 37076512</w:t>
        <w:br/>
        <w:t xml:space="preserve"> </w:t>
      </w:r>
    </w:p>
    <w:p>
      <w:r>
        <w:t xml:space="preserve"> First &amp; Last Name Julia Watson &amp; email address is  JuliaWatson@HOTMAIL.COM the Phone Number is 484 623 7219 the bank details are as follows Bank Name HSBC Bank Canada Bank Account Number savings acct # 7380429 Bank Routing Number american bank association routing 91380130</w:t>
        <w:br/>
        <w:t xml:space="preserve"> </w:t>
      </w:r>
    </w:p>
    <w:p>
      <w:r>
        <w:t xml:space="preserve"> First &amp; Last Name Matthew Watson &amp; email address is  Matthew_Watson@HOTMAIL.COM the Phone Number is 262 455 7644 the bank details are as follows Bank Name HSBC Bank Canada Bank Account Number account numbers # 5966527 Bank Routing Number aba routing number 80119606</w:t>
        <w:br/>
        <w:t xml:space="preserve"> </w:t>
      </w:r>
    </w:p>
    <w:p>
      <w:r>
        <w:t xml:space="preserve"> First &amp; Last Name Mark Allen &amp; email address is  Mark_Allen@HOTMAIL.COM the Phone Number is 907 391 2610 the bank details are as follows Bank Name Canadian Western Bank Bank Account Number debit account 6788539 Bank Routing Number americanbankassociationroutingnumber 73856555</w:t>
        <w:br/>
        <w:t xml:space="preserve"> </w:t>
      </w:r>
    </w:p>
    <w:p>
      <w:r>
        <w:t xml:space="preserve"> First &amp; Last Name Scott Mitchell &amp; email address is  ScottMitchell@HOTMAIL.COM the Phone Number is 586-359-4346 the bank details are as follows Bank Name National Bank of Canada Bank Account Number debit account no. 1663889 Bank Routing Number american bank association routing # 28271457</w:t>
        <w:br/>
        <w:t xml:space="preserve"> </w:t>
      </w:r>
    </w:p>
    <w:p>
      <w:r>
        <w:t xml:space="preserve"> First &amp; Last Name Gloria Russell &amp; email address is  Gloria.Russell@HOTMAIL.COM the Phone Number is 949 522 2153 the bank details are as follows Bank Name HSBC Bank Canada Bank Account Number account number # 8041023 Bank Routing Number bankroutingnumber 45498174</w:t>
        <w:br/>
        <w:t xml:space="preserve"> </w:t>
      </w:r>
    </w:p>
    <w:p>
      <w:r>
        <w:t xml:space="preserve"> First &amp; Last Name Johnny Anderson &amp; email address is  Johnny.Anderson@HOTMAIL.COM the Phone Number is 870-812-7944 the bank details are as follows Bank Name Canadian Imperial Bank of Commerce Bank Account Number bank account no. 4802013 Bank Routing Number american bank association routing # 64083266</w:t>
        <w:br/>
        <w:t xml:space="preserve"> </w:t>
      </w:r>
    </w:p>
    <w:p>
      <w:r>
        <w:t xml:space="preserve"> First &amp; Last Name Christian Collins &amp; email address is  ChristianCollins@AOL.COM the Phone Number is 484-824-1723 the bank details are as follows Bank Name Canadian Imperial Bank of Commerce Bank Account Number account numbers 4282016 Bank Routing Number routing number 14477968</w:t>
        <w:br/>
        <w:t xml:space="preserve"> </w:t>
      </w:r>
    </w:p>
    <w:p>
      <w:r>
        <w:t xml:space="preserve"> First &amp; Last Name Jerry Smith &amp; email address is  JerrySmith@HOTMAIL.COM the Phone Number is 9476278033 the bank details are as follows Bank Name Canadian Western Bank Bank Account Number bank account number 7260579 Bank Routing Number bank routing number 59242391</w:t>
        <w:br/>
        <w:t xml:space="preserve"> </w:t>
      </w:r>
    </w:p>
    <w:p>
      <w:r>
        <w:t xml:space="preserve"> First &amp; Last Name Grace Howard &amp; email address is  Grace.Howard@HOTMAIL.COM the Phone Number is 351 688 8332 the bank details are as follows Bank Name Bank of Montreal Bank Account Number account number # 3400382 Bank Routing Number routing number: 94569831</w:t>
        <w:br/>
        <w:t xml:space="preserve"> </w:t>
      </w:r>
    </w:p>
    <w:p>
      <w:r>
        <w:t xml:space="preserve"> First &amp; Last Name John Stewart &amp; email address is  John_Stewart@HOTMAIL.COM the Phone Number is 337 381 6928 the bank details are as follows Bank Name Bank of Montreal Bank Account Number account number 3552475 Bank Routing Number aba # 89611270</w:t>
        <w:br/>
        <w:t xml:space="preserve"> </w:t>
      </w:r>
    </w:p>
    <w:p>
      <w:r>
        <w:t xml:space="preserve"> First &amp; Last Name Eugene King &amp; email address is  Eugene_King@HOTMAIL.COM the Phone Number is 934-801-6397 the bank details are as follows Bank Name Bank of Montreal Bank Account Number savings acct number 8992138 Bank Routing Number abarouting# 49314602</w:t>
        <w:br/>
        <w:t xml:space="preserve"> </w:t>
      </w:r>
    </w:p>
    <w:p>
      <w:r>
        <w:t xml:space="preserve"> First &amp; Last Name Sandra Ortiz &amp; email address is  SandraOrtiz@AOL.COM the Phone Number is 3612262810 the bank details are as follows Bank Name Bank of Nova Scotia Bank Account Number debit acct no. 2599301 Bank Routing Number aba # 52430846</w:t>
        <w:br/>
        <w:t xml:space="preserve"> </w:t>
      </w:r>
    </w:p>
    <w:p>
      <w:r>
        <w:t xml:space="preserve"> First &amp; Last Name Jessica Cruz &amp; email address is  Jessica.Cruz@HOTMAIL.COM the Phone Number is 5592895331 the bank details are as follows Bank Name Toronto-Dominion Bank Bank Account Number checking acct number 4298921 Bank Routing Number americanbankassociationroutingnumber 27798572</w:t>
        <w:br/>
        <w:t xml:space="preserve"> </w:t>
      </w:r>
    </w:p>
    <w:p>
      <w:r>
        <w:t xml:space="preserve"> First &amp; Last Name Larry Taylor &amp; email address is  Larry.Taylor@HOTMAIL.COM the Phone Number is 8318166072 the bank details are as follows Bank Name Bank of Montreal Bank Account Number savings account no. 3101284 Bank Routing Number routing transit number 14262781</w:t>
        <w:br/>
        <w:t xml:space="preserve"> </w:t>
      </w:r>
    </w:p>
    <w:p>
      <w:r>
        <w:t xml:space="preserve"> First &amp; Last Name Abigail Cox &amp; email address is  Abigail.Cox@HOTMAIL.COM the Phone Number is 3802178651 the bank details are as follows Bank Name Bank of Montreal Bank Account Number checking account number 4935973 Bank Routing Number aba # 62137369</w:t>
        <w:br/>
        <w:t xml:space="preserve"> </w:t>
      </w:r>
    </w:p>
    <w:p>
      <w:r>
        <w:t xml:space="preserve"> First &amp; Last Name Ashley Long &amp; email address is  Ashley_Long@GMAIL.COM the Phone Number is 4248927110 the bank details are as follows Bank Name Tangerine Bank Bank Account Number account number # 2717702 Bank Routing Number aba routing number 15497219</w:t>
        <w:br/>
        <w:t xml:space="preserve"> </w:t>
      </w:r>
    </w:p>
    <w:p>
      <w:r>
        <w:t xml:space="preserve"> First &amp; Last Name Bruce Foster &amp; email address is  BruceFoster@HOTMAIL.COM the Phone Number is 424-162-6666 the bank details are as follows Bank Name Laurentian Bank Bank Account Number savings acct # 5881315 Bank Routing Number routing number: 59854823</w:t>
        <w:br/>
        <w:t xml:space="preserve"> </w:t>
      </w:r>
    </w:p>
    <w:p>
      <w:r>
        <w:t xml:space="preserve"> First &amp; Last Name Deborah Rivera &amp; email address is  Deborah.Rivera@GMAIL.COM the Phone Number is 740 527 6788 the bank details are as follows Bank Name Canadian Imperial Bank of Commerce Bank Account Number bank account # 9053410 Bank Routing Number routing transit number 67545786</w:t>
        <w:br/>
        <w:t xml:space="preserve"> </w:t>
      </w:r>
    </w:p>
    <w:p>
      <w:r>
        <w:t xml:space="preserve"> First &amp; Last Name John Collins &amp; email address is  JohnCollins@HOTMAIL.COM the Phone Number is 2065525504 the bank details are as follows Bank Name Bank of Nova Scotia Bank Account Number savings account. 4990121 Bank Routing Number bankrouting# 52004642</w:t>
        <w:br/>
        <w:t xml:space="preserve"> </w:t>
      </w:r>
    </w:p>
    <w:p>
      <w:r>
        <w:t xml:space="preserve"> First &amp; Last Name Dorothy Foster &amp; email address is  Dorothy.Foster@HOTMAIL.COM the Phone Number is 938-651-7224 the bank details are as follows Bank Name Canadian Western Bank Bank Account Number bank account no. 4631768 Bank Routing Number aba# 68543707</w:t>
        <w:br/>
        <w:t xml:space="preserve"> </w:t>
      </w:r>
    </w:p>
    <w:p>
      <w:r>
        <w:t xml:space="preserve"> First &amp; Last Name Arthur Long &amp; email address is  Arthur_Long@GMAIL.COM the Phone Number is 3304569446 the bank details are as follows Bank Name Royal Bank of Canada Bank Account Number bank account number 6367917 Bank Routing Number aba# 14836912</w:t>
        <w:br/>
        <w:t xml:space="preserve"> </w:t>
      </w:r>
    </w:p>
    <w:p>
      <w:r>
        <w:t xml:space="preserve"> First &amp; Last Name Mary Rodriguez &amp; email address is  MaryRodriguez@AOL.COM the Phone Number is 669-810-5114 the bank details are as follows Bank Name Canadian Imperial Bank of Commerce Bank Account Number checking account numbers # 9518709 Bank Routing Number aba 58145274</w:t>
        <w:br/>
        <w:t xml:space="preserve"> </w:t>
      </w:r>
    </w:p>
    <w:p>
      <w:r>
        <w:t xml:space="preserve"> First &amp; Last Name Jesse Brooks &amp; email address is  Jesse.Brooks@GMAIL.COM the Phone Number is 9141018381 the bank details are as follows Bank Name Royal Bank of Canada Bank Account Number bank acct number 9721503 Bank Routing Number aba routing # 63551222</w:t>
        <w:br/>
        <w:t xml:space="preserve"> </w:t>
      </w:r>
    </w:p>
    <w:p>
      <w:r>
        <w:t xml:space="preserve"> First &amp; Last Name Melissa Kelly &amp; email address is  Melissa_Kelly@GMAIL.COM the Phone Number is 303 932 6611 the bank details are as follows Bank Name Royal Bank of Canada Bank Account Number savings acct number 3212841 Bank Routing Number aba routing number 96130439</w:t>
        <w:br/>
        <w:t xml:space="preserve"> </w:t>
      </w:r>
    </w:p>
    <w:p>
      <w:r>
        <w:t xml:space="preserve"> First &amp; Last Name Timothy Baker &amp; email address is  TimothyBaker@GMAIL.COM the Phone Number is 5043703104 the bank details are as follows Bank Name HSBC Bank Canada Bank Account Number bank acct # 4543991 Bank Routing Number abarouting# 86927938</w:t>
        <w:br/>
        <w:t xml:space="preserve"> </w:t>
      </w:r>
    </w:p>
    <w:p>
      <w:r>
        <w:t xml:space="preserve"> First &amp; Last Name Lawrence Smith &amp; email address is  LawrenceSmith@HOTMAIL.COM the Phone Number is 252 505 2900 the bank details are as follows Bank Name Canadian Imperial Bank of Commerce Bank Account Number debit acct # 5626473 Bank Routing Number aba # 86836929</w:t>
        <w:br/>
        <w:t xml:space="preserve"> </w:t>
      </w:r>
    </w:p>
    <w:p>
      <w:r>
        <w:t xml:space="preserve"> First &amp; Last Name Henry Davis &amp; email address is  Henry.Davis@HOTMAIL.COM the Phone Number is 314-283-3448 the bank details are as follows Bank Name Canadian Imperial Bank of Commerce Bank Account Number checking acct no. 3909128 Bank Routing Number bankrouting# 43948973</w:t>
        <w:br/>
        <w:t xml:space="preserve"> </w:t>
      </w:r>
    </w:p>
    <w:p>
      <w:r>
        <w:t xml:space="preserve"> First &amp; Last Name Louis Ortiz &amp; email address is  Louis.Ortiz@AOL.COM the Phone Number is 2252883202 the bank details are as follows Bank Name Tangerine Bank Bank Account Number account number # 7388523 Bank Routing Number bankrouting# 11576787</w:t>
        <w:br/>
        <w:t xml:space="preserve"> </w:t>
      </w:r>
    </w:p>
    <w:p>
      <w:r>
        <w:t xml:space="preserve"> First &amp; Last Name Keith Powell &amp; email address is  Keith.Powell@GMAIL.COM the Phone Number is 702 735 9052 the bank details are as follows Bank Name Canadian Imperial Bank of Commerce Bank Account Number checking account no. 5615418 Bank Routing Number americanbankassociationrouting# 17925605</w:t>
        <w:br/>
        <w:t xml:space="preserve"> </w:t>
      </w:r>
    </w:p>
    <w:p>
      <w:r>
        <w:t xml:space="preserve"> First &amp; Last Name Mary Edwards &amp; email address is  Mary_Edwards@AOL.COM the Phone Number is 573-724-5695 the bank details are as follows Bank Name Royal Bank of Canada Bank Account Number savings acct # 6106567 Bank Routing Number aba routing # 73703383</w:t>
        <w:br/>
        <w:t xml:space="preserve"> </w:t>
      </w:r>
    </w:p>
    <w:p>
      <w:r>
        <w:t xml:space="preserve"> First &amp; Last Name Kelly Howard &amp; email address is  KellyHoward@HOTMAIL.COM the Phone Number is 5417034047 the bank details are as follows Bank Name Canadian Western Bank Bank Account Number checking acct no. 1236798 Bank Routing Number routing number: 77209390</w:t>
        <w:br/>
        <w:t xml:space="preserve"> </w:t>
      </w:r>
    </w:p>
    <w:p>
      <w:r>
        <w:t xml:space="preserve"> First &amp; Last Name Brian Hughes &amp; email address is  Brian_Hughes@HOTMAIL.COM the Phone Number is 208 295 2638 the bank details are as follows Bank Name HSBC Bank Canada Bank Account Number savings account # 7186030 Bank Routing Number american bank association routing number 69364913</w:t>
        <w:br/>
        <w:t xml:space="preserve"> </w:t>
      </w:r>
    </w:p>
    <w:p>
      <w:r>
        <w:t xml:space="preserve"> First &amp; Last Name Richard Garcia &amp; email address is  RichardGarcia@GMAIL.COM the Phone Number is 857 651 6065 the bank details are as follows Bank Name National Bank of Canada Bank Account Number savings acct number 2811580 Bank Routing Number americanbankassociationroutingnumber 39392334</w:t>
        <w:br/>
        <w:t xml:space="preserve"> </w:t>
      </w:r>
    </w:p>
    <w:p>
      <w:r>
        <w:t xml:space="preserve"> First &amp; Last Name Joe Gonzalez &amp; email address is  Joe_Gonzalez@AOL.COM the Phone Number is 8173428871 the bank details are as follows Bank Name Bank of Montreal Bank Account Number account numbers: 2344931 Bank Routing Number aba routing # 25806510</w:t>
        <w:br/>
        <w:t xml:space="preserve"> </w:t>
      </w:r>
    </w:p>
    <w:p>
      <w:r>
        <w:t xml:space="preserve"> First &amp; Last Name Kimberly Ortiz &amp; email address is  Kimberly.Ortiz@HOTMAIL.COM the Phone Number is 984 418 6728 the bank details are as follows Bank Name Canadian Imperial Bank of Commerce Bank Account Number account number # 7942868 Bank Routing Number abarouting# 34398360</w:t>
        <w:br/>
        <w:t xml:space="preserve"> </w:t>
      </w:r>
    </w:p>
    <w:p>
      <w:r>
        <w:t xml:space="preserve"> First &amp; Last Name Joe Cooper &amp; email address is  Joe_Cooper@GMAIL.COM the Phone Number is 812 702 5198 the bank details are as follows Bank Name Tangerine Bank Bank Account Number debit account number 7730030 Bank Routing Number americanbankassociationroutingnumber 14710006</w:t>
        <w:br/>
        <w:t xml:space="preserve"> </w:t>
      </w:r>
    </w:p>
    <w:p>
      <w:r>
        <w:t xml:space="preserve"> First &amp; Last Name Heather Perez &amp; email address is  Heather_Perez@HOTMAIL.COM the Phone Number is 9281707663 the bank details are as follows Bank Name Bank of Montreal Bank Account Number debit account 5045826 Bank Routing Number bankroutingnumber 94832526</w:t>
        <w:br/>
        <w:t xml:space="preserve"> </w:t>
      </w:r>
    </w:p>
    <w:p>
      <w:r>
        <w:t xml:space="preserve"> First &amp; Last Name Alan Garcia &amp; email address is  Alan.Garcia@HOTMAIL.COM the Phone Number is 978-386-8065 the bank details are as follows Bank Name National Bank of Canada Bank Account Number checking account no. 4900641 Bank Routing Number american bank association routing number 14212473</w:t>
        <w:br/>
        <w:t xml:space="preserve"> </w:t>
      </w:r>
    </w:p>
    <w:p>
      <w:r>
        <w:t xml:space="preserve"> First &amp; Last Name Jason Ramirez &amp; email address is  Jason.Ramirez@AOL.COM the Phone Number is 3105012390 the bank details are as follows Bank Name Canadian Western Bank Bank Account Number debit account # 3073911 Bank Routing Number americanbankassociationrouting# 37719529</w:t>
        <w:br/>
        <w:t xml:space="preserve"> </w:t>
      </w:r>
    </w:p>
    <w:p>
      <w:r>
        <w:t xml:space="preserve"> First &amp; Last Name Vincent Carter &amp; email address is  Vincent.Carter@GMAIL.COM the Phone Number is 9253035667 the bank details are as follows Bank Name National Bank of Canada Bank Account Number savings account number 3268946 Bank Routing Number american bank association routing # 18110765</w:t>
        <w:br/>
        <w:t xml:space="preserve"> </w:t>
      </w:r>
    </w:p>
    <w:p>
      <w:r>
        <w:t xml:space="preserve"> First &amp; Last Name Ronald Martinez &amp; email address is  Ronald_Martinez@HOTMAIL.COM the Phone Number is 713-665-3602 the bank details are as follows Bank Name Laurentian Bank Bank Account Number checking acct # 5198346 Bank Routing Number aba routing number 89358033</w:t>
        <w:br/>
        <w:t xml:space="preserve"> </w:t>
      </w:r>
    </w:p>
    <w:p>
      <w:r>
        <w:t xml:space="preserve"> First &amp; Last Name Joe Morgan &amp; email address is  JoeMorgan@HOTMAIL.COM the Phone Number is 9301937543 the bank details are as follows Bank Name Bank of Montreal Bank Account Number bank acct # 2353857 Bank Routing Number bank routing/transit (rte) 62674998</w:t>
        <w:br/>
        <w:t xml:space="preserve"> </w:t>
      </w:r>
    </w:p>
    <w:p>
      <w:r>
        <w:t xml:space="preserve"> First &amp; Last Name Jeffrey Taylor &amp; email address is  Jeffrey.Taylor@AOL.COM the Phone Number is 9865133907 the bank details are as follows Bank Name Tangerine Bank Bank Account Number savings acct # 1783947 Bank Routing Number routing transit number 65336301</w:t>
        <w:br/>
        <w:t xml:space="preserve"> </w:t>
      </w:r>
    </w:p>
    <w:p>
      <w:r>
        <w:t xml:space="preserve"> First &amp; Last Name Michael Murphy &amp; email address is  Michael_Murphy@AOL.COM the Phone Number is 8286206886 the bank details are as follows Bank Name HSBC Bank Canada Bank Account Number savings acct number 1573389 Bank Routing Number american bank association routing 49411023</w:t>
        <w:br/>
        <w:t xml:space="preserve"> </w:t>
      </w:r>
    </w:p>
    <w:p>
      <w:r>
        <w:t xml:space="preserve"> First &amp; Last Name Nancy Nguyen &amp; email address is  Nancy_Nguyen@HOTMAIL.COM the Phone Number is 862 472 5727 the bank details are as follows Bank Name Canadian Imperial Bank of Commerce Bank Account Number account number 5902239 Bank Routing Number bank routing number 38366589</w:t>
        <w:br/>
        <w:t xml:space="preserve"> </w:t>
      </w:r>
    </w:p>
    <w:p>
      <w:r>
        <w:t xml:space="preserve"> First &amp; Last Name Janet Fisher &amp; email address is  Janet_Fisher@GMAIL.COM the Phone Number is 912 557 2088 the bank details are as follows Bank Name Canadian Imperial Bank of Commerce Bank Account Number checking account no. 2587318 Bank Routing Number abarouting# 98734567</w:t>
        <w:br/>
        <w:t xml:space="preserve"> </w:t>
      </w:r>
    </w:p>
    <w:p>
      <w:r>
        <w:t xml:space="preserve"> First &amp; Last Name Amy Ortiz &amp; email address is  Amy.Ortiz@AOL.COM the Phone Number is 3013312550 the bank details are as follows Bank Name Bank of Montreal Bank Account Number account number # 4265397 Bank Routing Number routing transit number 32004248</w:t>
        <w:br/>
        <w:t xml:space="preserve"> </w:t>
      </w:r>
    </w:p>
    <w:p>
      <w:r>
        <w:t xml:space="preserve"> First &amp; Last Name Maria Diaz &amp; email address is  Maria_Diaz@AOL.COM the Phone Number is 6027289205 the bank details are as follows Bank Name Toronto-Dominion Bank Bank Account Number checking acct # 9866151 Bank Routing Number aba 45022317</w:t>
        <w:br/>
        <w:t xml:space="preserve"> </w:t>
      </w:r>
    </w:p>
    <w:p>
      <w:r>
        <w:t xml:space="preserve"> First &amp; Last Name Mark Hughes &amp; email address is  Mark.Hughes@AOL.COM the Phone Number is 3134902661 the bank details are as follows Bank Name Bank of Nova Scotia Bank Account Number checking account no. 7074630 Bank Routing Number american bank association routing # 21431761</w:t>
        <w:br/>
        <w:t xml:space="preserve"> </w:t>
      </w:r>
    </w:p>
    <w:p>
      <w:r>
        <w:t xml:space="preserve"> First &amp; Last Name Noah Lopez &amp; email address is  Noah_Lopez@GMAIL.COM the Phone Number is 818-500-9479 the bank details are as follows Bank Name Royal Bank of Canada Bank Account Number debit account number 8855805 Bank Routing Number routing number: 26142869</w:t>
        <w:br/>
        <w:t xml:space="preserve"> </w:t>
      </w:r>
    </w:p>
    <w:p>
      <w:r>
        <w:t xml:space="preserve"> First &amp; Last Name Tyler Long &amp; email address is  Tyler.Long@HOTMAIL.COM the Phone Number is 520-280-9188 the bank details are as follows Bank Name Royal Bank of Canada Bank Account Number debit acct no. 5136320 Bank Routing Number bankrouting# 24604516</w:t>
        <w:br/>
        <w:t xml:space="preserve"> </w:t>
      </w:r>
    </w:p>
    <w:p>
      <w:r>
        <w:t xml:space="preserve"> First &amp; Last Name Ashley Howard &amp; email address is  Ashley_Howard@HOTMAIL.COM the Phone Number is 618-877-5295 the bank details are as follows Bank Name Canadian Western Bank Bank Account Number debit acct number 9777322 Bank Routing Number routing transit number 14205853</w:t>
        <w:br/>
        <w:t xml:space="preserve"> </w:t>
      </w:r>
    </w:p>
    <w:p>
      <w:r>
        <w:t xml:space="preserve"> First &amp; Last Name Helen Williams &amp; email address is  Helen.Williams@HOTMAIL.COM the Phone Number is 216 882 3228 the bank details are as follows Bank Name Bank of Montreal Bank Account Number account number 2306710 Bank Routing Number american bank association routing 21429042</w:t>
        <w:br/>
        <w:t xml:space="preserve"> </w:t>
      </w:r>
    </w:p>
    <w:p>
      <w:r>
        <w:t xml:space="preserve"> First &amp; Last Name Beverly Diaz &amp; email address is  Beverly_Diaz@GMAIL.COM the Phone Number is 8084804741 the bank details are as follows Bank Name Toronto-Dominion Bank Bank Account Number savings account number 4325534 Bank Routing Number aba routing number 59187390</w:t>
        <w:br/>
        <w:t xml:space="preserve"> </w:t>
      </w:r>
    </w:p>
    <w:p>
      <w:r>
        <w:t xml:space="preserve"> First &amp; Last Name Laura Sanders &amp; email address is  Laura_Sanders@GMAIL.COM the Phone Number is 772 992 1051 the bank details are as follows Bank Name National Bank of Canada Bank Account Number bank acct # 4636020 Bank Routing Number routing transit number 25486592</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