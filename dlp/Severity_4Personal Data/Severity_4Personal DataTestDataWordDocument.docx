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This is dummy data for Personal Data. The number of violations are 1000</w:t>
        <w:br/>
      </w:r>
    </w:p>
    <w:p>
      <w:r>
        <w:t xml:space="preserve"> First &amp; Last Name Noah Cruz &amp; email address is  NoahCruz@GMAIL.COM the Phone Number is 7077634789 the passport details are 186852951 The Driver License Number is GA 633903474 The address is 145 Junior Rapids Apt. 289, North Kathlyn, NE 82642 </w:t>
        <w:br/>
        <w:t xml:space="preserve"> </w:t>
      </w:r>
    </w:p>
    <w:p>
      <w:r>
        <w:t xml:space="preserve"> First &amp; Last Name Edward Collins &amp; email address is  EdwardCollins@HOTMAIL.COM the Phone Number is 5047138336 the passport details are 870276027 The Driver License Number is ND PKE-57-9106 The address is 5570 Parisian Point, West Roberta, AK 29849-1154 </w:t>
        <w:br/>
        <w:t xml:space="preserve"> </w:t>
      </w:r>
    </w:p>
    <w:p>
      <w:r>
        <w:t xml:space="preserve"> First &amp; Last Name Gary Sullivan &amp; email address is  Gary.Sullivan@GMAIL.COM the Phone Number is 614-911-5544 the passport details are 722286238 The Driver License Number is MA S26839755 The address is 4986 West Plains, Port Josephine, AZ 18206-1423 </w:t>
        <w:br/>
        <w:t xml:space="preserve"> </w:t>
      </w:r>
    </w:p>
    <w:p>
      <w:r>
        <w:t xml:space="preserve"> First &amp; Last Name Mark Sanders &amp; email address is  MarkSanders@HOTMAIL.COM the Phone Number is 667 669 9025 the passport details are 337555689 The Driver License Number is VA 370-30-1640 The address is 28050 Hills Route, South Anita, KY 56433-5232 </w:t>
        <w:br/>
        <w:t xml:space="preserve"> </w:t>
      </w:r>
    </w:p>
    <w:p>
      <w:r>
        <w:t xml:space="preserve"> First &amp; Last Name Victoria Gomez &amp; email address is  Victoria_Gomez@HOTMAIL.COM the Phone Number is 7729643279 the passport details are 301220039 The Driver License Number is FL L697-898-54-696-1 The address is 919 Brooklyn Mission, Port Marahaven, CO 14446-0510 </w:t>
        <w:br/>
        <w:t xml:space="preserve"> </w:t>
      </w:r>
    </w:p>
    <w:p>
      <w:r>
        <w:t xml:space="preserve"> First &amp; Last Name Shirley Rogers &amp; email address is  ShirleyRogers@HOTMAIL.COM the Phone Number is 501-645-3515 the passport details are 168209504 The Driver License Number is AZ C77461916 The address is 85153 Marlon Trail Suite 859, West Cleora, NM 23307-6990 </w:t>
        <w:br/>
        <w:t xml:space="preserve"> </w:t>
      </w:r>
    </w:p>
    <w:p>
      <w:r>
        <w:t xml:space="preserve"> First &amp; Last Name Nicholas Thompson &amp; email address is  NicholasThompson@AOL.COM the Phone Number is 989-602-2253 the passport details are 629431293 The Driver License Number is ME 0081617 The address is 25679 Terrance Coves Suite 295, Keshaunstad, CT 24481-8873 </w:t>
        <w:br/>
        <w:t xml:space="preserve"> </w:t>
      </w:r>
    </w:p>
    <w:p>
      <w:r>
        <w:t xml:space="preserve"> First &amp; Last Name Katherine Perez &amp; email address is  Katherine.Perez@HOTMAIL.COM the Phone Number is 3867323101 the passport details are 168906490 The Driver License Number is AL 9985901 The address is 513 Florida Rapids, Bergstromview, MS 72464-1757 </w:t>
        <w:br/>
        <w:t xml:space="preserve"> </w:t>
      </w:r>
    </w:p>
    <w:p>
      <w:r>
        <w:t xml:space="preserve"> First &amp; Last Name Sharon Peterson &amp; email address is  SharonPeterson@AOL.COM the Phone Number is 7625794534 the passport details are 606747023 The Driver License Number is IN 6694-51-9752 The address is 9760 Daron Summit Apt. 691, Okunevachester, GA 14069-6902 </w:t>
        <w:br/>
        <w:t xml:space="preserve"> </w:t>
      </w:r>
    </w:p>
    <w:p>
      <w:r>
        <w:t xml:space="preserve"> First &amp; Last Name Tyler Collins &amp; email address is  Tyler.Collins@AOL.COM the Phone Number is 7266921305 the passport details are 136901019 The Driver License Number is FL U821-166-58-950-0 The address is 2850 Scarlett Divide Suite 856, West Shannonchester, IN 94924 </w:t>
        <w:br/>
        <w:t xml:space="preserve"> </w:t>
      </w:r>
    </w:p>
    <w:p>
      <w:r>
        <w:t xml:space="preserve"> First &amp; Last Name John Sanders &amp; email address is  John.Sanders@HOTMAIL.COM the Phone Number is 845 712 4376 the passport details are 968663689 The Driver License Number is HI H11341187 The address is 8057 Ernser Creek Suite 950, Elnabury, FL 17037-1618 </w:t>
        <w:br/>
        <w:t xml:space="preserve"> </w:t>
      </w:r>
    </w:p>
    <w:p>
      <w:r>
        <w:t xml:space="preserve"> First &amp; Last Name Paul Sullivan &amp; email address is  Paul.Sullivan@AOL.COM the Phone Number is 239-328-6847 the passport details are 753438973 The Driver License Number is NJ S1154 08467 40207 The address is 142 Friesen Ridges, Emmiechester, DE 91398 </w:t>
        <w:br/>
        <w:t xml:space="preserve"> </w:t>
      </w:r>
    </w:p>
    <w:p>
      <w:r>
        <w:t xml:space="preserve"> First &amp; Last Name Samantha Green &amp; email address is  SamanthaGreen@HOTMAIL.COM the Phone Number is 901-830-9872 the passport details are 898284975 The Driver License Number is WV 5333660 The address is 486 Grant Grove, Port Maximus, HI 80321 </w:t>
        <w:br/>
        <w:t xml:space="preserve"> </w:t>
      </w:r>
    </w:p>
    <w:p>
      <w:r>
        <w:t xml:space="preserve"> First &amp; Last Name Nathan Lopez &amp; email address is  NathanLopez@HOTMAIL.COM the Phone Number is 567 848 7176 the passport details are 329924657 The Driver License Number is MO 420661892 The address is 989 Jaycee Alley Suite 200, Port Henrietteton, KS 03416 </w:t>
        <w:br/>
        <w:t xml:space="preserve"> </w:t>
      </w:r>
    </w:p>
    <w:p>
      <w:r>
        <w:t xml:space="preserve"> First &amp; Last Name Judy Johnson &amp; email address is  Judy_Johnson@HOTMAIL.COM the Phone Number is 5089895673 the passport details are 122107455 The Driver License Number is OH UL929739 The address is 1920 Arielle Hills Apt. 113, New Brownfort, RI 54756-8630 </w:t>
        <w:br/>
        <w:t xml:space="preserve"> </w:t>
      </w:r>
    </w:p>
    <w:p>
      <w:r>
        <w:t xml:space="preserve"> First &amp; Last Name Donna King &amp; email address is  Donna_King@AOL.COM the Phone Number is 3604069414 the passport details are 877434005 The Driver License Number is MN R688630802897 The address is 13587 Rolfson Place, Lake Marina, CT 99813-6770 </w:t>
        <w:br/>
        <w:t xml:space="preserve"> </w:t>
      </w:r>
    </w:p>
    <w:p>
      <w:r>
        <w:t xml:space="preserve"> First &amp; Last Name Sandra Cruz &amp; email address is  Sandra_Cruz@HOTMAIL.COM the Phone Number is 854-533-6048 the passport details are 750265909 The Driver License Number is GA 529979219 The address is 438 Glover Streets Suite 868, North Tyreeburgh, CA 78871 </w:t>
        <w:br/>
        <w:t xml:space="preserve"> </w:t>
      </w:r>
    </w:p>
    <w:p>
      <w:r>
        <w:t xml:space="preserve"> First &amp; Last Name Timothy Jenkins &amp; email address is  Timothy.Jenkins@GMAIL.COM the Phone Number is 269-140-9007 the passport details are 273336467 The Driver License Number is MS 603428765 The address is 8819 Jeremie Hollow Apt. 978, Schulistville, CO 20819 </w:t>
        <w:br/>
        <w:t xml:space="preserve"> </w:t>
      </w:r>
    </w:p>
    <w:p>
      <w:r>
        <w:t xml:space="preserve"> First &amp; Last Name Joyce Lopez &amp; email address is  JoyceLopez@AOL.COM the Phone Number is 747-656-8291 the passport details are 397382734 The Driver License Number is WI A7095756018228 The address is 63598 Prosacco Points Suite 071, West Cletaview, TX 66704-6143 </w:t>
        <w:br/>
        <w:t xml:space="preserve"> </w:t>
      </w:r>
    </w:p>
    <w:p>
      <w:r>
        <w:t xml:space="preserve"> First &amp; Last Name Kelly Anderson &amp; email address is  KellyAnderson@AOL.COM the Phone Number is 910-251-7126 the passport details are 993408793 The Driver License Number is WA ZLWPYUU00805 The address is 6841 Morissette Row, Port Berry, MI 68288-3002 </w:t>
        <w:br/>
        <w:t xml:space="preserve"> </w:t>
      </w:r>
    </w:p>
    <w:p>
      <w:r>
        <w:t xml:space="preserve"> First &amp; Last Name Samuel Brooks &amp; email address is  Samuel_Brooks@AOL.COM the Phone Number is 3319007218 the passport details are 966921846 The Driver License Number is PA 19 854 179 The address is 2708 Amaya Circle, Port Mose, NC 57067 </w:t>
        <w:br/>
        <w:t xml:space="preserve"> </w:t>
      </w:r>
    </w:p>
    <w:p>
      <w:r>
        <w:t xml:space="preserve"> First &amp; Last Name Kayla Hughes &amp; email address is  KaylaHughes@GMAIL.COM the Phone Number is 9524642847 the passport details are 860235459 The Driver License Number is MT 6740212305080 The address is 25766 Gibson Glen, North Erahaven, WV 46365 </w:t>
        <w:br/>
        <w:t xml:space="preserve"> </w:t>
      </w:r>
    </w:p>
    <w:p>
      <w:r>
        <w:t xml:space="preserve"> First &amp; Last Name Helen Clark &amp; email address is  Helen_Clark@AOL.COM the Phone Number is 2109792866 the passport details are 735617033 The Driver License Number is SD 15558131 The address is 1920 Arielle Hills Apt. 113, New Brownfort, RI 54756-8630 </w:t>
        <w:br/>
        <w:t xml:space="preserve"> </w:t>
      </w:r>
    </w:p>
    <w:p>
      <w:r>
        <w:t xml:space="preserve"> First &amp; Last Name Rebecca Ramirez &amp; email address is  RebeccaRamirez@HOTMAIL.COM the Phone Number is 5045862818 the passport details are 548445587 The Driver License Number is OR 176307212 The address is 1298 Farrell Mountains Suite 388, Nienowfort, LA 17095 </w:t>
        <w:br/>
        <w:t xml:space="preserve"> </w:t>
      </w:r>
    </w:p>
    <w:p>
      <w:r>
        <w:t xml:space="preserve"> First &amp; Last Name Christopher Stewart &amp; email address is  ChristopherStewart@GMAIL.COM the Phone Number is 7859693222 the passport details are 430006189 The Driver License Number is CT 771952658 The address is 2814 Lueilwitz Villages Suite 716, Port Camden, MA 77460 </w:t>
        <w:br/>
        <w:t xml:space="preserve"> </w:t>
      </w:r>
    </w:p>
    <w:p>
      <w:r>
        <w:t xml:space="preserve"> First &amp; Last Name Carolyn Ramirez &amp; email address is  CarolynRamirez@AOL.COM the Phone Number is 725-325-9335 the passport details are 928604331 The Driver License Number is SD 82025434 The address is 30526 Hudson Passage Apt. 141, East Adah, HI 39055 </w:t>
        <w:br/>
        <w:t xml:space="preserve"> </w:t>
      </w:r>
    </w:p>
    <w:p>
      <w:r>
        <w:t xml:space="preserve"> First &amp; Last Name Ruth Evans &amp; email address is  Ruth_Evans@HOTMAIL.COM the Phone Number is 5639847862 the passport details are 306151824 The Driver License Number is CO 74-395-9425 The address is 989 Bins Mills Suite 320, Port Hiram, AR 76053 </w:t>
        <w:br/>
        <w:t xml:space="preserve"> </w:t>
      </w:r>
    </w:p>
    <w:p>
      <w:r>
        <w:t xml:space="preserve"> First &amp; Last Name Paul Young &amp; email address is  Paul_Young@HOTMAIL.COM the Phone Number is 929 523 7220 the passport details are 453035849 The Driver License Number is NC 415106035519 The address is 8172 Kshlerin Square, Demarcofurt, NJ 40061 </w:t>
        <w:br/>
        <w:t xml:space="preserve"> </w:t>
      </w:r>
    </w:p>
    <w:p>
      <w:r>
        <w:t xml:space="preserve"> First &amp; Last Name Terry Jones &amp; email address is  Terry.Jones@HOTMAIL.COM the Phone Number is 530 137 2467 the passport details are 100629087 The Driver License Number is CA G5298610 The address is 5570 Parisian Point, West Roberta, AK 29849-1154 </w:t>
        <w:br/>
        <w:t xml:space="preserve"> </w:t>
      </w:r>
    </w:p>
    <w:p>
      <w:r>
        <w:t xml:space="preserve"> First &amp; Last Name Judy Turner &amp; email address is  Judy.Turner@AOL.COM the Phone Number is 732-622-6222 the passport details are 675075633 The Driver License Number is OK Q734764234 The address is 95409 Reid Stravenue Apt. 214, New Imastad, OR 15980 </w:t>
        <w:br/>
        <w:t xml:space="preserve"> </w:t>
      </w:r>
    </w:p>
    <w:p>
      <w:r>
        <w:t xml:space="preserve"> First &amp; Last Name Beverly Green &amp; email address is  Beverly_Green@HOTMAIL.COM the Phone Number is 8141855132 the passport details are 971228729 The Driver License Number is OR 176307212 The address is 783 Cayla Islands, Port Celineside, OH 61992-2265 </w:t>
        <w:br/>
        <w:t xml:space="preserve"> </w:t>
      </w:r>
    </w:p>
    <w:p>
      <w:r>
        <w:t xml:space="preserve"> First &amp; Last Name Bruce Flores &amp; email address is  Bruce_Flores@HOTMAIL.COM the Phone Number is 7724163811 the passport details are 395568680 The Driver License Number is ID TS206277D The address is 5037 Reynolds Grove Suite 981, West Lianamouth, NJ 30646 </w:t>
        <w:br/>
        <w:t xml:space="preserve"> </w:t>
      </w:r>
    </w:p>
    <w:p>
      <w:r>
        <w:t xml:space="preserve"> First &amp; Last Name Thomas Brown &amp; email address is  ThomasBrown@HOTMAIL.COM the Phone Number is 304-882-3603 the passport details are 402958508 The Driver License Number is CA O7133864 The address is 438 Glover Streets Suite 868, North Tyreeburgh, CA 78871 </w:t>
        <w:br/>
        <w:t xml:space="preserve"> </w:t>
      </w:r>
    </w:p>
    <w:p>
      <w:r>
        <w:t xml:space="preserve"> First &amp; Last Name Jordan Garcia &amp; email address is  JordanGarcia@AOL.COM the Phone Number is 808 437 6783 the passport details are 359971592 The Driver License Number is NM 758003344 The address is 6392 Prosacco Crescent Suite 735, Cruickshankside, MT 28609-1813 </w:t>
        <w:br/>
        <w:t xml:space="preserve"> </w:t>
      </w:r>
    </w:p>
    <w:p>
      <w:r>
        <w:t xml:space="preserve"> First &amp; Last Name Aaron Gonzalez &amp; email address is  AaronGonzalez@HOTMAIL.COM the Phone Number is 616 682 5105 the passport details are 379713668 The Driver License Number is UT 3148472384 The address is 63598 Prosacco Points Suite 071, West Cletaview, TX 66704-6143 </w:t>
        <w:br/>
        <w:t xml:space="preserve"> </w:t>
      </w:r>
    </w:p>
    <w:p>
      <w:r>
        <w:t xml:space="preserve"> First &amp; Last Name Patricia Thompson &amp; email address is  PatriciaThompson@AOL.COM the Phone Number is 914 628 7130 the passport details are 248397078 The Driver License Number is TN 562762506 The address is 7467 Dorothy Plaza Apt. 334, North Reba, CT 87640-9101 </w:t>
        <w:br/>
        <w:t xml:space="preserve"> </w:t>
      </w:r>
    </w:p>
    <w:p>
      <w:r>
        <w:t xml:space="preserve"> First &amp; Last Name Patrick Watson &amp; email address is  Patrick_Watson@HOTMAIL.COM the Phone Number is 385-350-9913 the passport details are 481749264 The Driver License Number is NE E18966331 The address is 925 Rowe Flat, South Claudia, FL 76289 </w:t>
        <w:br/>
        <w:t xml:space="preserve"> </w:t>
      </w:r>
    </w:p>
    <w:p>
      <w:r>
        <w:t xml:space="preserve"> First &amp; Last Name Rachel Evans &amp; email address is  RachelEvans@HOTMAIL.COM the Phone Number is 315 173 4097 the passport details are 199304696 The Driver License Number is NV 2758690144 The address is 8057 Ernser Creek Suite 950, Elnabury, FL 17037-1618 </w:t>
        <w:br/>
        <w:t xml:space="preserve"> </w:t>
      </w:r>
    </w:p>
    <w:p>
      <w:r>
        <w:t xml:space="preserve"> First &amp; Last Name Charles Cox &amp; email address is  Charles_Cox@HOTMAIL.COM the Phone Number is 3134447650 the passport details are 808506762 The Driver License Number is CO 49-821-6530 The address is 707 Hackett Drive, North Monicaton, MS 26130 </w:t>
        <w:br/>
        <w:t xml:space="preserve"> </w:t>
      </w:r>
    </w:p>
    <w:p>
      <w:r>
        <w:t xml:space="preserve"> First &amp; Last Name Amber Howard &amp; email address is  AmberHoward@AOL.COM the Phone Number is 786 498 7686 the passport details are 760794906 The Driver License Number is GA 195940886 The address is 359 Cathryn Mountain, West Kaylinchester, AR 35693 </w:t>
        <w:br/>
        <w:t xml:space="preserve"> </w:t>
      </w:r>
    </w:p>
    <w:p>
      <w:r>
        <w:t xml:space="preserve"> First &amp; Last Name Roger Baker &amp; email address is  Roger.Baker@GMAIL.COM the Phone Number is 380-759-4904 the passport details are 471045801 The Driver License Number is FL U821-166-58-950-0 The address is 605 Imelda Corners, Wymanshire, IN 99176-1801 </w:t>
        <w:br/>
        <w:t xml:space="preserve"> </w:t>
      </w:r>
    </w:p>
    <w:p>
      <w:r>
        <w:t xml:space="preserve"> First &amp; Last Name Cynthia Brown &amp; email address is  Cynthia_Brown@GMAIL.COM the Phone Number is 737 950 2519 the passport details are 633690330 The Driver License Number is NE G54814984 The address is 438 Glover Streets Suite 868, North Tyreeburgh, CA 78871 </w:t>
        <w:br/>
        <w:t xml:space="preserve"> </w:t>
      </w:r>
    </w:p>
    <w:p>
      <w:r>
        <w:t xml:space="preserve"> First &amp; Last Name Mark Thomas &amp; email address is  Mark_Thomas@HOTMAIL.COM the Phone Number is 484 160 2290 the passport details are 238955661 The Driver License Number is RI 2249806 The address is 2850 Scarlett Divide Suite 856, West Shannonchester, IN 94924 </w:t>
        <w:br/>
        <w:t xml:space="preserve"> </w:t>
      </w:r>
    </w:p>
    <w:p>
      <w:r>
        <w:t xml:space="preserve"> First &amp; Last Name Juan Adams &amp; email address is  JuanAdams@GMAIL.COM the Phone Number is 904-796-3356 the passport details are 602660332 The Driver License Number is SC 584155867 The address is 5278 Gleichner Streets Suite 674, Lake Lisette, LA 26361-2649 </w:t>
        <w:br/>
        <w:t xml:space="preserve"> </w:t>
      </w:r>
    </w:p>
    <w:p>
      <w:r>
        <w:t xml:space="preserve"> First &amp; Last Name Marilyn Clark &amp; email address is  Marilyn.Clark@GMAIL.COM the Phone Number is 3324985936 the passport details are 905611546 The Driver License Number is ND IGP-81-1700 The address is 89949 VonRueden Ramp, North Alyssonton, VA 30931 </w:t>
        <w:br/>
        <w:t xml:space="preserve"> </w:t>
      </w:r>
    </w:p>
    <w:p>
      <w:r>
        <w:t xml:space="preserve"> First &amp; Last Name Cheryl Ward &amp; email address is  Cheryl_Ward@GMAIL.COM the Phone Number is 2072708003 the passport details are 684869493 The Driver License Number is MT 5898044968335 The address is 14246 Ricardo Underpass, Kassulketown, WA 59998-9480 </w:t>
        <w:br/>
        <w:t xml:space="preserve"> </w:t>
      </w:r>
    </w:p>
    <w:p>
      <w:r>
        <w:t xml:space="preserve"> First &amp; Last Name Victoria Cook &amp; email address is  Victoria.Cook@AOL.COM the Phone Number is 9737382896 the passport details are 355636178 The Driver License Number is MD J-148-230-988-115 The address is 458 Morton Rapid Suite 063, Powlowskiborough, SC 74499 </w:t>
        <w:br/>
        <w:t xml:space="preserve"> </w:t>
      </w:r>
    </w:p>
    <w:p>
      <w:r>
        <w:t xml:space="preserve"> First &amp; Last Name Evelyn Turner &amp; email address is  Evelyn.Turner@HOTMAIL.COM the Phone Number is 931 171 9418 the passport details are 987022505 The Driver License Number is UT 0098666453 The address is 142 Friesen Ridges, Emmiechester, DE 91398 </w:t>
        <w:br/>
        <w:t xml:space="preserve"> </w:t>
      </w:r>
    </w:p>
    <w:p>
      <w:r>
        <w:t xml:space="preserve"> First &amp; Last Name Victoria Stewart &amp; email address is  Victoria_Stewart@HOTMAIL.COM the Phone Number is 9782283244 the passport details are 415082523 The Driver License Number is NM 634434673 The address is 3804 Gerhold Shore Apt. 177, South Verna, VT 24861 </w:t>
        <w:br/>
        <w:t xml:space="preserve"> </w:t>
      </w:r>
    </w:p>
    <w:p>
      <w:r>
        <w:t xml:space="preserve"> First &amp; Last Name Catherine Nelson &amp; email address is  CatherineNelson@HOTMAIL.COM the Phone Number is 814 375 1620 the passport details are 250097226 The Driver License Number is DE 2255622 The address is 6945 Melyssa Drive Suite 045, Hodkiewiczfort, LA 37911-5358 </w:t>
        <w:br/>
        <w:t xml:space="preserve"> </w:t>
      </w:r>
    </w:p>
    <w:p>
      <w:r>
        <w:t xml:space="preserve"> First &amp; Last Name Brittany Anderson &amp; email address is  Brittany_Anderson@GMAIL.COM the Phone Number is 253-215-7494 the passport details are 396886298 The Driver License Number is AK 6349712 The address is 861 Friesen Heights Apt. 306, South Damarisburgh, KY 28804-5137 </w:t>
        <w:br/>
        <w:t xml:space="preserve"> </w:t>
      </w:r>
    </w:p>
    <w:p>
      <w:r>
        <w:t xml:space="preserve"> First &amp; Last Name David Reyes &amp; email address is  David.Reyes@GMAIL.COM the Phone Number is 510-326-2896 the passport details are 126888815 The Driver License Number is CA G5298610 The address is 25766 Gibson Glen, North Erahaven, WV 46365 </w:t>
        <w:br/>
        <w:t xml:space="preserve"> </w:t>
      </w:r>
    </w:p>
    <w:p>
      <w:r>
        <w:t xml:space="preserve"> First &amp; Last Name Adam Jones &amp; email address is  AdamJones@HOTMAIL.COM the Phone Number is 872 382 7710 the passport details are 933248439 The Driver License Number is MN E507058938584 The address is 8819 Jeremie Hollow Apt. 978, Schulistville, CO 20819 </w:t>
        <w:br/>
        <w:t xml:space="preserve"> </w:t>
      </w:r>
    </w:p>
    <w:p>
      <w:r>
        <w:t xml:space="preserve"> First &amp; Last Name Jonathan Reed &amp; email address is  JonathanReed@GMAIL.COM the Phone Number is 512 306 3401 the passport details are 335389523 The Driver License Number is MN E507058938584 The address is 14246 Ricardo Underpass, Kassulketown, WA 59998-9480 </w:t>
        <w:br/>
        <w:t xml:space="preserve"> </w:t>
      </w:r>
    </w:p>
    <w:p>
      <w:r>
        <w:t xml:space="preserve"> First &amp; Last Name Gregory Foster &amp; email address is  Gregory.Foster@AOL.COM the Phone Number is 9303316501 the passport details are 831447508 The Driver License Number is SD 15558131 The address is 486 Grant Grove, Port Maximus, HI 80321 </w:t>
        <w:br/>
        <w:t xml:space="preserve"> </w:t>
      </w:r>
    </w:p>
    <w:p>
      <w:r>
        <w:t xml:space="preserve"> First &amp; Last Name Judy Powell &amp; email address is  Judy.Powell@HOTMAIL.COM the Phone Number is 2131915920 the passport details are 612121426 The Driver License Number is MT 6740212305080 The address is 89949 VonRueden Ramp, North Alyssonton, VA 30931 </w:t>
        <w:br/>
        <w:t xml:space="preserve"> </w:t>
      </w:r>
    </w:p>
    <w:p>
      <w:r>
        <w:t xml:space="preserve"> First &amp; Last Name George Lee &amp; email address is  George.Lee@HOTMAIL.COM the Phone Number is 9161672100 the passport details are 184005561 The Driver License Number is SD 34420004 The address is 3404 Sanford Underpass Suite 295, Ludwigchester, ND 52567 </w:t>
        <w:br/>
        <w:t xml:space="preserve"> </w:t>
      </w:r>
    </w:p>
    <w:p>
      <w:r>
        <w:t xml:space="preserve"> First &amp; Last Name Ann Ortiz &amp; email address is  Ann_Ortiz@AOL.COM the Phone Number is 618-861-1208 the passport details are 809431014 The Driver License Number is HI H72201730 The address is 7342 Lulu Club, Rosettafort, MD 86819 </w:t>
        <w:br/>
        <w:t xml:space="preserve"> </w:t>
      </w:r>
    </w:p>
    <w:p>
      <w:r>
        <w:t xml:space="preserve"> First &amp; Last Name Madison Long &amp; email address is  MadisonLong@GMAIL.COM the Phone Number is 6678109596 the passport details are 811184654 The Driver License Number is SC 930467741 The address is 989 Jaycee Alley Suite 200, Port Henrietteton, KS 03416 </w:t>
        <w:br/>
        <w:t xml:space="preserve"> </w:t>
      </w:r>
    </w:p>
    <w:p>
      <w:r>
        <w:t xml:space="preserve"> First &amp; Last Name Rose Parker &amp; email address is  Rose_Parker@HOTMAIL.COM the Phone Number is 719-781-5083 the passport details are 777727806 The Driver License Number is GA 195940886 The address is 296 Wehner Branch, Gutkowskibury, OK 52509 </w:t>
        <w:br/>
        <w:t xml:space="preserve"> </w:t>
      </w:r>
    </w:p>
    <w:p>
      <w:r>
        <w:t xml:space="preserve"> First &amp; Last Name Evelyn Martinez &amp; email address is  Evelyn_Martinez@HOTMAIL.COM the Phone Number is 838 246 6847 the passport details are 559591307 The Driver License Number is IN 3300-03-0152 The address is 340 Upton Turnpike, Brekkestad, CO 48214-7753 </w:t>
        <w:br/>
        <w:t xml:space="preserve"> </w:t>
      </w:r>
    </w:p>
    <w:p>
      <w:r>
        <w:t xml:space="preserve"> First &amp; Last Name Stephen Baker &amp; email address is  Stephen.Baker@GMAIL.COM the Phone Number is 279 219 6704 the passport details are 529250994 The Driver License Number is NC 415106035519 The address is 7895 Klocko Throughway Suite 572, Marlinville, TN 63149-1567 </w:t>
        <w:br/>
        <w:t xml:space="preserve"> </w:t>
      </w:r>
    </w:p>
    <w:p>
      <w:r>
        <w:t xml:space="preserve"> First &amp; Last Name Samuel Davis &amp; email address is  SamuelDavis@HOTMAIL.COM the Phone Number is 8307807019 the passport details are 199697674 The Driver License Number is TN 863074980 The address is 38618 Chelsea Harbors Suite 698, Michelleville, CA 09887 </w:t>
        <w:br/>
        <w:t xml:space="preserve"> </w:t>
      </w:r>
    </w:p>
    <w:p>
      <w:r>
        <w:t xml:space="preserve"> First &amp; Last Name George Ortiz &amp; email address is  George_Ortiz@GMAIL.COM the Phone Number is 3525981883 the passport details are 379816787 The Driver License Number is AL 8100243 The address is 1122 Orn Lodge Suite 105, Port Francisca, NM 09195 </w:t>
        <w:br/>
        <w:t xml:space="preserve"> </w:t>
      </w:r>
    </w:p>
    <w:p>
      <w:r>
        <w:t xml:space="preserve"> First &amp; Last Name Kyle Rodriguez &amp; email address is  Kyle.Rodriguez@AOL.COM the Phone Number is 8709165976 the passport details are 519895018 The Driver License Number is CA O7133864 The address is 30526 Hudson Passage Apt. 141, East Adah, HI 39055 </w:t>
        <w:br/>
        <w:t xml:space="preserve"> </w:t>
      </w:r>
    </w:p>
    <w:p>
      <w:r>
        <w:t xml:space="preserve"> First &amp; Last Name Walter White &amp; email address is  Walter_White@GMAIL.COM the Phone Number is 269-800-8427 the passport details are 186564054 The Driver License Number is GA 529979219 The address is 421 Callie Forks Apt. 557, Framiburgh, NV 38290 </w:t>
        <w:br/>
        <w:t xml:space="preserve"> </w:t>
      </w:r>
    </w:p>
    <w:p>
      <w:r>
        <w:t xml:space="preserve"> First &amp; Last Name Amy Campbell &amp; email address is  Amy_Campbell@GMAIL.COM the Phone Number is 321-929-8056 the passport details are 903558350 The Driver License Number is PA 29 850 100 The address is 977 Labadie Island Suite 627, East Vitoville, TX 31411-0249 </w:t>
        <w:br/>
        <w:t xml:space="preserve"> </w:t>
      </w:r>
    </w:p>
    <w:p>
      <w:r>
        <w:t xml:space="preserve"> First &amp; Last Name Marie Carter &amp; email address is  Marie_Carter@HOTMAIL.COM the Phone Number is 984 565 4369 the passport details are 721448604 The Driver License Number is MA S64816372 The address is 9760 Daron Summit Apt. 691, Okunevachester, GA 14069-6902 </w:t>
        <w:br/>
        <w:t xml:space="preserve"> </w:t>
      </w:r>
    </w:p>
    <w:p>
      <w:r>
        <w:t xml:space="preserve"> First &amp; Last Name Larry Rodriguez &amp; email address is  Larry.Rodriguez@GMAIL.COM the Phone Number is 315-231-7647 the passport details are 776120310 The Driver License Number is RI 0835532 The address is 711 Mckayla Overpass Apt. 307, New Jillian, FL  </w:t>
        <w:br/>
        <w:t xml:space="preserve"> </w:t>
      </w:r>
    </w:p>
    <w:p>
      <w:r>
        <w:t xml:space="preserve"> First &amp; Last Name Austin Richardson &amp; email address is  Austin_Richardson@GMAIL.COM the Phone Number is 5309666073 the passport details are 577230719 The Driver License Number is NV 2758690144 The address is 2927 Shields Ville, Rhettborough, NJ 53889 </w:t>
        <w:br/>
        <w:t xml:space="preserve"> </w:t>
      </w:r>
    </w:p>
    <w:p>
      <w:r>
        <w:t xml:space="preserve"> First &amp; Last Name Lawrence Lewis &amp; email address is  LawrenceLewis@GMAIL.COM the Phone Number is 585-802-2882 the passport details are 193436704 The Driver License Number is NJ S1154 08467 40207 The address is 25066 Malika Trail Apt. 736, Kieranport, VT 84497 </w:t>
        <w:br/>
        <w:t xml:space="preserve"> </w:t>
      </w:r>
    </w:p>
    <w:p>
      <w:r>
        <w:t xml:space="preserve"> First &amp; Last Name Samantha Hernandez &amp; email address is  SamanthaHernandez@AOL.COM the Phone Number is 4785874190 the passport details are 674878038 The Driver License Number is AL 9985901 The address is 4986 West Plains, Port Josephine, AZ 18206-1423 </w:t>
        <w:br/>
        <w:t xml:space="preserve"> </w:t>
      </w:r>
    </w:p>
    <w:p>
      <w:r>
        <w:t xml:space="preserve"> First &amp; Last Name Abigail Cruz &amp; email address is  AbigailCruz@AOL.COM the Phone Number is 864-610-2751 the passport details are 640213191 The Driver License Number is MS 603428765 The address is 6945 Melyssa Drive Suite 045, Hodkiewiczfort, LA 37911-5358 </w:t>
        <w:br/>
        <w:t xml:space="preserve"> </w:t>
      </w:r>
    </w:p>
    <w:p>
      <w:r>
        <w:t xml:space="preserve"> First &amp; Last Name Lauren Allen &amp; email address is  Lauren_Allen@AOL.COM the Phone Number is 7202253982 the passport details are 101602823 The Driver License Number is CO 74-395-9425 The address is 39131 Krystal Road, Boyerfort, NC 23394 </w:t>
        <w:br/>
        <w:t xml:space="preserve"> </w:t>
      </w:r>
    </w:p>
    <w:p>
      <w:r>
        <w:t xml:space="preserve"> First &amp; Last Name Ashley Gonzalez &amp; email address is  AshleyGonzalez@GMAIL.COM the Phone Number is 934-475-1122 the passport details are 458899866 The Driver License Number is IN 6694-51-9752 The address is 2472 Stroman Haven Suite 169, Nadershire, OK 45251-3234 </w:t>
        <w:br/>
        <w:t xml:space="preserve"> </w:t>
      </w:r>
    </w:p>
    <w:p>
      <w:r>
        <w:t xml:space="preserve"> First &amp; Last Name Roy Morris &amp; email address is  Roy.Morris@AOL.COM the Phone Number is 726 776 6738 the passport details are 764105915 The Driver License Number is HI H21918479 The address is 5733 Holden Springs, New Blair, SC 65139-1462 </w:t>
        <w:br/>
        <w:t xml:space="preserve"> </w:t>
      </w:r>
    </w:p>
    <w:p>
      <w:r>
        <w:t xml:space="preserve"> First &amp; Last Name Thomas Ramirez &amp; email address is  Thomas_Ramirez@AOL.COM the Phone Number is 224-674-7864 the passport details are 224915868 The Driver License Number is AR 929933783 The address is 25679 Terrance Coves Suite 295, Keshaunstad, CT 24481-8873 </w:t>
        <w:br/>
        <w:t xml:space="preserve"> </w:t>
      </w:r>
    </w:p>
    <w:p>
      <w:r>
        <w:t xml:space="preserve"> First &amp; Last Name Nathan Torres &amp; email address is  Nathan_Torres@GMAIL.COM the Phone Number is 220-677-2019 the passport details are 531510066 The Driver License Number is WV 5333660 The address is 486 Grant Grove, Port Maximus, HI 80321 </w:t>
        <w:br/>
        <w:t xml:space="preserve"> </w:t>
      </w:r>
    </w:p>
    <w:p>
      <w:r>
        <w:t xml:space="preserve"> First &amp; Last Name Margaret Mitchell &amp; email address is  Margaret.Mitchell@HOTMAIL.COM the Phone Number is 4015975172 the passport details are 302388782 The Driver License Number is MI G 011 012 150 036 The address is 38885 Hane Cape, Lake Jeffreychester, MO 55592-9887 </w:t>
        <w:br/>
        <w:t xml:space="preserve"> </w:t>
      </w:r>
    </w:p>
    <w:p>
      <w:r>
        <w:t xml:space="preserve"> First &amp; Last Name Alice Perez &amp; email address is  AlicePerez@HOTMAIL.COM the Phone Number is 6104106363 the passport details are 431719990 The Driver License Number is CO 44-266-0069 The address is 8172 Kshlerin Square, Demarcofurt, NJ 40061 </w:t>
        <w:br/>
        <w:t xml:space="preserve"> </w:t>
      </w:r>
    </w:p>
    <w:p>
      <w:r>
        <w:t xml:space="preserve"> First &amp; Last Name Elizabeth Turner &amp; email address is  ElizabethTurner@HOTMAIL.COM the Phone Number is 319 237 7889 the passport details are 780738598 The Driver License Number is NE W24418362 The address is 711 Mckayla Overpass Apt. 307, New Jillian, FL  </w:t>
        <w:br/>
        <w:t xml:space="preserve"> </w:t>
      </w:r>
    </w:p>
    <w:p>
      <w:r>
        <w:t xml:space="preserve"> First &amp; Last Name Frances Russell &amp; email address is  Frances_Russell@HOTMAIL.COM the Phone Number is 5645063010 the passport details are 155034414 The Driver License Number is NC 239990037991 The address is 1978 Dudley Ports Suite 931, North Alexandroside, WY 07483-9389 </w:t>
        <w:br/>
        <w:t xml:space="preserve"> </w:t>
      </w:r>
    </w:p>
    <w:p>
      <w:r>
        <w:t xml:space="preserve"> First &amp; Last Name Juan Robinson &amp; email address is  JuanRobinson@GMAIL.COM the Phone Number is 334 955 1252 the passport details are 237953618 The Driver License Number is CO 74-395-9425 The address is 863 Lueilwitz Club Apt. 472, New Aileen, ID 75238-7537 </w:t>
        <w:br/>
        <w:t xml:space="preserve"> </w:t>
      </w:r>
    </w:p>
    <w:p>
      <w:r>
        <w:t xml:space="preserve"> First &amp; Last Name Brandon Turner &amp; email address is  BrandonTurner@GMAIL.COM the Phone Number is 772 440 4212 the passport details are 840860469 The Driver License Number is NC 415106035519 The address is 854 Aufderhar Crescent Apt. 373, Carolynemouth, OK 26836 </w:t>
        <w:br/>
        <w:t xml:space="preserve"> </w:t>
      </w:r>
    </w:p>
    <w:p>
      <w:r>
        <w:t xml:space="preserve"> First &amp; Last Name Amanda Baker &amp; email address is  Amanda.Baker@HOTMAIL.COM the Phone Number is 2546469947 the passport details are 422896580 The Driver License Number is HI H72201730 The address is 28935 Izabella Key Apt. 647, West Faeport, NH 75083-9718 </w:t>
        <w:br/>
        <w:t xml:space="preserve"> </w:t>
      </w:r>
    </w:p>
    <w:p>
      <w:r>
        <w:t xml:space="preserve"> First &amp; Last Name Carl Lewis &amp; email address is  Carl.Lewis@GMAIL.COM the Phone Number is 857-221-8837 the passport details are 740795805 The Driver License Number is AK 6349712 The address is 72626 Christiansen Passage, West Mariah, IL 00266 </w:t>
        <w:br/>
        <w:t xml:space="preserve"> </w:t>
      </w:r>
    </w:p>
    <w:p>
      <w:r>
        <w:t xml:space="preserve"> First &amp; Last Name Billy Cruz &amp; email address is  BillyCruz@AOL.COM the Phone Number is 9036508885 the passport details are 833020000 The Driver License Number is NV 2758690144 The address is 7895 Klocko Throughway Suite 572, Marlinville, TN 63149-1567 </w:t>
        <w:br/>
        <w:t xml:space="preserve"> </w:t>
      </w:r>
    </w:p>
    <w:p>
      <w:r>
        <w:t xml:space="preserve"> First &amp; Last Name Ronald Price &amp; email address is  Ronald_Price@AOL.COM the Phone Number is 680-222-9599 the passport details are 443925154 The Driver License Number is VA 849-74-3605 The address is 25066 Malika Trail Apt. 736, Kieranport, VT 84497 </w:t>
        <w:br/>
        <w:t xml:space="preserve"> </w:t>
      </w:r>
    </w:p>
    <w:p>
      <w:r>
        <w:t xml:space="preserve"> First &amp; Last Name Maria Young &amp; email address is  MariaYoung@AOL.COM the Phone Number is 413-811-9167 the passport details are 659459355 The Driver License Number is FL L697-898-54-696-1 The address is 25176 Ruecker Crossroad Apt. 208, South Dillanbury, VT 78965-0549 </w:t>
        <w:br/>
        <w:t xml:space="preserve"> </w:t>
      </w:r>
    </w:p>
    <w:p>
      <w:r>
        <w:t xml:space="preserve"> First &amp; Last Name Kenneth Edwards &amp; email address is  KennethEdwards@GMAIL.COM the Phone Number is 5151464209 the passport details are 108505135 The Driver License Number is AZ R70513397 The address is 2472 Stroman Haven Suite 169, Nadershire, OK 45251-3234 </w:t>
        <w:br/>
        <w:t xml:space="preserve"> </w:t>
      </w:r>
    </w:p>
    <w:p>
      <w:r>
        <w:t xml:space="preserve"> First &amp; Last Name Sarah Jackson &amp; email address is  Sarah_Jackson@HOTMAIL.COM the Phone Number is 831-720-7705 the passport details are 923956646 The Driver License Number is AR 929933783 The address is 14218 Elaina Hollow, East Devinland, GA 43292-2999 </w:t>
        <w:br/>
        <w:t xml:space="preserve"> </w:t>
      </w:r>
    </w:p>
    <w:p>
      <w:r>
        <w:t xml:space="preserve"> First &amp; Last Name Kenneth Jenkins &amp; email address is  Kenneth_Jenkins@HOTMAIL.COM the Phone Number is 6038085898 the passport details are 590772680 The Driver License Number is UT 8280012416 The address is 2472 Stroman Haven Suite 169, Nadershire, OK 45251-3234 </w:t>
        <w:br/>
        <w:t xml:space="preserve"> </w:t>
      </w:r>
    </w:p>
    <w:p>
      <w:r>
        <w:t xml:space="preserve"> First &amp; Last Name Lisa Sullivan &amp; email address is  Lisa_Sullivan@HOTMAIL.COM the Phone Number is 5109153469 the passport details are 709631284 The Driver License Number is NM 114652691 The address is 5278 Gleichner Streets Suite 674, Lake Lisette, LA 26361-2649 </w:t>
        <w:br/>
        <w:t xml:space="preserve"> </w:t>
      </w:r>
    </w:p>
    <w:p>
      <w:r>
        <w:t xml:space="preserve"> First &amp; Last Name Russell Fisher &amp; email address is  RussellFisher@AOL.COM the Phone Number is 386-363-3675 the passport details are 503971363 The Driver License Number is MO S445864076 The address is 6988 Koepp Underpass, Chandlerville, MN 49610 </w:t>
        <w:br/>
        <w:t xml:space="preserve"> </w:t>
      </w:r>
    </w:p>
    <w:p>
      <w:r>
        <w:t xml:space="preserve"> First &amp; Last Name Sandra Cook &amp; email address is  Sandra_Cook@HOTMAIL.COM the Phone Number is 985-919-5887 the passport details are 370866932 The Driver License Number is FL U821-166-58-950-0 The address is 925 Rowe Flat, South Claudia, FL 76289 </w:t>
        <w:br/>
        <w:t xml:space="preserve"> </w:t>
      </w:r>
    </w:p>
    <w:p>
      <w:r>
        <w:t xml:space="preserve"> First &amp; Last Name Juan Howard &amp; email address is  Juan_Howard@AOL.COM the Phone Number is 774 892 5995 the passport details are 351830297 The Driver License Number is WY 677320-535 The address is 39131 Krystal Road, Boyerfort, NC 23394 </w:t>
        <w:br/>
        <w:t xml:space="preserve"> </w:t>
      </w:r>
    </w:p>
    <w:p>
      <w:r>
        <w:t xml:space="preserve"> First &amp; Last Name Charles Adams &amp; email address is  CharlesAdams@AOL.COM the Phone Number is 5138411141 the passport details are 928214985 The Driver License Number is NV 5794565980 The address is 486 Grant Grove, Port Maximus, HI 80321 </w:t>
        <w:br/>
        <w:t xml:space="preserve"> </w:t>
      </w:r>
    </w:p>
    <w:p>
      <w:r>
        <w:t xml:space="preserve"> First &amp; Last Name Benjamin Green &amp; email address is  BenjaminGreen@HOTMAIL.COM the Phone Number is 3095591792 the passport details are 327976720 The Driver License Number is KY R12-926-110 The address is 7323 Gorczany Field, North Shirley, KS 34185 </w:t>
        <w:br/>
        <w:t xml:space="preserve"> </w:t>
      </w:r>
    </w:p>
    <w:p>
      <w:r>
        <w:t xml:space="preserve"> First &amp; Last Name Helen King &amp; email address is  Helen_King@AOL.COM the Phone Number is 870 950 3471 the passport details are 235040327 The Driver License Number is IL B006-4211-1128 The address is 145 Junior Rapids Apt. 289, North Kathlyn, NE 82642 </w:t>
        <w:br/>
        <w:t xml:space="preserve"> </w:t>
      </w:r>
    </w:p>
    <w:p>
      <w:r>
        <w:t xml:space="preserve"> First &amp; Last Name Michelle Rivera &amp; email address is  Michelle.Rivera@GMAIL.COM the Phone Number is 854 967 5301 the passport details are 285621293 The Driver License Number is CT 771952658 The address is 861 Friesen Heights Apt. 306, South Damarisburgh, KY 28804-5137 </w:t>
        <w:br/>
        <w:t xml:space="preserve"> </w:t>
      </w:r>
    </w:p>
    <w:p>
      <w:r>
        <w:t xml:space="preserve"> First &amp; Last Name Timothy Collins &amp; email address is  Timothy_Collins@AOL.COM the Phone Number is 616-743-5103 the passport details are 798482914 The Driver License Number is MI D 272 913 772 261 The address is 792 Torrey Plains Suite 939, Alenahaven, HI 97698 </w:t>
        <w:br/>
        <w:t xml:space="preserve"> </w:t>
      </w:r>
    </w:p>
    <w:p>
      <w:r>
        <w:t xml:space="preserve"> First &amp; Last Name Matthew Nguyen &amp; email address is  MatthewNguyen@HOTMAIL.COM the Phone Number is 682-776-3083 the passport details are 806128207 The Driver License Number is MT 6740212305080 The address is 33413 Bernhard Inlet Apt. 798, Caliborough, NY 85157-8268 </w:t>
        <w:br/>
        <w:t xml:space="preserve"> </w:t>
      </w:r>
    </w:p>
    <w:p>
      <w:r>
        <w:t xml:space="preserve"> First &amp; Last Name Madison Long &amp; email address is  MadisonLong@HOTMAIL.COM the Phone Number is 574-964-1359 the passport details are 397297289 The Driver License Number is IA 900PR4919 The address is 89949 VonRueden Ramp, North Alyssonton, VA 30931 </w:t>
        <w:br/>
        <w:t xml:space="preserve"> </w:t>
      </w:r>
    </w:p>
    <w:p>
      <w:r>
        <w:t xml:space="preserve"> First &amp; Last Name Martha Campbell &amp; email address is  MarthaCampbell@HOTMAIL.COM the Phone Number is 412-742-9451 the passport details are 381436374 The Driver License Number is ID FL165470G The address is 513 Florida Rapids, Bergstromview, MS 72464-1757 </w:t>
        <w:br/>
        <w:t xml:space="preserve"> </w:t>
      </w:r>
    </w:p>
    <w:p>
      <w:r>
        <w:t xml:space="preserve"> First &amp; Last Name Katherine Rodriguez &amp; email address is  KatherineRodriguez@HOTMAIL.COM the Phone Number is 714-920-7058 the passport details are 647314816 The Driver License Number is UT 0098666453 The address is 863 Lueilwitz Club Apt. 472, New Aileen, ID 75238-7537 </w:t>
        <w:br/>
        <w:t xml:space="preserve"> </w:t>
      </w:r>
    </w:p>
    <w:p>
      <w:r>
        <w:t xml:space="preserve"> First &amp; Last Name Arthur Roberts &amp; email address is  ArthurRoberts@HOTMAIL.COM the Phone Number is 727 279 2400 the passport details are 320620743 The Driver License Number is NE G54814984 The address is 1122 Orn Lodge Suite 105, Port Francisca, NM 09195 </w:t>
        <w:br/>
        <w:t xml:space="preserve"> </w:t>
      </w:r>
    </w:p>
    <w:p>
      <w:r>
        <w:t xml:space="preserve"> First &amp; Last Name Bruce Martin &amp; email address is  BruceMartin@GMAIL.COM the Phone Number is 9864281474 the passport details are 717664621 The Driver License Number is TN 863074980 The address is 28050 Hills Route, South Anita, KY 56433-5232 </w:t>
        <w:br/>
        <w:t xml:space="preserve"> </w:t>
      </w:r>
    </w:p>
    <w:p>
      <w:r>
        <w:t xml:space="preserve"> First &amp; Last Name Benjamin Howard &amp; email address is  BenjaminHoward@AOL.COM the Phone Number is 571 638 3567 the passport details are 373884486 The Driver License Number is SD 82025434 The address is 783 Cayla Islands, Port Celineside, OH 61992-2265 </w:t>
        <w:br/>
        <w:t xml:space="preserve"> </w:t>
      </w:r>
    </w:p>
    <w:p>
      <w:r>
        <w:t xml:space="preserve"> First &amp; Last Name Debra Watson &amp; email address is  Debra.Watson@GMAIL.COM the Phone Number is 864-962-3799 the passport details are 590645220 The Driver License Number is OK V940352692 The address is 6945 Melyssa Drive Suite 045, Hodkiewiczfort, LA 37911-5358 </w:t>
        <w:br/>
        <w:t xml:space="preserve"> </w:t>
      </w:r>
    </w:p>
    <w:p>
      <w:r>
        <w:t xml:space="preserve"> First &amp; Last Name Gregory Cook &amp; email address is  Gregory_Cook@AOL.COM the Phone Number is 205-504-5529 the passport details are 575247700 The Driver License Number is AZ C77461916 The address is 711 Mckayla Overpass Apt. 307, New Jillian, FL  </w:t>
        <w:br/>
        <w:t xml:space="preserve"> </w:t>
      </w:r>
    </w:p>
    <w:p>
      <w:r>
        <w:t xml:space="preserve"> First &amp; Last Name Carl Allen &amp; email address is  Carl_Allen@HOTMAIL.COM the Phone Number is 6151036888 the passport details are 593699333 The Driver License Number is NE W24418362 The address is 8113 Rempel Isle, New Winnifred, WA 24477-4456 </w:t>
        <w:br/>
        <w:t xml:space="preserve"> </w:t>
      </w:r>
    </w:p>
    <w:p>
      <w:r>
        <w:t xml:space="preserve"> First &amp; Last Name Amy Richardson &amp; email address is  Amy_Richardson@AOL.COM the Phone Number is 7165645229 the passport details are 599798776 The Driver License Number is NJ M5678 21265 20707 The address is 34402 Peyton Bridge Suite 825, Katarinashire, NC 64688 </w:t>
        <w:br/>
        <w:t xml:space="preserve"> </w:t>
      </w:r>
    </w:p>
    <w:p>
      <w:r>
        <w:t xml:space="preserve"> First &amp; Last Name Brandon Flores &amp; email address is  BrandonFlores@GMAIL.COM the Phone Number is 415 772 1556 the passport details are 746337146 The Driver License Number is ME 0081617 The address is 8113 Rempel Isle, New Winnifred, WA 24477-4456 </w:t>
        <w:br/>
        <w:t xml:space="preserve"> </w:t>
      </w:r>
    </w:p>
    <w:p>
      <w:r>
        <w:t xml:space="preserve"> First &amp; Last Name Denise Sanchez &amp; email address is  DeniseSanchez@HOTMAIL.COM the Phone Number is 862-306-8991 the passport details are 433390591 The Driver License Number is NV 2758690144 The address is 956 McGlynn Lakes, Melanyside, MT 67639 </w:t>
        <w:br/>
        <w:t xml:space="preserve"> </w:t>
      </w:r>
    </w:p>
    <w:p>
      <w:r>
        <w:t xml:space="preserve"> First &amp; Last Name Russell Hall &amp; email address is  Russell_Hall@HOTMAIL.COM the Phone Number is 740 623 5886 the passport details are 370458019 The Driver License Number is NC 026888113097 The address is 28935 Izabella Key Apt. 647, West Faeport, NH 75083-9718 </w:t>
        <w:br/>
        <w:t xml:space="preserve"> </w:t>
      </w:r>
    </w:p>
    <w:p>
      <w:r>
        <w:t xml:space="preserve"> First &amp; Last Name Christian Davis &amp; email address is  Christian_Davis@GMAIL.COM the Phone Number is 419 242 2753 the passport details are 166342008 The Driver License Number is GA 195940886 The address is 8819 Jeremie Hollow Apt. 978, Schulistville, CO 20819 </w:t>
        <w:br/>
        <w:t xml:space="preserve"> </w:t>
      </w:r>
    </w:p>
    <w:p>
      <w:r>
        <w:t xml:space="preserve"> First &amp; Last Name George Jackson &amp; email address is  George.Jackson@GMAIL.COM the Phone Number is 443-969-6584 the passport details are 899960858 The Driver License Number is NJ S1154 08467 40207 The address is 199 Ewald Shoal Apt. 449, Raegantown, NV 53302-2681 </w:t>
        <w:br/>
        <w:t xml:space="preserve"> </w:t>
      </w:r>
    </w:p>
    <w:p>
      <w:r>
        <w:t xml:space="preserve"> First &amp; Last Name Gerald Rivera &amp; email address is  Gerald.Rivera@HOTMAIL.COM the Phone Number is 252 976 1089 the passport details are 559568270 The Driver License Number is MO T589244673 The address is 8057 Ernser Creek Suite 950, Elnabury, FL 17037-1618 </w:t>
        <w:br/>
        <w:t xml:space="preserve"> </w:t>
      </w:r>
    </w:p>
    <w:p>
      <w:r>
        <w:t xml:space="preserve"> First &amp; Last Name Grace Martin &amp; email address is  Grace.Martin@GMAIL.COM the Phone Number is 6361667010 the passport details are 455733005 The Driver License Number is MD P-694-659-293-543 The address is 605 Imelda Corners, Wymanshire, IN 99176-1801 </w:t>
        <w:br/>
        <w:t xml:space="preserve"> </w:t>
      </w:r>
    </w:p>
    <w:p>
      <w:r>
        <w:t xml:space="preserve"> First &amp; Last Name Paul Bennett &amp; email address is  PaulBennett@HOTMAIL.COM the Phone Number is 620 502 7843 the passport details are 950840054 The Driver License Number is HI H72201730 The address is 202 Leora Port Apt. 652, New Ervin, MO 09784 </w:t>
        <w:br/>
        <w:t xml:space="preserve"> </w:t>
      </w:r>
    </w:p>
    <w:p>
      <w:r>
        <w:t xml:space="preserve"> First &amp; Last Name Ruth Moore &amp; email address is  RuthMoore@AOL.COM the Phone Number is 6039908855 the passport details are 483618833 The Driver License Number is NV 7957443174 The address is 925 Rowe Flat, South Claudia, FL 76289 </w:t>
        <w:br/>
        <w:t xml:space="preserve"> </w:t>
      </w:r>
    </w:p>
    <w:p>
      <w:r>
        <w:t xml:space="preserve"> First &amp; Last Name Theresa Martinez &amp; email address is  TheresaMartinez@GMAIL.COM the Phone Number is 910-964-5544 the passport details are 692583910 The Driver License Number is IA 900PR4919 The address is 458 Morton Rapid Suite 063, Powlowskiborough, SC 74499 </w:t>
        <w:br/>
        <w:t xml:space="preserve"> </w:t>
      </w:r>
    </w:p>
    <w:p>
      <w:r>
        <w:t xml:space="preserve"> First &amp; Last Name Juan Lopez &amp; email address is  Juan_Lopez@HOTMAIL.COM the Phone Number is 937-886-6358 the passport details are 911955736 The Driver License Number is MD M-293-665-160-591 The address is 989 Bins Mills Suite 320, Port Hiram, AR 76053 </w:t>
        <w:br/>
        <w:t xml:space="preserve"> </w:t>
      </w:r>
    </w:p>
    <w:p>
      <w:r>
        <w:t xml:space="preserve"> First &amp; Last Name Ashley Nguyen &amp; email address is  Ashley.Nguyen@AOL.COM the Phone Number is 713-487-6762 the passport details are 537603617 The Driver License Number is NE W24418362 The address is 877 Turcotte Circles Suite 930, Emoryview, NE 62045-8332 </w:t>
        <w:br/>
        <w:t xml:space="preserve"> </w:t>
      </w:r>
    </w:p>
    <w:p>
      <w:r>
        <w:t xml:space="preserve"> First &amp; Last Name Gary Campbell &amp; email address is  Gary.Campbell@HOTMAIL.COM the Phone Number is 201 498 9858 the passport details are 893849660 The Driver License Number is SD 82025434 The address is 38618 Chelsea Harbors Suite 698, Michelleville, CA 09887 </w:t>
        <w:br/>
        <w:t xml:space="preserve"> </w:t>
      </w:r>
    </w:p>
    <w:p>
      <w:r>
        <w:t xml:space="preserve"> First &amp; Last Name Kevin Young &amp; email address is  Kevin_Young@HOTMAIL.COM the Phone Number is 608 795 1251 the passport details are 699985171 The Driver License Number is MD M-293-665-160-591 The address is 48796 Donnelly Underpass Suite 069, Nienowberg, AZ 22099 </w:t>
        <w:br/>
        <w:t xml:space="preserve"> </w:t>
      </w:r>
    </w:p>
    <w:p>
      <w:r>
        <w:t xml:space="preserve"> First &amp; Last Name Deborah Martin &amp; email address is  DeborahMartin@HOTMAIL.COM the Phone Number is 4805056179 the passport details are 797167201 The Driver License Number is SD 15558131 The address is 989 Jaycee Alley Suite 200, Port Henrietteton, KS 03416 </w:t>
        <w:br/>
        <w:t xml:space="preserve"> </w:t>
      </w:r>
    </w:p>
    <w:p>
      <w:r>
        <w:t xml:space="preserve"> First &amp; Last Name Jack Powell &amp; email address is  Jack.Powell@AOL.COM the Phone Number is 806-105-5548 the passport details are 433635448 The Driver License Number is CA L8880908 The address is 28050 Hills Route, South Anita, KY 56433-5232 </w:t>
        <w:br/>
        <w:t xml:space="preserve"> </w:t>
      </w:r>
    </w:p>
    <w:p>
      <w:r>
        <w:t xml:space="preserve"> First &amp; Last Name Dylan Moore &amp; email address is  Dylan.Moore@HOTMAIL.COM the Phone Number is 862 130 3280 the passport details are 820904226 The Driver License Number is VA 881-23-0207 The address is 9760 Daron Summit Apt. 691, Okunevachester, GA 14069-6902 </w:t>
        <w:br/>
        <w:t xml:space="preserve"> </w:t>
      </w:r>
    </w:p>
    <w:p>
      <w:r>
        <w:t xml:space="preserve"> First &amp; Last Name Donald Harris &amp; email address is  DonaldHarris@HOTMAIL.COM the Phone Number is 386-463-1342 the passport details are 349226959 The Driver License Number is ND PKE-57-9106 The address is 25176 Ruecker Crossroad Apt. 208, South Dillanbury, VT 78965-0549 </w:t>
        <w:br/>
        <w:t xml:space="preserve"> </w:t>
      </w:r>
    </w:p>
    <w:p>
      <w:r>
        <w:t xml:space="preserve"> First &amp; Last Name Samuel Johnson &amp; email address is  Samuel_Johnson@GMAIL.COM the Phone Number is 7601496165 the passport details are 272670920 The Driver License Number is DE 2255622 The address is 11545 Mosciski Viaduct Apt. 941, South Lucindahaven, RI 52180 </w:t>
        <w:br/>
        <w:t xml:space="preserve"> </w:t>
      </w:r>
    </w:p>
    <w:p>
      <w:r>
        <w:t xml:space="preserve"> First &amp; Last Name Peter Carter &amp; email address is  Peter.Carter@GMAIL.COM the Phone Number is 9365339528 the passport details are 460128978 The Driver License Number is ME 0881013 The address is 23924 Walker Parkways, Mariloushire, MI 45137 </w:t>
        <w:br/>
        <w:t xml:space="preserve"> </w:t>
      </w:r>
    </w:p>
    <w:p>
      <w:r>
        <w:t xml:space="preserve"> First &amp; Last Name Christine Martinez &amp; email address is  ChristineMartinez@HOTMAIL.COM the Phone Number is 213 622 6252 the passport details are 304909468 The Driver License Number is NC 239990037991 The address is 33407 Botsford Cape Suite 783, South Shanna, MI 46430 </w:t>
        <w:br/>
        <w:t xml:space="preserve"> </w:t>
      </w:r>
    </w:p>
    <w:p>
      <w:r>
        <w:t xml:space="preserve"> First &amp; Last Name Ashley King &amp; email address is  Ashley.King@AOL.COM the Phone Number is 205 295 7590 the passport details are 241334908 The Driver License Number is ME 0081617 The address is 202 Leora Port Apt. 652, New Ervin, MO 09784 </w:t>
        <w:br/>
        <w:t xml:space="preserve"> </w:t>
      </w:r>
    </w:p>
    <w:p>
      <w:r>
        <w:t xml:space="preserve"> First &amp; Last Name Justin Harris &amp; email address is  JustinHarris@HOTMAIL.COM the Phone Number is 3514461121 the passport details are 887634483 The Driver License Number is UT 8280012416 The address is 6841 Morissette Row, Port Berry, MI 68288-3002 </w:t>
        <w:br/>
        <w:t xml:space="preserve"> </w:t>
      </w:r>
    </w:p>
    <w:p>
      <w:r>
        <w:t xml:space="preserve"> First &amp; Last Name Karen Myers &amp; email address is  KarenMyers@HOTMAIL.COM the Phone Number is 564 934 6866 the passport details are 752688033 The Driver License Number is KS K16-28-1631 The address is 7895 Klocko Throughway Suite 572, Marlinville, TN 63149-1567 </w:t>
        <w:br/>
        <w:t xml:space="preserve"> </w:t>
      </w:r>
    </w:p>
    <w:p>
      <w:r>
        <w:t xml:space="preserve"> First &amp; Last Name Thomas Sanchez &amp; email address is  Thomas.Sanchez@AOL.COM the Phone Number is 701-769-8878 the passport details are 389812436 The Driver License Number is MI O 019 406 151 468 The address is 861 Friesen Heights Apt. 306, South Damarisburgh, KY 28804-5137 </w:t>
        <w:br/>
        <w:t xml:space="preserve"> </w:t>
      </w:r>
    </w:p>
    <w:p>
      <w:r>
        <w:t xml:space="preserve"> First &amp; Last Name John Price &amp; email address is  John_Price@HOTMAIL.COM the Phone Number is 270-316-8798 the passport details are 311415777 The Driver License Number is SC 930467741 The address is 67100 Maurine Passage, Sauerchester, ID 86995-3695 </w:t>
        <w:br/>
        <w:t xml:space="preserve"> </w:t>
      </w:r>
    </w:p>
    <w:p>
      <w:r>
        <w:t xml:space="preserve"> First &amp; Last Name Donald Martin &amp; email address is  Donald_Martin@GMAIL.COM the Phone Number is 5414994937 the passport details are 709700471 The Driver License Number is KS K87-07-4639 The address is 726 Jayson Stravenue, North Lonnybury, NM 28711-9736 </w:t>
        <w:br/>
        <w:t xml:space="preserve"> </w:t>
      </w:r>
    </w:p>
    <w:p>
      <w:r>
        <w:t xml:space="preserve"> First &amp; Last Name Kathryn Hughes &amp; email address is  KathrynHughes@HOTMAIL.COM the Phone Number is 970 723 5295 the passport details are 713194954 The Driver License Number is OK Q734764234 The address is 82796 Swaniawski Falls Suite 080, Liambury, MD 72440 </w:t>
        <w:br/>
        <w:t xml:space="preserve"> </w:t>
      </w:r>
    </w:p>
    <w:p>
      <w:r>
        <w:t xml:space="preserve"> First &amp; Last Name Anna Lee &amp; email address is  Anna.Lee@AOL.COM the Phone Number is 727 115 8401 the passport details are 666238599 The Driver License Number is CA O7133864 The address is 1122 Orn Lodge Suite 105, Port Francisca, NM 09195 </w:t>
        <w:br/>
        <w:t xml:space="preserve"> </w:t>
      </w:r>
    </w:p>
    <w:p>
      <w:r>
        <w:t xml:space="preserve"> First &amp; Last Name Ann Long &amp; email address is  Ann.Long@HOTMAIL.COM the Phone Number is 845 545 6575 the passport details are 421827227 The Driver License Number is MD M-293-665-160-591 The address is 1087 Jermaine Roads Apt. 979, Beahanborough, CO 58586 </w:t>
        <w:br/>
        <w:t xml:space="preserve"> </w:t>
      </w:r>
    </w:p>
    <w:p>
      <w:r>
        <w:t xml:space="preserve"> First &amp; Last Name Jessica Parker &amp; email address is  Jessica.Parker@HOTMAIL.COM the Phone Number is 936 715 5148 the passport details are 299068395 The Driver License Number is IL W633-6743-7629 The address is 25066 Malika Trail Apt. 736, Kieranport, VT 84497 </w:t>
        <w:br/>
        <w:t xml:space="preserve"> </w:t>
      </w:r>
    </w:p>
    <w:p>
      <w:r>
        <w:t xml:space="preserve"> First &amp; Last Name Michael James &amp; email address is  Michael.James@HOTMAIL.COM the Phone Number is 510-428-9397 the passport details are 788210172 The Driver License Number is HI H72201730 The address is 707 Hackett Drive, North Monicaton, MS 26130 </w:t>
        <w:br/>
        <w:t xml:space="preserve"> </w:t>
      </w:r>
    </w:p>
    <w:p>
      <w:r>
        <w:t xml:space="preserve"> First &amp; Last Name Ann Richardson &amp; email address is  Ann.Richardson@AOL.COM the Phone Number is 985 385 9314 the passport details are 918459307 The Driver License Number is MT 6616237565630 The address is 13587 Rolfson Place, Lake Marina, CT 99813-6770 </w:t>
        <w:br/>
        <w:t xml:space="preserve"> </w:t>
      </w:r>
    </w:p>
    <w:p>
      <w:r>
        <w:t xml:space="preserve"> First &amp; Last Name Teresa Green &amp; email address is  Teresa_Green@HOTMAIL.COM the Phone Number is 9096964672 the passport details are 904990939 The Driver License Number is FL U821-166-58-950-0 The address is 89949 VonRueden Ramp, North Alyssonton, VA 30931 </w:t>
        <w:br/>
        <w:t xml:space="preserve"> </w:t>
      </w:r>
    </w:p>
    <w:p>
      <w:r>
        <w:t xml:space="preserve"> First &amp; Last Name Marie Turner &amp; email address is  MarieTurner@HOTMAIL.COM the Phone Number is 732-927-4287 the passport details are 342289305 The Driver License Number is UT 0098666453 The address is 79817 Upton Inlet Apt. 819, West Nettieborough, WI 24274-2854 </w:t>
        <w:br/>
        <w:t xml:space="preserve"> </w:t>
      </w:r>
    </w:p>
    <w:p>
      <w:r>
        <w:t xml:space="preserve"> First &amp; Last Name Judy Powell &amp; email address is  Judy.Powell@HOTMAIL.COM the Phone Number is 628 565 4767 the passport details are 233175270 The Driver License Number is ND PKE-57-9106 The address is 726 Jayson Stravenue, North Lonnybury, NM 28711-9736 </w:t>
        <w:br/>
        <w:t xml:space="preserve"> </w:t>
      </w:r>
    </w:p>
    <w:p>
      <w:r>
        <w:t xml:space="preserve"> First &amp; Last Name Brian Hughes &amp; email address is  Brian_Hughes@HOTMAIL.COM the Phone Number is 254-692-6653 the passport details are 703920318 The Driver License Number is WV 6451559 The address is 8113 Rempel Isle, New Winnifred, WA 24477-4456 </w:t>
        <w:br/>
        <w:t xml:space="preserve"> </w:t>
      </w:r>
    </w:p>
    <w:p>
      <w:r>
        <w:t xml:space="preserve"> First &amp; Last Name Heather Nguyen &amp; email address is  Heather.Nguyen@HOTMAIL.COM the Phone Number is 614-481-8198 the passport details are 155957110 The Driver License Number is ID OB577564F The address is 9908 Glennie Mission Apt. 211, Port Noe, GA 15425-7305 </w:t>
        <w:br/>
        <w:t xml:space="preserve"> </w:t>
      </w:r>
    </w:p>
    <w:p>
      <w:r>
        <w:t xml:space="preserve"> First &amp; Last Name Judith Wright &amp; email address is  Judith.Wright@AOL.COM the Phone Number is 479-948-4143 the passport details are 522555675 The Driver License Number is AK 3364062 The address is 2850 Scarlett Divide Suite 856, West Shannonchester, IN 94924 </w:t>
        <w:br/>
        <w:t xml:space="preserve"> </w:t>
      </w:r>
    </w:p>
    <w:p>
      <w:r>
        <w:t xml:space="preserve"> First &amp; Last Name Charles Moore &amp; email address is  Charles_Moore@AOL.COM the Phone Number is 614-292-2571 the passport details are 923675502 The Driver License Number is KS K36-50-3831 The address is 67100 Maurine Passage, Sauerchester, ID 86995-3695 </w:t>
        <w:br/>
        <w:t xml:space="preserve"> </w:t>
      </w:r>
    </w:p>
    <w:p>
      <w:r>
        <w:t xml:space="preserve"> First &amp; Last Name Virginia Cooper &amp; email address is  Virginia.Cooper@HOTMAIL.COM the Phone Number is 315 221 7140 the passport details are 918228962 The Driver License Number is NV 2758690144 The address is 3804 Gerhold Shore Apt. 177, South Verna, VT 24861 </w:t>
        <w:br/>
        <w:t xml:space="preserve"> </w:t>
      </w:r>
    </w:p>
    <w:p>
      <w:r>
        <w:t xml:space="preserve"> First &amp; Last Name Olivia Gray &amp; email address is  Olivia_Gray@HOTMAIL.COM the Phone Number is 854-346-5006 the passport details are 509878328 The Driver License Number is IA 592AF3431 The address is 6392 Prosacco Crescent Suite 735, Cruickshankside, MT 28609-1813 </w:t>
        <w:br/>
        <w:t xml:space="preserve"> </w:t>
      </w:r>
    </w:p>
    <w:p>
      <w:r>
        <w:t xml:space="preserve"> First &amp; Last Name Charles Turner &amp; email address is  Charles_Turner@GMAIL.COM the Phone Number is 2158125634 the passport details are 461221171 The Driver License Number is NH 51FSO43643 The address is 2708 Amaya Circle, Port Mose, NC 57067 </w:t>
        <w:br/>
        <w:t xml:space="preserve"> </w:t>
      </w:r>
    </w:p>
    <w:p>
      <w:r>
        <w:t xml:space="preserve"> First &amp; Last Name Russell Hall &amp; email address is  RussellHall@GMAIL.COM the Phone Number is 413 386 5913 the passport details are 133087129 The Driver License Number is OH JR229194 The address is 977 Labadie Island Suite 627, East Vitoville, TX 31411-0249 </w:t>
        <w:br/>
        <w:t xml:space="preserve"> </w:t>
      </w:r>
    </w:p>
    <w:p>
      <w:r>
        <w:t xml:space="preserve"> First &amp; Last Name Gregory Davis &amp; email address is  GregoryDavis@HOTMAIL.COM the Phone Number is 754-218-8157 the passport details are 249685801 The Driver License Number is AK 6349712 The address is 7207 Beulah Dale Suite 085, Pfannerstillville, IA 19486 </w:t>
        <w:br/>
        <w:t xml:space="preserve"> </w:t>
      </w:r>
    </w:p>
    <w:p>
      <w:r>
        <w:t xml:space="preserve"> First &amp; Last Name Kelly Stewart &amp; email address is  Kelly_Stewart@HOTMAIL.COM the Phone Number is 971 736 8070 the passport details are 246772758 The Driver License Number is VT 27782973 The address is 482 Luigi Ports Suite 472, Lynchborough, NH 79589 </w:t>
        <w:br/>
        <w:t xml:space="preserve"> </w:t>
      </w:r>
    </w:p>
    <w:p>
      <w:r>
        <w:t xml:space="preserve"> First &amp; Last Name Bradley Walker &amp; email address is  Bradley_Walker@GMAIL.COM the Phone Number is 720 447 9780 the passport details are 529133415 The Driver License Number is RI 0835532 The address is 977 Labadie Island Suite 627, East Vitoville, TX 31411-0249 </w:t>
        <w:br/>
        <w:t xml:space="preserve"> </w:t>
      </w:r>
    </w:p>
    <w:p>
      <w:r>
        <w:t xml:space="preserve"> First &amp; Last Name Rachel Garcia &amp; email address is  RachelGarcia@HOTMAIL.COM the Phone Number is 929 422 8516 the passport details are 745001458 The Driver License Number is DE 5571146 The address is 65200 Sonya Pike, Port Beulahport, TX 11684 </w:t>
        <w:br/>
        <w:t xml:space="preserve"> </w:t>
      </w:r>
    </w:p>
    <w:p>
      <w:r>
        <w:t xml:space="preserve"> First &amp; Last Name Jason Flores &amp; email address is  Jason_Flores@GMAIL.COM the Phone Number is 714-569-4754 the passport details are 252467630 The Driver License Number is FL I614-197-61-993-1 The address is 33039 Fadel Estate Apt. 020, Spencerfort, WI 79657-5443 </w:t>
        <w:br/>
        <w:t xml:space="preserve"> </w:t>
      </w:r>
    </w:p>
    <w:p>
      <w:r>
        <w:t xml:space="preserve"> First &amp; Last Name Theresa Young &amp; email address is  Theresa.Young@HOTMAIL.COM the Phone Number is 4632777755 the passport details are 624296596 The Driver License Number is CT 771952658 The address is 3404 Sanford Underpass Suite 295, Ludwigchester, ND 52567 </w:t>
        <w:br/>
        <w:t xml:space="preserve"> </w:t>
      </w:r>
    </w:p>
    <w:p>
      <w:r>
        <w:t xml:space="preserve"> First &amp; Last Name Ann Davis &amp; email address is  AnnDavis@HOTMAIL.COM the Phone Number is 726 822 7482 the passport details are 552080331 The Driver License Number is WY 036880-984 The address is 2472 Stroman Haven Suite 169, Nadershire, OK 45251-3234 </w:t>
        <w:br/>
        <w:t xml:space="preserve"> </w:t>
      </w:r>
    </w:p>
    <w:p>
      <w:r>
        <w:t xml:space="preserve"> First &amp; Last Name Emma Rivera &amp; email address is  EmmaRivera@AOL.COM the Phone Number is 678-127-9584 the passport details are 672195893 The Driver License Number is WV 6451559 The address is 7895 Klocko Throughway Suite 572, Marlinville, TN 63149-1567 </w:t>
        <w:br/>
        <w:t xml:space="preserve"> </w:t>
      </w:r>
    </w:p>
    <w:p>
      <w:r>
        <w:t xml:space="preserve"> First &amp; Last Name Anna Perez &amp; email address is  AnnaPerez@HOTMAIL.COM the Phone Number is 818-864-7524 the passport details are 216919016 The Driver License Number is MO T589244673 The address is 8113 Rempel Isle, New Winnifred, WA 24477-4456 </w:t>
        <w:br/>
        <w:t xml:space="preserve"> </w:t>
      </w:r>
    </w:p>
    <w:p>
      <w:r>
        <w:t xml:space="preserve"> First &amp; Last Name Brenda Turner &amp; email address is  BrendaTurner@HOTMAIL.COM the Phone Number is 224-976-8302 the passport details are 639194802 The Driver License Number is HI H11341187 The address is 34402 Peyton Bridge Suite 825, Katarinashire, NC 64688 </w:t>
        <w:br/>
        <w:t xml:space="preserve"> </w:t>
      </w:r>
    </w:p>
    <w:p>
      <w:r>
        <w:t xml:space="preserve"> First &amp; Last Name Jean Davis &amp; email address is  JeanDavis@GMAIL.COM the Phone Number is 432-984-7517 the passport details are 502485760 The Driver License Number is KS K36-50-3831 The address is 198 Turcotte Curve, Raynorton, SD 71242 </w:t>
        <w:br/>
        <w:t xml:space="preserve"> </w:t>
      </w:r>
    </w:p>
    <w:p>
      <w:r>
        <w:t xml:space="preserve"> First &amp; Last Name Heather Morgan &amp; email address is  HeatherMorgan@HOTMAIL.COM the Phone Number is 5155086242 the passport details are 573604030 The Driver License Number is MI O 019 406 151 468 The address is 33039 Fadel Estate Apt. 020, Spencerfort, WI 79657-5443 </w:t>
        <w:br/>
        <w:t xml:space="preserve"> </w:t>
      </w:r>
    </w:p>
    <w:p>
      <w:r>
        <w:t xml:space="preserve"> First &amp; Last Name Juan Williams &amp; email address is  JuanWilliams@HOTMAIL.COM the Phone Number is 2078451899 the passport details are 711440802 The Driver License Number is CO 46-420-3014 The address is 145 Junior Rapids Apt. 289, North Kathlyn, NE 82642 </w:t>
        <w:br/>
        <w:t xml:space="preserve"> </w:t>
      </w:r>
    </w:p>
    <w:p>
      <w:r>
        <w:t xml:space="preserve"> First &amp; Last Name Janet Lopez &amp; email address is  Janet_Lopez@AOL.COM the Phone Number is 6829758190 the passport details are 911179102 The Driver License Number is HI H11341187 The address is 38618 Chelsea Harbors Suite 698, Michelleville, CA 09887 </w:t>
        <w:br/>
        <w:t xml:space="preserve"> </w:t>
      </w:r>
    </w:p>
    <w:p>
      <w:r>
        <w:t xml:space="preserve"> First &amp; Last Name Tyler Collins &amp; email address is  Tyler_Collins@HOTMAIL.COM the Phone Number is 872 724 6629 the passport details are 780321753 The Driver License Number is MT 6616237565630 The address is 956 McGlynn Lakes, Melanyside, MT 67639 </w:t>
        <w:br/>
        <w:t xml:space="preserve"> </w:t>
      </w:r>
    </w:p>
    <w:p>
      <w:r>
        <w:t xml:space="preserve"> First &amp; Last Name Jeffrey Bell &amp; email address is  Jeffrey_Bell@AOL.COM the Phone Number is 475-307-5940 the passport details are 361321157 The Driver License Number is GA 633903474 The address is 41126 Jones View Apt. 184, Ressieborough, ID 51781 </w:t>
        <w:br/>
        <w:t xml:space="preserve"> </w:t>
      </w:r>
    </w:p>
    <w:p>
      <w:r>
        <w:t xml:space="preserve"> First &amp; Last Name Matthew Nelson &amp; email address is  Matthew.Nelson@HOTMAIL.COM the Phone Number is 650-243-2863 the passport details are 359088651 The Driver License Number is IL B006-4211-1128 The address is 5865 McLaughlin Mount Apt. 730, Sanfordland, MA 03811 </w:t>
        <w:br/>
        <w:t xml:space="preserve"> </w:t>
      </w:r>
    </w:p>
    <w:p>
      <w:r>
        <w:t xml:space="preserve"> First &amp; Last Name Olivia Adams &amp; email address is  Olivia_Adams@HOTMAIL.COM the Phone Number is 6513407111 the passport details are 675134325 The Driver License Number is CT 771952658 The address is 40993 Shields Greens Apt. 338, Bartellton, WA 96177 </w:t>
        <w:br/>
        <w:t xml:space="preserve"> </w:t>
      </w:r>
    </w:p>
    <w:p>
      <w:r>
        <w:t xml:space="preserve"> First &amp; Last Name Christian Cox &amp; email address is  Christian_Cox@GMAIL.COM the Phone Number is 512-906-2075 the passport details are 819020727 The Driver License Number is WA ZLWPYUU00805 The address is 81037 O Keefe Turnpike Suite 996, Destinfort, DE 50391 </w:t>
        <w:br/>
        <w:t xml:space="preserve"> </w:t>
      </w:r>
    </w:p>
    <w:p>
      <w:r>
        <w:t xml:space="preserve"> First &amp; Last Name Jeremy Jackson &amp; email address is  Jeremy.Jackson@GMAIL.COM the Phone Number is 229 784 8145 the passport details are 815836795 The Driver License Number is WA VBEGCXO83756 The address is 896 Carmelo Hill, Brownfort, SC 86532-8248 </w:t>
        <w:br/>
        <w:t xml:space="preserve"> </w:t>
      </w:r>
    </w:p>
    <w:p>
      <w:r>
        <w:t xml:space="preserve"> First &amp; Last Name Louis Turner &amp; email address is  Louis.Turner@AOL.COM the Phone Number is 760-811-9294 the passport details are 501940533 The Driver License Number is FL L697-898-54-696-1 The address is 9908 Glennie Mission Apt. 211, Port Noe, GA 15425-7305 </w:t>
        <w:br/>
        <w:t xml:space="preserve"> </w:t>
      </w:r>
    </w:p>
    <w:p>
      <w:r>
        <w:t xml:space="preserve"> First &amp; Last Name Mary Parker &amp; email address is  Mary_Parker@HOTMAIL.COM the Phone Number is 4846894196 the passport details are 840234911 The Driver License Number is TN 756699639 The address is 5037 Reynolds Grove Suite 981, West Lianamouth, NJ 30646 </w:t>
        <w:br/>
        <w:t xml:space="preserve"> </w:t>
      </w:r>
    </w:p>
    <w:p>
      <w:r>
        <w:t xml:space="preserve"> First &amp; Last Name Kelly Cook &amp; email address is  Kelly_Cook@HOTMAIL.COM the Phone Number is 913-648-4159 the passport details are 545248079 The Driver License Number is NE G54814984 The address is 877 Turcotte Circles Suite 930, Emoryview, NE 62045-8332 </w:t>
        <w:br/>
        <w:t xml:space="preserve"> </w:t>
      </w:r>
    </w:p>
    <w:p>
      <w:r>
        <w:t xml:space="preserve"> First &amp; Last Name Jose Martinez &amp; email address is  Jose.Martinez@AOL.COM the Phone Number is 6285394256 the passport details are 203273993 The Driver License Number is AR 929933783 The address is 8113 Rempel Isle, New Winnifred, WA 24477-4456 </w:t>
        <w:br/>
        <w:t xml:space="preserve"> </w:t>
      </w:r>
    </w:p>
    <w:p>
      <w:r>
        <w:t xml:space="preserve"> First &amp; Last Name Ethan Watson &amp; email address is  Ethan_Watson@GMAIL.COM the Phone Number is 9016542350 the passport details are 676848933 The Driver License Number is NM 114652691 The address is 89949 VonRueden Ramp, North Alyssonton, VA 30931 </w:t>
        <w:br/>
        <w:t xml:space="preserve"> </w:t>
      </w:r>
    </w:p>
    <w:p>
      <w:r>
        <w:t xml:space="preserve"> First &amp; Last Name Daniel Miller &amp; email address is  Daniel_Miller@HOTMAIL.COM the Phone Number is 4077423957 the passport details are 722210107 The Driver License Number is IN 3300-03-0152 The address is 854 Aufderhar Crescent Apt. 373, Carolynemouth, OK 26836 </w:t>
        <w:br/>
        <w:t xml:space="preserve"> </w:t>
      </w:r>
    </w:p>
    <w:p>
      <w:r>
        <w:t xml:space="preserve"> First &amp; Last Name Jack Harris &amp; email address is  Jack_Harris@HOTMAIL.COM the Phone Number is 5514619191 the passport details are 203839585 The Driver License Number is MA S64816372 The address is 38618 Chelsea Harbors Suite 698, Michelleville, CA 09887 </w:t>
        <w:br/>
        <w:t xml:space="preserve"> </w:t>
      </w:r>
    </w:p>
    <w:p>
      <w:r>
        <w:t xml:space="preserve"> First &amp; Last Name Joe Morris &amp; email address is  Joe_Morris@GMAIL.COM the Phone Number is 562-349-2244 the passport details are 777851477 The Driver License Number is GA 529979219 The address is 34402 Peyton Bridge Suite 825, Katarinashire, NC 64688 </w:t>
        <w:br/>
        <w:t xml:space="preserve"> </w:t>
      </w:r>
    </w:p>
    <w:p>
      <w:r>
        <w:t xml:space="preserve"> First &amp; Last Name George Cruz &amp; email address is  George.Cruz@HOTMAIL.COM the Phone Number is 435 159 3221 the passport details are 321100065 The Driver License Number is MT 5898044968335 The address is 780 Beverly Cliffs Suite 552, South Trycia, NE 97407-3626 </w:t>
        <w:br/>
        <w:t xml:space="preserve"> </w:t>
      </w:r>
    </w:p>
    <w:p>
      <w:r>
        <w:t xml:space="preserve"> First &amp; Last Name Stephanie Flores &amp; email address is  Stephanie_Flores@HOTMAIL.COM the Phone Number is 7202252733 the passport details are 175398814 The Driver License Number is VA 370-30-1640 The address is 2367 Labadie Parkway Suite 488, Lake Orlo, TN 14184-0462 </w:t>
        <w:br/>
        <w:t xml:space="preserve"> </w:t>
      </w:r>
    </w:p>
    <w:p>
      <w:r>
        <w:t xml:space="preserve"> First &amp; Last Name Jerry Powell &amp; email address is  Jerry_Powell@AOL.COM the Phone Number is 815-789-7285 the passport details are 321950599 The Driver License Number is OH UL929739 The address is 198 Turcotte Curve, Raynorton, SD 71242 </w:t>
        <w:br/>
        <w:t xml:space="preserve"> </w:t>
      </w:r>
    </w:p>
    <w:p>
      <w:r>
        <w:t xml:space="preserve"> First &amp; Last Name Victoria Brown &amp; email address is  Victoria.Brown@HOTMAIL.COM the Phone Number is 9293843819 the passport details are 563869462 The Driver License Number is IL W633-6743-7629 The address is 25176 Ruecker Crossroad Apt. 208, South Dillanbury, VT 78965-0549 </w:t>
        <w:br/>
        <w:t xml:space="preserve"> </w:t>
      </w:r>
    </w:p>
    <w:p>
      <w:r>
        <w:t xml:space="preserve"> First &amp; Last Name Anthony Hall &amp; email address is  AnthonyHall@HOTMAIL.COM the Phone Number is 660 965 1493 the passport details are 279980837 The Driver License Number is CO 74-395-9425 The address is 78999 Legros Fall Suite 245, Rolfsonmouth, SD 94274-4512 </w:t>
        <w:br/>
        <w:t xml:space="preserve"> </w:t>
      </w:r>
    </w:p>
    <w:p>
      <w:r>
        <w:t xml:space="preserve"> First &amp; Last Name Rebecca Green &amp; email address is  RebeccaGreen@AOL.COM the Phone Number is 808-641-5558 the passport details are 752830337 The Driver License Number is HI H11341187 The address is 6841 Morissette Row, Port Berry, MI 68288-3002 </w:t>
        <w:br/>
        <w:t xml:space="preserve"> </w:t>
      </w:r>
    </w:p>
    <w:p>
      <w:r>
        <w:t xml:space="preserve"> First &amp; Last Name Gregory Lopez &amp; email address is  Gregory_Lopez@HOTMAIL.COM the Phone Number is 607-372-8297 the passport details are 537451913 The Driver License Number is TX 21746385 The address is 711 Mckayla Overpass Apt. 307, New Jillian, FL  </w:t>
        <w:br/>
        <w:t xml:space="preserve"> </w:t>
      </w:r>
    </w:p>
    <w:p>
      <w:r>
        <w:t xml:space="preserve"> First &amp; Last Name Abigail Taylor &amp; email address is  Abigail.Taylor@AOL.COM the Phone Number is 918 207 1166 the passport details are 627918684 The Driver License Number is OR 176307212 The address is 25268 Ullrich Lodge Apt. 124, West Sharonchester, ND 65785 </w:t>
        <w:br/>
        <w:t xml:space="preserve"> </w:t>
      </w:r>
    </w:p>
    <w:p>
      <w:r>
        <w:t xml:space="preserve"> First &amp; Last Name Jose Scott &amp; email address is  Jose_Scott@HOTMAIL.COM the Phone Number is 219 998 7190 the passport details are 406722114 The Driver License Number is WV 6451559 The address is 7895 Klocko Throughway Suite 572, Marlinville, TN 63149-1567 </w:t>
        <w:br/>
        <w:t xml:space="preserve"> </w:t>
      </w:r>
    </w:p>
    <w:p>
      <w:r>
        <w:t xml:space="preserve"> First &amp; Last Name Matthew Bell &amp; email address is  Matthew_Bell@HOTMAIL.COM the Phone Number is 8547504377 the passport details are 844076214 The Driver License Number is HI H72201730 The address is 863 Lueilwitz Club Apt. 472, New Aileen, ID 75238-7537 </w:t>
        <w:br/>
        <w:t xml:space="preserve"> </w:t>
      </w:r>
    </w:p>
    <w:p>
      <w:r>
        <w:t xml:space="preserve"> First &amp; Last Name Zachary Murphy &amp; email address is  Zachary_Murphy@GMAIL.COM the Phone Number is 564-720-8412 the passport details are 167918454 The Driver License Number is AZ C77461916 The address is 33539 Ernser Valley, North Retaport, UT 43156 </w:t>
        <w:br/>
        <w:t xml:space="preserve"> </w:t>
      </w:r>
    </w:p>
    <w:p>
      <w:r>
        <w:t xml:space="preserve"> First &amp; Last Name Abigail Mitchell &amp; email address is  AbigailMitchell@HOTMAIL.COM the Phone Number is 253 928 9202 the passport details are 643604723 The Driver License Number is OR 176307212 The address is 1298 Farrell Mountains Suite 388, Nienowfort, LA 17095 </w:t>
        <w:br/>
        <w:t xml:space="preserve"> </w:t>
      </w:r>
    </w:p>
    <w:p>
      <w:r>
        <w:t xml:space="preserve"> First &amp; Last Name Carolyn Long &amp; email address is  Carolyn_Long@GMAIL.COM the Phone Number is 732 343 3115 the passport details are 721735572 The Driver License Number is WY 677320-535 The address is 145 Junior Rapids Apt. 289, North Kathlyn, NE 82642 </w:t>
        <w:br/>
        <w:t xml:space="preserve"> </w:t>
      </w:r>
    </w:p>
    <w:p>
      <w:r>
        <w:t xml:space="preserve"> First &amp; Last Name Jacqueline Martinez &amp; email address is  Jacqueline_Martinez@HOTMAIL.COM the Phone Number is 440-657-9599 the passport details are 268414275 The Driver License Number is MS 603428765 The address is 1087 Jermaine Roads Apt. 979, Beahanborough, CO 58586 </w:t>
        <w:br/>
        <w:t xml:space="preserve"> </w:t>
      </w:r>
    </w:p>
    <w:p>
      <w:r>
        <w:t xml:space="preserve"> First &amp; Last Name Zachary Reyes &amp; email address is  ZacharyReyes@HOTMAIL.COM the Phone Number is 8459831026 the passport details are 729192226 The Driver License Number is WA VBEGCXO83756 The address is 1479 Joaquin Mountains, South Reilly, VA 63389-6830 </w:t>
        <w:br/>
        <w:t xml:space="preserve"> </w:t>
      </w:r>
    </w:p>
    <w:p>
      <w:r>
        <w:t xml:space="preserve"> First &amp; Last Name Judy Perez &amp; email address is  JudyPerez@GMAIL.COM the Phone Number is 2539575554 the passport details are 913184533 The Driver License Number is MO S445864076 The address is 7323 Gorczany Field, North Shirley, KS 34185 </w:t>
        <w:br/>
        <w:t xml:space="preserve"> </w:t>
      </w:r>
    </w:p>
    <w:p>
      <w:r>
        <w:t xml:space="preserve"> First &amp; Last Name Kimberly Thomas &amp; email address is  Kimberly.Thomas@HOTMAIL.COM the Phone Number is 914-126-8219 the passport details are 865302521 The Driver License Number is WY 036880-984 The address is 6988 Koepp Underpass, Chandlerville, MN 49610 </w:t>
        <w:br/>
        <w:t xml:space="preserve"> </w:t>
      </w:r>
    </w:p>
    <w:p>
      <w:r>
        <w:t xml:space="preserve"> First &amp; Last Name Robert Russell &amp; email address is  RobertRussell@HOTMAIL.COM the Phone Number is 2074867356 the passport details are 996249429 The Driver License Number is UT 8280012416 The address is 726 Jayson Stravenue, North Lonnybury, NM 28711-9736 </w:t>
        <w:br/>
        <w:t xml:space="preserve"> </w:t>
      </w:r>
    </w:p>
    <w:p>
      <w:r>
        <w:t xml:space="preserve"> First &amp; Last Name Marie Williams &amp; email address is  Marie.Williams@GMAIL.COM the Phone Number is 660 108 3580 the passport details are 152366569 The Driver License Number is NC 239990037991 The address is 2472 Stroman Haven Suite 169, Nadershire, OK 45251-3234 </w:t>
        <w:br/>
        <w:t xml:space="preserve"> </w:t>
      </w:r>
    </w:p>
    <w:p>
      <w:r>
        <w:t xml:space="preserve"> First &amp; Last Name Sarah Hughes &amp; email address is  Sarah.Hughes@AOL.COM the Phone Number is 302 566 9523 the passport details are 198102852 The Driver License Number is TN 863074980 The address is 14218 Elaina Hollow, East Devinland, GA 43292-2999 </w:t>
        <w:br/>
        <w:t xml:space="preserve"> </w:t>
      </w:r>
    </w:p>
    <w:p>
      <w:r>
        <w:t xml:space="preserve"> First &amp; Last Name Harold Watson &amp; email address is  Harold_Watson@HOTMAIL.COM the Phone Number is 817 434 8587 the passport details are 620536760 The Driver License Number is AK 6349712 The address is 5783 Cole Corners Apt. 833, Bradyside, OR 18894-6666 </w:t>
        <w:br/>
        <w:t xml:space="preserve"> </w:t>
      </w:r>
    </w:p>
    <w:p>
      <w:r>
        <w:t xml:space="preserve"> First &amp; Last Name Marie Jenkins &amp; email address is  MarieJenkins@HOTMAIL.COM the Phone Number is 7027873530 the passport details are 866530213 The Driver License Number is HI H21918479 The address is 896 Carmelo Hill, Brownfort, SC 86532-8248 </w:t>
        <w:br/>
        <w:t xml:space="preserve"> </w:t>
      </w:r>
    </w:p>
    <w:p>
      <w:r>
        <w:t xml:space="preserve"> First &amp; Last Name Katherine Bennett &amp; email address is  Katherine.Bennett@GMAIL.COM the Phone Number is 913-734-8341 the passport details are 690047917 The Driver License Number is MD M-293-665-160-591 The address is 861 Friesen Heights Apt. 306, South Damarisburgh, KY 28804-5137 </w:t>
        <w:br/>
        <w:t xml:space="preserve"> </w:t>
      </w:r>
    </w:p>
    <w:p>
      <w:r>
        <w:t xml:space="preserve"> First &amp; Last Name Jeremy Morris &amp; email address is  Jeremy_Morris@GMAIL.COM the Phone Number is 4633414418 the passport details are 720961408 The Driver License Number is NJ P9268 63411 68928 The address is 11545 Mosciski Viaduct Apt. 941, South Lucindahaven, RI 52180 </w:t>
        <w:br/>
        <w:t xml:space="preserve"> </w:t>
      </w:r>
    </w:p>
    <w:p>
      <w:r>
        <w:t xml:space="preserve"> First &amp; Last Name Doris Barnes &amp; email address is  DorisBarnes@HOTMAIL.COM the Phone Number is 9043601414 the passport details are 648000493 The Driver License Number is PA 67 376 891 The address is 40993 Shields Greens Apt. 338, Bartellton, WA 96177 </w:t>
        <w:br/>
        <w:t xml:space="preserve"> </w:t>
      </w:r>
    </w:p>
    <w:p>
      <w:r>
        <w:t xml:space="preserve"> First &amp; Last Name Matthew Lee &amp; email address is  Matthew.Lee@HOTMAIL.COM the Phone Number is 956 773 5829 the passport details are 463315227 The Driver License Number is MI O 019 406 151 468 The address is 7342 Lulu Club, Rosettafort, MD 86819 </w:t>
        <w:br/>
        <w:t xml:space="preserve"> </w:t>
      </w:r>
    </w:p>
    <w:p>
      <w:r>
        <w:t xml:space="preserve"> First &amp; Last Name Marie Rogers &amp; email address is  Marie_Rogers@HOTMAIL.COM the Phone Number is 3327758128 the passport details are 304109409 The Driver License Number is GA 529979219 The address is 65200 Sonya Pike, Port Beulahport, TX 11684 </w:t>
        <w:br/>
        <w:t xml:space="preserve"> </w:t>
      </w:r>
    </w:p>
    <w:p>
      <w:r>
        <w:t xml:space="preserve"> First &amp; Last Name Adam Thompson &amp; email address is  Adam_Thompson@GMAIL.COM the Phone Number is 3164074804 the passport details are 933004854 The Driver License Number is MD J-148-230-988-115 The address is 9236 Considine Terrace Apt. 268, North Reinaberg, NH 98132 </w:t>
        <w:br/>
        <w:t xml:space="preserve"> </w:t>
      </w:r>
    </w:p>
    <w:p>
      <w:r>
        <w:t xml:space="preserve"> First &amp; Last Name Karen Wood &amp; email address is  KarenWood@HOTMAIL.COM the Phone Number is 575-789-1028 the passport details are 467969982 The Driver License Number is AK 6349712 The address is 4437 Danial Lodge Apt. 197, South Westleytown, IL 90432 </w:t>
        <w:br/>
        <w:t xml:space="preserve"> </w:t>
      </w:r>
    </w:p>
    <w:p>
      <w:r>
        <w:t xml:space="preserve"> First &amp; Last Name Linda Miller &amp; email address is  Linda_Miller@GMAIL.COM the Phone Number is 8154717164 the passport details are 672273621 The Driver License Number is OR 290124327 The address is 25176 Ruecker Crossroad Apt. 208, South Dillanbury, VT 78965-0549 </w:t>
        <w:br/>
        <w:t xml:space="preserve"> </w:t>
      </w:r>
    </w:p>
    <w:p>
      <w:r>
        <w:t xml:space="preserve"> First &amp; Last Name William Cook &amp; email address is  WilliamCook@GMAIL.COM the Phone Number is 8439374306 the passport details are 972379131 The Driver License Number is AZ R70513397 The address is 7342 Lulu Club, Rosettafort, MD 86819 </w:t>
        <w:br/>
        <w:t xml:space="preserve"> </w:t>
      </w:r>
    </w:p>
    <w:p>
      <w:r>
        <w:t xml:space="preserve"> First &amp; Last Name Theresa Sanders &amp; email address is  Theresa_Sanders@HOTMAIL.COM the Phone Number is 276 535 5489 the passport details are 252885784 The Driver License Number is MI G 011 012 150 036 The address is 438 Glover Streets Suite 868, North Tyreeburgh, CA 78871 </w:t>
        <w:br/>
        <w:t xml:space="preserve"> </w:t>
      </w:r>
    </w:p>
    <w:p>
      <w:r>
        <w:t xml:space="preserve"> First &amp; Last Name Brandon Wright &amp; email address is  BrandonWright@AOL.COM the Phone Number is 262-446-6038 the passport details are 112094725 The Driver License Number is NM 758003344 The address is 217 Maci Streets, Smithburgh, TN 20431-2459 </w:t>
        <w:br/>
        <w:t xml:space="preserve"> </w:t>
      </w:r>
    </w:p>
    <w:p>
      <w:r>
        <w:t xml:space="preserve"> First &amp; Last Name Katherine Thomas &amp; email address is  Katherine_Thomas@GMAIL.COM the Phone Number is 5717427015 the passport details are 604017349 The Driver License Number is ME 2250347 The address is 9760 Daron Summit Apt. 691, Okunevachester, GA 14069-6902 </w:t>
        <w:br/>
        <w:t xml:space="preserve"> </w:t>
      </w:r>
    </w:p>
    <w:p>
      <w:r>
        <w:t xml:space="preserve"> First &amp; Last Name Eric Smith &amp; email address is  Eric.Smith@AOL.COM the Phone Number is 628 805 3694 the passport details are 448247701 The Driver License Number is NJ M5678 21265 20707 The address is 989 Jaycee Alley Suite 200, Port Henrietteton, KS 03416 </w:t>
        <w:br/>
        <w:t xml:space="preserve"> </w:t>
      </w:r>
    </w:p>
    <w:p>
      <w:r>
        <w:t xml:space="preserve"> First &amp; Last Name Jesse Sullivan &amp; email address is  Jesse.Sullivan@GMAIL.COM the Phone Number is 360-560-3313 the passport details are 738126675 The Driver License Number is WA VBEGCXO83756 The address is 6392 Prosacco Crescent Suite 735, Cruickshankside, MT 28609-1813 </w:t>
        <w:br/>
        <w:t xml:space="preserve"> </w:t>
      </w:r>
    </w:p>
    <w:p>
      <w:r>
        <w:t xml:space="preserve"> First &amp; Last Name Rebecca Anderson &amp; email address is  Rebecca.Anderson@HOTMAIL.COM the Phone Number is 480 430 2623 the passport details are 721302218 The Driver License Number is LA 006121831 The address is 513 Florida Rapids, Bergstromview, MS 72464-1757 </w:t>
        <w:br/>
        <w:t xml:space="preserve"> </w:t>
      </w:r>
    </w:p>
    <w:p>
      <w:r>
        <w:t xml:space="preserve"> First &amp; Last Name Wayne Bennett &amp; email address is  Wayne.Bennett@HOTMAIL.COM the Phone Number is 4803706009 the passport details are 357900759 The Driver License Number is NY 746 078 274 The address is 95409 Reid Stravenue Apt. 214, New Imastad, OR 15980 </w:t>
        <w:br/>
        <w:t xml:space="preserve"> </w:t>
      </w:r>
    </w:p>
    <w:p>
      <w:r>
        <w:t xml:space="preserve"> First &amp; Last Name Jeffrey Cooper &amp; email address is  Jeffrey.Cooper@GMAIL.COM the Phone Number is 504 702 7280 the passport details are 718718676 The Driver License Number is RI 8369581 The address is 956 McGlynn Lakes, Melanyside, MT 67639 </w:t>
        <w:br/>
        <w:t xml:space="preserve"> </w:t>
      </w:r>
    </w:p>
    <w:p>
      <w:r>
        <w:t xml:space="preserve"> First &amp; Last Name Edward Thomas &amp; email address is  EdwardThomas@HOTMAIL.COM the Phone Number is 860 846 9646 the passport details are 304482755 The Driver License Number is IL R786-2183-6879 The address is 726 Jayson Stravenue, North Lonnybury, NM 28711-9736 </w:t>
        <w:br/>
        <w:t xml:space="preserve"> </w:t>
      </w:r>
    </w:p>
    <w:p>
      <w:r>
        <w:t xml:space="preserve"> First &amp; Last Name Julia Foster &amp; email address is  Julia.Foster@GMAIL.COM the Phone Number is 515 373 2263 the passport details are 545555978 The Driver License Number is MS 872366468 The address is 48796 Donnelly Underpass Suite 069, Nienowberg, AZ 22099 </w:t>
        <w:br/>
        <w:t xml:space="preserve"> </w:t>
      </w:r>
    </w:p>
    <w:p>
      <w:r>
        <w:t xml:space="preserve"> First &amp; Last Name Patrick Torres &amp; email address is  Patrick.Torres@AOL.COM the Phone Number is 478 962 8949 the passport details are 264482158 The Driver License Number is MA S26839755 The address is 896 Carmelo Hill, Brownfort, SC 86532-8248 </w:t>
        <w:br/>
        <w:t xml:space="preserve"> </w:t>
      </w:r>
    </w:p>
    <w:p>
      <w:r>
        <w:t xml:space="preserve"> First &amp; Last Name Mary Reyes &amp; email address is  Mary_Reyes@AOL.COM the Phone Number is 931-831-5995 the passport details are 700261578 The Driver License Number is FL L697-898-54-696-1 The address is 801 Graham Place Apt. 248, North Jeanie, AL 97973-6456 </w:t>
        <w:br/>
        <w:t xml:space="preserve"> </w:t>
      </w:r>
    </w:p>
    <w:p>
      <w:r>
        <w:t xml:space="preserve"> First &amp; Last Name Teresa Cox &amp; email address is  Teresa_Cox@GMAIL.COM the Phone Number is 681 558 9415 the passport details are 662103538 The Driver License Number is ND GGY-01-1770 The address is 8819 Jeremie Hollow Apt. 978, Schulistville, CO 20819 </w:t>
        <w:br/>
        <w:t xml:space="preserve"> </w:t>
      </w:r>
    </w:p>
    <w:p>
      <w:r>
        <w:t xml:space="preserve"> First &amp; Last Name Danielle Lopez &amp; email address is  DanielleLopez@AOL.COM the Phone Number is 515-157-6015 the passport details are 722729713 The Driver License Number is SD 34420004 The address is 25066 Malika Trail Apt. 736, Kieranport, VT 84497 </w:t>
        <w:br/>
        <w:t xml:space="preserve"> </w:t>
      </w:r>
    </w:p>
    <w:p>
      <w:r>
        <w:t xml:space="preserve"> First &amp; Last Name Melissa Garcia &amp; email address is  Melissa_Garcia@HOTMAIL.COM the Phone Number is 5188584310 the passport details are 693415534 The Driver License Number is WY 036880-984 The address is 5733 Holden Springs, New Blair, SC 65139-1462 </w:t>
        <w:br/>
        <w:t xml:space="preserve"> </w:t>
      </w:r>
    </w:p>
    <w:p>
      <w:r>
        <w:t xml:space="preserve"> First &amp; Last Name Julia Scott &amp; email address is  Julia.Scott@HOTMAIL.COM the Phone Number is 680 378 3403 the passport details are 389835634 The Driver License Number is WV 5333660 The address is 3804 Gerhold Shore Apt. 177, South Verna, VT 24861 </w:t>
        <w:br/>
        <w:t xml:space="preserve"> </w:t>
      </w:r>
    </w:p>
    <w:p>
      <w:r>
        <w:t xml:space="preserve"> First &amp; Last Name Justin Jackson &amp; email address is  Justin.Jackson@HOTMAIL.COM the Phone Number is 7144238338 the passport details are 114812839 The Driver License Number is MS 603428765 The address is 347 Macejkovic Place, Raumouth, MN 65998 </w:t>
        <w:br/>
        <w:t xml:space="preserve"> </w:t>
      </w:r>
    </w:p>
    <w:p>
      <w:r>
        <w:t xml:space="preserve"> First &amp; Last Name Amy Harris &amp; email address is  Amy_Harris@GMAIL.COM the Phone Number is 408-831-3575 the passport details are 916706550 The Driver License Number is OH UL929739 The address is 6841 Morissette Row, Port Berry, MI 68288-3002 </w:t>
        <w:br/>
        <w:t xml:space="preserve"> </w:t>
      </w:r>
    </w:p>
    <w:p>
      <w:r>
        <w:t xml:space="preserve"> First &amp; Last Name Lawrence White &amp; email address is  Lawrence.White@GMAIL.COM the Phone Number is 541-430-4006 the passport details are 294209852 The Driver License Number is AL 9574014 The address is 99695 Tromp Hills Suite 599, East Lavadaberg, MN 73946 </w:t>
        <w:br/>
        <w:t xml:space="preserve"> </w:t>
      </w:r>
    </w:p>
    <w:p>
      <w:r>
        <w:t xml:space="preserve"> First &amp; Last Name Robert Stewart &amp; email address is  Robert_Stewart@GMAIL.COM the Phone Number is 5038886648 the passport details are 557858231 The Driver License Number is AL 8100243 The address is 79817 Upton Inlet Apt. 819, West Nettieborough, WI 24274-2854 </w:t>
        <w:br/>
        <w:t xml:space="preserve"> </w:t>
      </w:r>
    </w:p>
    <w:p>
      <w:r>
        <w:t xml:space="preserve"> First &amp; Last Name Bradley Lee &amp; email address is  Bradley_Lee@HOTMAIL.COM the Phone Number is 4042844054 the passport details are 448356477 The Driver License Number is LA 006121831 The address is 956 McGlynn Lakes, Melanyside, MT 67639 </w:t>
        <w:br/>
        <w:t xml:space="preserve"> </w:t>
      </w:r>
    </w:p>
    <w:p>
      <w:r>
        <w:t xml:space="preserve"> First &amp; Last Name John Martinez &amp; email address is  John.Martinez@HOTMAIL.COM the Phone Number is 631 676 4058 the passport details are 504318860 The Driver License Number is TX 15420096 The address is 780 Beverly Cliffs Suite 552, South Trycia, NE 97407-3626 </w:t>
        <w:br/>
        <w:t xml:space="preserve"> </w:t>
      </w:r>
    </w:p>
    <w:p>
      <w:r>
        <w:t xml:space="preserve"> First &amp; Last Name Heather Sanders &amp; email address is  HeatherSanders@HOTMAIL.COM the Phone Number is 3043345845 the passport details are 887333753 The Driver License Number is ID FL165470G The address is 1298 Farrell Mountains Suite 388, Nienowfort, LA 17095 </w:t>
        <w:br/>
        <w:t xml:space="preserve"> </w:t>
      </w:r>
    </w:p>
    <w:p>
      <w:r>
        <w:t xml:space="preserve"> First &amp; Last Name George Martinez &amp; email address is  GeorgeMartinez@HOTMAIL.COM the Phone Number is 475-876-1428 the passport details are 174141880 The Driver License Number is PA 19 854 179 The address is 438 Glover Streets Suite 868, North Tyreeburgh, CA 78871 </w:t>
        <w:br/>
        <w:t xml:space="preserve"> </w:t>
      </w:r>
    </w:p>
    <w:p>
      <w:r>
        <w:t xml:space="preserve"> First &amp; Last Name Anthony Garcia &amp; email address is  Anthony.Garcia@HOTMAIL.COM the Phone Number is 941 807 3577 the passport details are 913262893 The Driver License Number is MN R688630802897 The address is 359 Cathryn Mountain, West Kaylinchester, AR 35693 </w:t>
        <w:br/>
        <w:t xml:space="preserve"> </w:t>
      </w:r>
    </w:p>
    <w:p>
      <w:r>
        <w:t xml:space="preserve"> First &amp; Last Name Harold Hughes &amp; email address is  Harold.Hughes@HOTMAIL.COM the Phone Number is 9204025364 the passport details are 456633073 The Driver License Number is RI 8369581 The address is 296 Wehner Branch, Gutkowskibury, OK 52509 </w:t>
        <w:br/>
        <w:t xml:space="preserve"> </w:t>
      </w:r>
    </w:p>
    <w:p>
      <w:r>
        <w:t xml:space="preserve"> First &amp; Last Name Larry Evans &amp; email address is  Larry.Evans@AOL.COM the Phone Number is 6363858173 the passport details are 984409481 The Driver License Number is AZ L47719143 The address is 68980 Maryse Plaza, South Maximilian, WY 33752 </w:t>
        <w:br/>
        <w:t xml:space="preserve"> </w:t>
      </w:r>
    </w:p>
    <w:p>
      <w:r>
        <w:t xml:space="preserve"> First &amp; Last Name Shirley Bailey &amp; email address is  Shirley_Bailey@AOL.COM the Phone Number is 7315544383 the passport details are 104426959 The Driver License Number is WV 6563957 The address is 68980 Maryse Plaza, South Maximilian, WY 33752 </w:t>
        <w:br/>
        <w:t xml:space="preserve"> </w:t>
      </w:r>
    </w:p>
    <w:p>
      <w:r>
        <w:t xml:space="preserve"> First &amp; Last Name Brian Roberts &amp; email address is  BrianRoberts@HOTMAIL.COM the Phone Number is 772 683 5685 the passport details are 888194753 The Driver License Number is NC 239990037991 The address is 646 Romaine Rest Apt. 862, West Orvilleborough, MO 50092 </w:t>
        <w:br/>
        <w:t xml:space="preserve"> </w:t>
      </w:r>
    </w:p>
    <w:p>
      <w:r>
        <w:t xml:space="preserve"> First &amp; Last Name Laura Robinson &amp; email address is  Laura_Robinson@HOTMAIL.COM the Phone Number is 878 665 1626 the passport details are 240924422 The Driver License Number is ME 0081617 The address is 421 Callie Forks Apt. 557, Framiburgh, NV 38290 </w:t>
        <w:br/>
        <w:t xml:space="preserve"> </w:t>
      </w:r>
    </w:p>
    <w:p>
      <w:r>
        <w:t xml:space="preserve"> First &amp; Last Name Joe Cox &amp; email address is  Joe_Cox@AOL.COM the Phone Number is 336-757-6459 the passport details are 925641054 The Driver License Number is NV 2758690144 The address is 7207 Beulah Dale Suite 085, Pfannerstillville, IA 19486 </w:t>
        <w:br/>
        <w:t xml:space="preserve"> </w:t>
      </w:r>
    </w:p>
    <w:p>
      <w:r>
        <w:t xml:space="preserve"> First &amp; Last Name Karen Collins &amp; email address is  Karen.Collins@GMAIL.COM the Phone Number is 848-807-5397 the passport details are 385344143 The Driver License Number is VT 92677442 The address is 38885 Hane Cape, Lake Jeffreychester, MO 55592-9887 </w:t>
        <w:br/>
        <w:t xml:space="preserve"> </w:t>
      </w:r>
    </w:p>
    <w:p>
      <w:r>
        <w:t xml:space="preserve"> First &amp; Last Name Brandon Hernandez &amp; email address is  BrandonHernandez@HOTMAIL.COM the Phone Number is 5675006316 the passport details are 373666835 The Driver License Number is FL I614-197-61-993-1 The address is 4986 West Plains, Port Josephine, AZ 18206-1423 </w:t>
        <w:br/>
        <w:t xml:space="preserve"> </w:t>
      </w:r>
    </w:p>
    <w:p>
      <w:r>
        <w:t xml:space="preserve"> First &amp; Last Name Andrew Fisher &amp; email address is  Andrew.Fisher@AOL.COM the Phone Number is 8132987922 the passport details are 698538450 The Driver License Number is PA 29 850 100 The address is 513 Florida Rapids, Bergstromview, MS 72464-1757 </w:t>
        <w:br/>
        <w:t xml:space="preserve"> </w:t>
      </w:r>
    </w:p>
    <w:p>
      <w:r>
        <w:t xml:space="preserve"> First &amp; Last Name Lawrence Roberts &amp; email address is  Lawrence.Roberts@GMAIL.COM the Phone Number is 850 994 1624 the passport details are 463264092 The Driver License Number is NC 026888113097 The address is 296 Wehner Branch, Gutkowskibury, OK 52509 </w:t>
        <w:br/>
        <w:t xml:space="preserve"> </w:t>
      </w:r>
    </w:p>
    <w:p>
      <w:r>
        <w:t xml:space="preserve"> First &amp; Last Name Lauren Miller &amp; email address is  Lauren_Miller@AOL.COM the Phone Number is 3641219739 the passport details are 614392643 The Driver License Number is NH 12DVM09471 The address is 63598 Prosacco Points Suite 071, West Cletaview, TX 66704-6143 </w:t>
        <w:br/>
        <w:t xml:space="preserve"> </w:t>
      </w:r>
    </w:p>
    <w:p>
      <w:r>
        <w:t xml:space="preserve"> First &amp; Last Name Paul Allen &amp; email address is  Paul.Allen@HOTMAIL.COM the Phone Number is 770 873 5775 the passport details are 670499012 The Driver License Number is NC 415106035519 The address is 421 Callie Forks Apt. 557, Framiburgh, NV 38290 </w:t>
        <w:br/>
        <w:t xml:space="preserve"> </w:t>
      </w:r>
    </w:p>
    <w:p>
      <w:r>
        <w:t xml:space="preserve"> First &amp; Last Name Christian Carter &amp; email address is  Christian.Carter@HOTMAIL.COM the Phone Number is 847-129-3226 the passport details are 813134828 The Driver License Number is IN 3300-03-0152 The address is 707 Hackett Drive, North Monicaton, MS 26130 </w:t>
        <w:br/>
        <w:t xml:space="preserve"> </w:t>
      </w:r>
    </w:p>
    <w:p>
      <w:r>
        <w:t xml:space="preserve"> First &amp; Last Name Charles Turner &amp; email address is  Charles_Turner@HOTMAIL.COM the Phone Number is 920-798-5879 the passport details are 432500687 The Driver License Number is NM 114652691 The address is 2927 Shields Ville, Rhettborough, NJ 53889 </w:t>
        <w:br/>
        <w:t xml:space="preserve"> </w:t>
      </w:r>
    </w:p>
    <w:p>
      <w:r>
        <w:t xml:space="preserve"> First &amp; Last Name Linda Kelly &amp; email address is  Linda.Kelly@GMAIL.COM the Phone Number is 215 498 9670 the passport details are 809040584 The Driver License Number is AL 8100243 The address is 340 Upton Turnpike, Brekkestad, CO 48214-7753 </w:t>
        <w:br/>
        <w:t xml:space="preserve"> </w:t>
      </w:r>
    </w:p>
    <w:p>
      <w:r>
        <w:t xml:space="preserve"> First &amp; Last Name Peter Mitchell &amp; email address is  PeterMitchell@HOTMAIL.COM the Phone Number is 346-374-4392 the passport details are 257525794 The Driver License Number is LA 008243661 The address is 1920 Arielle Hills Apt. 113, New Brownfort, RI 54756-8630 </w:t>
        <w:br/>
        <w:t xml:space="preserve"> </w:t>
      </w:r>
    </w:p>
    <w:p>
      <w:r>
        <w:t xml:space="preserve"> First &amp; Last Name Kevin Diaz &amp; email address is  Kevin_Diaz@GMAIL.COM the Phone Number is 651-700-3264 the passport details are 194413533 The Driver License Number is CT 832479798 The address is 65334 Dorothy Hill, West Granvillemouth, OH 63431-7125 </w:t>
        <w:br/>
        <w:t xml:space="preserve"> </w:t>
      </w:r>
    </w:p>
    <w:p>
      <w:r>
        <w:t xml:space="preserve"> First &amp; Last Name Judy Robinson &amp; email address is  JudyRobinson@GMAIL.COM the Phone Number is 3854657856 the passport details are 795501737 The Driver License Number is TN 562762506 The address is 198 Ebert Islands Apt. 888, Adrianamouth, WV 07342-7588 </w:t>
        <w:br/>
        <w:t xml:space="preserve"> </w:t>
      </w:r>
    </w:p>
    <w:p>
      <w:r>
        <w:t xml:space="preserve"> First &amp; Last Name Emma Nelson &amp; email address is  EmmaNelson@HOTMAIL.COM the Phone Number is 2404633803 the passport details are 941240739 The Driver License Number is WV 6451559 The address is 1920 Arielle Hills Apt. 113, New Brownfort, RI 54756-8630 </w:t>
        <w:br/>
        <w:t xml:space="preserve"> </w:t>
      </w:r>
    </w:p>
    <w:p>
      <w:r>
        <w:t xml:space="preserve"> First &amp; Last Name Joyce Butler &amp; email address is  Joyce_Butler@AOL.COM the Phone Number is 806-920-4782 the passport details are 283059453 The Driver License Number is GA 195940886 The address is 6719 Hickle Plaza Apt. 686, New Lenoreshire, WY 18854-1622 </w:t>
        <w:br/>
        <w:t xml:space="preserve"> </w:t>
      </w:r>
    </w:p>
    <w:p>
      <w:r>
        <w:t xml:space="preserve"> First &amp; Last Name Vincent Turner &amp; email address is  Vincent.Turner@HOTMAIL.COM the Phone Number is 479 560 5719 the passport details are 560995022 The Driver License Number is NY 669 190 967 The address is 99695 Tromp Hills Suite 599, East Lavadaberg, MN 73946 </w:t>
        <w:br/>
        <w:t xml:space="preserve"> </w:t>
      </w:r>
    </w:p>
    <w:p>
      <w:r>
        <w:t xml:space="preserve"> First &amp; Last Name Ronald Martin &amp; email address is  Ronald_Martin@GMAIL.COM the Phone Number is 6623132877 the passport details are 115124938 The Driver License Number is MI O 019 406 151 468 The address is 863 Lueilwitz Club Apt. 472, New Aileen, ID 75238-7537 </w:t>
        <w:br/>
        <w:t xml:space="preserve"> </w:t>
      </w:r>
    </w:p>
    <w:p>
      <w:r>
        <w:t xml:space="preserve"> First &amp; Last Name Ann Jones &amp; email address is  Ann.Jones@AOL.COM the Phone Number is 707-115-4522 the passport details are 431626281 The Driver License Number is AL 9985901 The address is 83713 Beahan Tunnel, Geoton, PA 91383 </w:t>
        <w:br/>
        <w:t xml:space="preserve"> </w:t>
      </w:r>
    </w:p>
    <w:p>
      <w:r>
        <w:t xml:space="preserve"> First &amp; Last Name Kevin Adams &amp; email address is  Kevin_Adams@HOTMAIL.COM the Phone Number is 334-646-1388 the passport details are 997387941 The Driver License Number is MO S445864076 The address is 95318 Jack Fort, Boyleland, PA 00292 </w:t>
        <w:br/>
        <w:t xml:space="preserve"> </w:t>
      </w:r>
    </w:p>
    <w:p>
      <w:r>
        <w:t xml:space="preserve"> First &amp; Last Name Gary Smith &amp; email address is  Gary_Smith@HOTMAIL.COM the Phone Number is 8142464948 the passport details are 927531032 The Driver License Number is NV 2758690144 The address is 977 Labadie Island Suite 627, East Vitoville, TX 31411-0249 </w:t>
        <w:br/>
        <w:t xml:space="preserve"> </w:t>
      </w:r>
    </w:p>
    <w:p>
      <w:r>
        <w:t xml:space="preserve"> First &amp; Last Name Eugene Barnes &amp; email address is  Eugene.Barnes@GMAIL.COM the Phone Number is 312-167-4570 the passport details are 965504913 The Driver License Number is AK 3557947 The address is 9236 Considine Terrace Apt. 268, North Reinaberg, NH 98132 </w:t>
        <w:br/>
        <w:t xml:space="preserve"> </w:t>
      </w:r>
    </w:p>
    <w:p>
      <w:r>
        <w:t xml:space="preserve"> First &amp; Last Name Terry Miller &amp; email address is  TerryMiller@GMAIL.COM the Phone Number is 970 407 3442 the passport details are 280817960 The Driver License Number is FL U821-166-58-950-0 The address is 25268 Ullrich Lodge Apt. 124, West Sharonchester, ND 65785 </w:t>
        <w:br/>
        <w:t xml:space="preserve"> </w:t>
      </w:r>
    </w:p>
    <w:p>
      <w:r>
        <w:t xml:space="preserve"> First &amp; Last Name Jacob Howard &amp; email address is  Jacob.Howard@HOTMAIL.COM the Phone Number is 2056433273 the passport details are 295314068 The Driver License Number is VT 64278820 The address is 78904 Edna Orchard Suite 555, West Kaylie, WV 72654-2171 </w:t>
        <w:br/>
        <w:t xml:space="preserve"> </w:t>
      </w:r>
    </w:p>
    <w:p>
      <w:r>
        <w:t xml:space="preserve"> First &amp; Last Name Jane Martinez &amp; email address is  JaneMartinez@GMAIL.COM the Phone Number is 714-265-7738 the passport details are 285001693 The Driver License Number is TN 562762506 The address is 81037 O Keefe Turnpike Suite 996, Destinfort, DE 50391 </w:t>
        <w:br/>
        <w:t xml:space="preserve"> </w:t>
      </w:r>
    </w:p>
    <w:p>
      <w:r>
        <w:t xml:space="preserve"> First &amp; Last Name Austin Morales &amp; email address is  AustinMorales@HOTMAIL.COM the Phone Number is 325 746 3766 the passport details are 585032314 The Driver License Number is VA 849-74-3605 The address is 854 Aufderhar Crescent Apt. 373, Carolynemouth, OK 26836 </w:t>
        <w:br/>
        <w:t xml:space="preserve"> </w:t>
      </w:r>
    </w:p>
    <w:p>
      <w:r>
        <w:t xml:space="preserve"> First &amp; Last Name Bruce Peterson &amp; email address is  Bruce_Peterson@GMAIL.COM the Phone Number is 724 961 7300 the passport details are 215200192 The Driver License Number is NH 51FSO43643 The address is 340 Upton Turnpike, Brekkestad, CO 48214-7753 </w:t>
        <w:br/>
        <w:t xml:space="preserve"> </w:t>
      </w:r>
    </w:p>
    <w:p>
      <w:r>
        <w:t xml:space="preserve"> First &amp; Last Name Joe Cruz &amp; email address is  JoeCruz@GMAIL.COM the Phone Number is 435-848-5222 the passport details are 711145259 The Driver License Number is CA L8880908 The address is 7323 Gorczany Field, North Shirley, KS 34185 </w:t>
        <w:br/>
        <w:t xml:space="preserve"> </w:t>
      </w:r>
    </w:p>
    <w:p>
      <w:r>
        <w:t xml:space="preserve"> First &amp; Last Name Emily Turner &amp; email address is  Emily_Turner@HOTMAIL.COM the Phone Number is 507-174-9986 the passport details are 895271165 The Driver License Number is MN R688630802897 The address is 48796 Donnelly Underpass Suite 069, Nienowberg, AZ 22099 </w:t>
        <w:br/>
        <w:t xml:space="preserve"> </w:t>
      </w:r>
    </w:p>
    <w:p>
      <w:r>
        <w:t xml:space="preserve"> First &amp; Last Name Christopher Hernandez &amp; email address is  Christopher.Hernandez@HOTMAIL.COM the Phone Number is 317-100-4949 the passport details are 987326219 The Driver License Number is CT 104413706 The address is 997 McClure Meadow Apt. 060, Lake Coyshire, ME 87127-7001 </w:t>
        <w:br/>
        <w:t xml:space="preserve"> </w:t>
      </w:r>
    </w:p>
    <w:p>
      <w:r>
        <w:t xml:space="preserve"> First &amp; Last Name George Jones &amp; email address is  George.Jones@HOTMAIL.COM the Phone Number is 928 125 3398 the passport details are 675104221 The Driver License Number is NV 2758690144 The address is 4296 Abigayle Neck, Lake Kittytown, MS 54536-5173 </w:t>
        <w:br/>
        <w:t xml:space="preserve"> </w:t>
      </w:r>
    </w:p>
    <w:p>
      <w:r>
        <w:t xml:space="preserve"> First &amp; Last Name Henry Jackson &amp; email address is  Henry_Jackson@GMAIL.COM the Phone Number is 513 446 8987 the passport details are 945724504 The Driver License Number is PA 67 376 891 The address is 7207 Beulah Dale Suite 085, Pfannerstillville, IA 19486 </w:t>
        <w:br/>
        <w:t xml:space="preserve"> </w:t>
      </w:r>
    </w:p>
    <w:p>
      <w:r>
        <w:t xml:space="preserve"> First &amp; Last Name Amanda Rogers &amp; email address is  Amanda_Rogers@AOL.COM the Phone Number is 267-881-4938 the passport details are 737825597 The Driver License Number is OK U950403276 The address is 67554 Wuckert Hills, Rosenbaumfurt, KY 42596 </w:t>
        <w:br/>
        <w:t xml:space="preserve"> </w:t>
      </w:r>
    </w:p>
    <w:p>
      <w:r>
        <w:t xml:space="preserve"> First &amp; Last Name Douglas Brooks &amp; email address is  Douglas.Brooks@HOTMAIL.COM the Phone Number is 920 710 3578 the passport details are 428778706 The Driver License Number is ID FL165470G The address is 1978 Dudley Ports Suite 931, North Alexandroside, WY 07483-9389 </w:t>
        <w:br/>
        <w:t xml:space="preserve"> </w:t>
      </w:r>
    </w:p>
    <w:p>
      <w:r>
        <w:t xml:space="preserve"> First &amp; Last Name Peter Hernandez &amp; email address is  PeterHernandez@GMAIL.COM the Phone Number is 203-933-5403 the passport details are 758169330 The Driver License Number is CT 104413706 The address is 458 Morton Rapid Suite 063, Powlowskiborough, SC 74499 </w:t>
        <w:br/>
        <w:t xml:space="preserve"> </w:t>
      </w:r>
    </w:p>
    <w:p>
      <w:r>
        <w:t xml:space="preserve"> First &amp; Last Name Olivia Phillips &amp; email address is  Olivia.Phillips@AOL.COM the Phone Number is 337-512-7830 the passport details are 763134101 The Driver License Number is KY R12-926-110 The address is 862 Abernathy Square Suite 768, East Andreannehaven, PA 72644-4168 </w:t>
        <w:br/>
        <w:t xml:space="preserve"> </w:t>
      </w:r>
    </w:p>
    <w:p>
      <w:r>
        <w:t xml:space="preserve"> First &amp; Last Name Raymond Ward &amp; email address is  RaymondWard@HOTMAIL.COM the Phone Number is 4439945405 the passport details are 172627881 The Driver License Number is IN 5281-19-3637 The address is 9908 Glennie Mission Apt. 211, Port Noe, GA 15425-7305 </w:t>
        <w:br/>
        <w:t xml:space="preserve"> </w:t>
      </w:r>
    </w:p>
    <w:p>
      <w:r>
        <w:t xml:space="preserve"> First &amp; Last Name Angela King &amp; email address is  Angela_King@AOL.COM the Phone Number is 541 522 5352 the passport details are 276981488 The Driver License Number is NJ S1154 08467 40207 The address is 20366 Roel Mill, Rebekahmouth, ME 10423 </w:t>
        <w:br/>
        <w:t xml:space="preserve"> </w:t>
      </w:r>
    </w:p>
    <w:p>
      <w:r>
        <w:t xml:space="preserve"> First &amp; Last Name Michelle Foster &amp; email address is  Michelle.Foster@HOTMAIL.COM the Phone Number is 567 191 8546 the passport details are 940785169 The Driver License Number is FL U821-166-58-950-0 The address is 72626 Christiansen Passage, West Mariah, IL 00266 </w:t>
        <w:br/>
        <w:t xml:space="preserve"> </w:t>
      </w:r>
    </w:p>
    <w:p>
      <w:r>
        <w:t xml:space="preserve"> First &amp; Last Name Katherine Rivera &amp; email address is  Katherine_Rivera@GMAIL.COM the Phone Number is 930-559-9684 the passport details are 188135261 The Driver License Number is UT 3148472384 The address is 1087 Jermaine Roads Apt. 979, Beahanborough, CO 58586 </w:t>
        <w:br/>
        <w:t xml:space="preserve"> </w:t>
      </w:r>
    </w:p>
    <w:p>
      <w:r>
        <w:t xml:space="preserve"> First &amp; Last Name Julie Walker &amp; email address is  Julie_Walker@HOTMAIL.COM the Phone Number is 715-715-1853 the passport details are 881877273 The Driver License Number is MN X838786368395 The address is 25679 Terrance Coves Suite 295, Keshaunstad, CT 24481-8873 </w:t>
        <w:br/>
        <w:t xml:space="preserve"> </w:t>
      </w:r>
    </w:p>
    <w:p>
      <w:r>
        <w:t xml:space="preserve"> First &amp; Last Name Samantha Gutierrez &amp; email address is  SamanthaGutierrez@HOTMAIL.COM the Phone Number is 469 682 9169 the passport details are 969059984 The Driver License Number is CO 74-395-9425 The address is 67487 Trever Mount, Winifredburgh, NY 12535-6985 </w:t>
        <w:br/>
        <w:t xml:space="preserve"> </w:t>
      </w:r>
    </w:p>
    <w:p>
      <w:r>
        <w:t xml:space="preserve"> First &amp; Last Name Heather Allen &amp; email address is  Heather.Allen@AOL.COM the Phone Number is 573 931 9255 the passport details are 651083639 The Driver License Number is AR 907337748 The address is 78904 Edna Orchard Suite 555, West Kaylie, WV 72654-2171 </w:t>
        <w:br/>
        <w:t xml:space="preserve"> </w:t>
      </w:r>
    </w:p>
    <w:p>
      <w:r>
        <w:t xml:space="preserve"> First &amp; Last Name Eugene Lee &amp; email address is  Eugene_Lee@AOL.COM the Phone Number is 808 470 8086 the passport details are 180662635 The Driver License Number is VT 92677442 The address is 166 Jana Knolls Suite 263, Savionbury, OR 11286 </w:t>
        <w:br/>
        <w:t xml:space="preserve"> </w:t>
      </w:r>
    </w:p>
    <w:p>
      <w:r>
        <w:t xml:space="preserve"> First &amp; Last Name Heather James &amp; email address is  HeatherJames@HOTMAIL.COM the Phone Number is 4015941503 the passport details are 752329058 The Driver License Number is SD 82025434 The address is 76290 Will View Suite 472, East Porter, UT 63555 </w:t>
        <w:br/>
        <w:t xml:space="preserve"> </w:t>
      </w:r>
    </w:p>
    <w:p>
      <w:r>
        <w:t xml:space="preserve"> First &amp; Last Name Logan Kelly &amp; email address is  LoganKelly@GMAIL.COM the Phone Number is 614-204-8051 the passport details are 201475079 The Driver License Number is CO 74-395-9425 The address is 95409 Reid Stravenue Apt. 214, New Imastad, OR 15980 </w:t>
        <w:br/>
        <w:t xml:space="preserve"> </w:t>
      </w:r>
    </w:p>
    <w:p>
      <w:r>
        <w:t xml:space="preserve"> First &amp; Last Name Kathryn Green &amp; email address is  KathrynGreen@HOTMAIL.COM the Phone Number is 571-538-7798 the passport details are 128961770 The Driver License Number is MA S64816372 The address is 997 McClure Meadow Apt. 060, Lake Coyshire, ME 87127-7001 </w:t>
        <w:br/>
        <w:t xml:space="preserve"> </w:t>
      </w:r>
    </w:p>
    <w:p>
      <w:r>
        <w:t xml:space="preserve"> First &amp; Last Name Philip Sanchez &amp; email address is  Philip_Sanchez@AOL.COM the Phone Number is 9063047219 the passport details are 477597461 The Driver License Number is LA 002199672 The address is 1122 Orn Lodge Suite 105, Port Francisca, NM 09195 </w:t>
        <w:br/>
        <w:t xml:space="preserve"> </w:t>
      </w:r>
    </w:p>
    <w:p>
      <w:r>
        <w:t xml:space="preserve"> First &amp; Last Name Timothy Morgan &amp; email address is  Timothy_Morgan@AOL.COM the Phone Number is 2067457285 the passport details are 683769516 The Driver License Number is OR 176307212 The address is 7963 Xander Meadow, Pollichbury, SD 26906 </w:t>
        <w:br/>
        <w:t xml:space="preserve"> </w:t>
      </w:r>
    </w:p>
    <w:p>
      <w:r>
        <w:t xml:space="preserve"> First &amp; Last Name James Gomez &amp; email address is  James_Gomez@HOTMAIL.COM the Phone Number is 212-335-3462 the passport details are 931523687 The Driver License Number is OK U950403276 The address is 65200 Sonya Pike, Port Beulahport, TX 11684 </w:t>
        <w:br/>
        <w:t xml:space="preserve"> </w:t>
      </w:r>
    </w:p>
    <w:p>
      <w:r>
        <w:t xml:space="preserve"> First &amp; Last Name Jordan Morris &amp; email address is  Jordan_Morris@GMAIL.COM the Phone Number is 209 587 8415 the passport details are 377850589 The Driver License Number is NH 70UHJ56419 The address is 863 Lueilwitz Club Apt. 472, New Aileen, ID 75238-7537 </w:t>
        <w:br/>
        <w:t xml:space="preserve"> </w:t>
      </w:r>
    </w:p>
    <w:p>
      <w:r>
        <w:t xml:space="preserve"> First &amp; Last Name Christina Reed &amp; email address is  ChristinaReed@AOL.COM the Phone Number is 2139753040 the passport details are 232607339 The Driver License Number is WI A7095756018228 The address is 25268 Ullrich Lodge Apt. 124, West Sharonchester, ND 65785 </w:t>
        <w:br/>
        <w:t xml:space="preserve"> </w:t>
      </w:r>
    </w:p>
    <w:p>
      <w:r>
        <w:t xml:space="preserve"> First &amp; Last Name Adam Rogers &amp; email address is  Adam.Rogers@HOTMAIL.COM the Phone Number is 936 969 8794 the passport details are 305422824 The Driver License Number is MN E507058938584 The address is 4296 Abigayle Neck, Lake Kittytown, MS 54536-5173 </w:t>
        <w:br/>
        <w:t xml:space="preserve"> </w:t>
      </w:r>
    </w:p>
    <w:p>
      <w:r>
        <w:t xml:space="preserve"> First &amp; Last Name Johnny Williams &amp; email address is  Johnny.Williams@HOTMAIL.COM the Phone Number is 402 201 5671 the passport details are 542650463 The Driver License Number is NY 669 190 967 The address is 482 Luigi Ports Suite 472, Lynchborough, NH 79589 </w:t>
        <w:br/>
        <w:t xml:space="preserve"> </w:t>
      </w:r>
    </w:p>
    <w:p>
      <w:r>
        <w:t xml:space="preserve"> First &amp; Last Name Debra James &amp; email address is  Debra.James@GMAIL.COM the Phone Number is 4639013470 the passport details are 504040972 The Driver License Number is NH 70UHJ56419 The address is 2850 Scarlett Divide Suite 856, West Shannonchester, IN 94924 </w:t>
        <w:br/>
        <w:t xml:space="preserve"> </w:t>
      </w:r>
    </w:p>
    <w:p>
      <w:r>
        <w:t xml:space="preserve"> First &amp; Last Name Emily Hill &amp; email address is  Emily.Hill@GMAIL.COM the Phone Number is 9864953683 the passport details are 633741028 The Driver License Number is UT 0098666453 The address is 862 Abernathy Square Suite 768, East Andreannehaven, PA 72644-4168 </w:t>
        <w:br/>
        <w:t xml:space="preserve"> </w:t>
      </w:r>
    </w:p>
    <w:p>
      <w:r>
        <w:t xml:space="preserve"> First &amp; Last Name Grace Green &amp; email address is  Grace.Green@HOTMAIL.COM the Phone Number is 442-672-5104 the passport details are 582685932 The Driver License Number is NV 5794565980 The address is 40058 Nikolaus Points, Lake Pascalefurt, OH 29960 </w:t>
        <w:br/>
        <w:t xml:space="preserve"> </w:t>
      </w:r>
    </w:p>
    <w:p>
      <w:r>
        <w:t xml:space="preserve"> First &amp; Last Name Sandra Turner &amp; email address is  Sandra_Turner@AOL.COM the Phone Number is 207-357-5116 the passport details are 310373033 The Driver License Number is MN R688630802897 The address is 1182 Wyman Mountain, East Kaela, DE 94609 </w:t>
        <w:br/>
        <w:t xml:space="preserve"> </w:t>
      </w:r>
    </w:p>
    <w:p>
      <w:r>
        <w:t xml:space="preserve"> First &amp; Last Name Marilyn Baker &amp; email address is  Marilyn.Baker@HOTMAIL.COM the Phone Number is 601-989-4549 the passport details are 333058563 The Driver License Number is WI V7490802626385 The address is 67100 Maurine Passage, Sauerchester, ID 86995-3695 </w:t>
        <w:br/>
        <w:t xml:space="preserve"> </w:t>
      </w:r>
    </w:p>
    <w:p>
      <w:r>
        <w:t xml:space="preserve"> First &amp; Last Name Pamela Smith &amp; email address is  PamelaSmith@HOTMAIL.COM the Phone Number is 859-401-2893 the passport details are 146705674 The Driver License Number is MI G 011 012 150 036 The address is 8057 Ernser Creek Suite 950, Elnabury, FL 17037-1618 </w:t>
        <w:br/>
        <w:t xml:space="preserve"> </w:t>
      </w:r>
    </w:p>
    <w:p>
      <w:r>
        <w:t xml:space="preserve"> First &amp; Last Name Arthur Morales &amp; email address is  Arthur_Morales@HOTMAIL.COM the Phone Number is 7724107915 the passport details are 794095866 The Driver License Number is AK 3557947 The address is 8819 Jeremie Hollow Apt. 978, Schulistville, CO 20819 </w:t>
        <w:br/>
        <w:t xml:space="preserve"> </w:t>
      </w:r>
    </w:p>
    <w:p>
      <w:r>
        <w:t xml:space="preserve"> First &amp; Last Name Sean Martinez &amp; email address is  Sean.Martinez@HOTMAIL.COM the Phone Number is 714 856 2321 the passport details are 827254310 The Driver License Number is MA S26839755 The address is 1182 Wyman Mountain, East Kaela, DE 94609 </w:t>
        <w:br/>
        <w:t xml:space="preserve"> </w:t>
      </w:r>
    </w:p>
    <w:p>
      <w:r>
        <w:t xml:space="preserve"> First &amp; Last Name Julia Carter &amp; email address is  Julia_Carter@HOTMAIL.COM the Phone Number is 281 327 4607 the passport details are 301152089 The Driver License Number is NC 415106035519 The address is 38618 Chelsea Harbors Suite 698, Michelleville, CA 09887 </w:t>
        <w:br/>
        <w:t xml:space="preserve"> </w:t>
      </w:r>
    </w:p>
    <w:p>
      <w:r>
        <w:t xml:space="preserve"> First &amp; Last Name Christopher Morales &amp; email address is  Christopher_Morales@AOL.COM the Phone Number is 5037091337 the passport details are 796576832 The Driver License Number is WY 463626-992 The address is 82796 Swaniawski Falls Suite 080, Liambury, MD 72440 </w:t>
        <w:br/>
        <w:t xml:space="preserve"> </w:t>
      </w:r>
    </w:p>
    <w:p>
      <w:r>
        <w:t xml:space="preserve"> First &amp; Last Name Joshua Campbell &amp; email address is  Joshua_Campbell@HOTMAIL.COM the Phone Number is 7152204968 the passport details are 767729410 The Driver License Number is FL L697-898-54-696-1 The address is 3804 Gerhold Shore Apt. 177, South Verna, VT 24861 </w:t>
        <w:br/>
        <w:t xml:space="preserve"> </w:t>
      </w:r>
    </w:p>
    <w:p>
      <w:r>
        <w:t xml:space="preserve"> First &amp; Last Name Gregory Nguyen &amp; email address is  Gregory.Nguyen@AOL.COM the Phone Number is 864 820 3585 the passport details are 844251770 The Driver License Number is HI H72201730 The address is 4986 West Plains, Port Josephine, AZ 18206-1423 </w:t>
        <w:br/>
        <w:t xml:space="preserve"> </w:t>
      </w:r>
    </w:p>
    <w:p>
      <w:r>
        <w:t xml:space="preserve"> First &amp; Last Name Marie Ortiz &amp; email address is  Marie.Ortiz@HOTMAIL.COM the Phone Number is 534 261 3136 the passport details are 175219209 The Driver License Number is OK V940352692 The address is 5570 Parisian Point, West Roberta, AK 29849-1154 </w:t>
        <w:br/>
        <w:t xml:space="preserve"> </w:t>
      </w:r>
    </w:p>
    <w:p>
      <w:r>
        <w:t xml:space="preserve"> First &amp; Last Name Wayne Lee &amp; email address is  Wayne.Lee@GMAIL.COM the Phone Number is 669-460-8924 the passport details are 450881800 The Driver License Number is UT 8280012416 The address is 9760 Daron Summit Apt. 691, Okunevachester, GA 14069-6902 </w:t>
        <w:br/>
        <w:t xml:space="preserve"> </w:t>
      </w:r>
    </w:p>
    <w:p>
      <w:r>
        <w:t xml:space="preserve"> First &amp; Last Name Brittany Jackson &amp; email address is  Brittany_Jackson@HOTMAIL.COM the Phone Number is 6167744798 the passport details are 751998433 The Driver License Number is CT 832479798 The address is 711 Mckayla Overpass Apt. 307, New Jillian, FL  </w:t>
        <w:br/>
        <w:t xml:space="preserve"> </w:t>
      </w:r>
    </w:p>
    <w:p>
      <w:r>
        <w:t xml:space="preserve"> First &amp; Last Name Judy King &amp; email address is  Judy_King@HOTMAIL.COM the Phone Number is 3377035457 the passport details are 499758239 The Driver License Number is FL L697-898-54-696-1 The address is 1087 Jermaine Roads Apt. 979, Beahanborough, CO 58586 </w:t>
        <w:br/>
        <w:t xml:space="preserve"> </w:t>
      </w:r>
    </w:p>
    <w:p>
      <w:r>
        <w:t xml:space="preserve"> First &amp; Last Name Kayla Brooks &amp; email address is  Kayla.Brooks@HOTMAIL.COM the Phone Number is 5189748544 the passport details are 668050817 The Driver License Number is NC 415106035519 The address is 14218 Elaina Hollow, East Devinland, GA 43292-2999 </w:t>
        <w:br/>
        <w:t xml:space="preserve"> </w:t>
      </w:r>
    </w:p>
    <w:p>
      <w:r>
        <w:t xml:space="preserve"> First &amp; Last Name Nancy Ramirez &amp; email address is  NancyRamirez@HOTMAIL.COM the Phone Number is 7124905422 the passport details are 733964808 The Driver License Number is WY 677320-535 The address is 7963 Xander Meadow, Pollichbury, SD 26906 </w:t>
        <w:br/>
        <w:t xml:space="preserve"> </w:t>
      </w:r>
    </w:p>
    <w:p>
      <w:r>
        <w:t xml:space="preserve"> First &amp; Last Name Mark Perez &amp; email address is  MarkPerez@GMAIL.COM the Phone Number is 620-852-5148 the passport details are 919176143 The Driver License Number is MO 420661892 The address is 38618 Chelsea Harbors Suite 698, Michelleville, CA 09887 </w:t>
        <w:br/>
        <w:t xml:space="preserve"> </w:t>
      </w:r>
    </w:p>
    <w:p>
      <w:r>
        <w:t xml:space="preserve"> First &amp; Last Name Olivia Roberts &amp; email address is  Olivia_Roberts@HOTMAIL.COM the Phone Number is 614-627-1234 the passport details are 691324794 The Driver License Number is AR 929933783 The address is 2417 Ryan Spurs Suite 851, Ondrickamouth, MD 68326-0257 </w:t>
        <w:br/>
        <w:t xml:space="preserve"> </w:t>
      </w:r>
    </w:p>
    <w:p>
      <w:r>
        <w:t xml:space="preserve"> First &amp; Last Name Deborah Garcia &amp; email address is  Deborah.Garcia@HOTMAIL.COM the Phone Number is 385-144-7073 the passport details are 380073426 The Driver License Number is CO 49-821-6530 The address is 1122 Orn Lodge Suite 105, Port Francisca, NM 09195 </w:t>
        <w:br/>
        <w:t xml:space="preserve"> </w:t>
      </w:r>
    </w:p>
    <w:p>
      <w:r>
        <w:t xml:space="preserve"> First &amp; Last Name Carl Ortiz &amp; email address is  Carl_Ortiz@HOTMAIL.COM the Phone Number is 337 892 6001 the passport details are 457497207 The Driver License Number is WI A7095756018228 The address is 605 Imelda Corners, Wymanshire, IN 99176-1801 </w:t>
        <w:br/>
        <w:t xml:space="preserve"> </w:t>
      </w:r>
    </w:p>
    <w:p>
      <w:r>
        <w:t xml:space="preserve"> First &amp; Last Name Philip Ross &amp; email address is  Philip_Ross@AOL.COM the Phone Number is 860-814-2668 the passport details are 568675617 The Driver License Number is HI H21918479 The address is 95318 Jack Fort, Boyleland, PA 00292 </w:t>
        <w:br/>
        <w:t xml:space="preserve"> </w:t>
      </w:r>
    </w:p>
    <w:p>
      <w:r>
        <w:t xml:space="preserve"> First &amp; Last Name Danielle Torres &amp; email address is  DanielleTorres@AOL.COM the Phone Number is 803-475-4448 the passport details are 215127958 The Driver License Number is GA 633903474 The address is 4437 Danial Lodge Apt. 197, South Westleytown, IL 90432 </w:t>
        <w:br/>
        <w:t xml:space="preserve"> </w:t>
      </w:r>
    </w:p>
    <w:p>
      <w:r>
        <w:t xml:space="preserve"> First &amp; Last Name Joshua Myers &amp; email address is  Joshua.Myers@GMAIL.COM the Phone Number is 740-541-2275 the passport details are 487691694 The Driver License Number is PA 29 850 100 The address is 89949 VonRueden Ramp, North Alyssonton, VA 30931 </w:t>
        <w:br/>
        <w:t xml:space="preserve"> </w:t>
      </w:r>
    </w:p>
    <w:p>
      <w:r>
        <w:t xml:space="preserve"> First &amp; Last Name Jonathan Williams &amp; email address is  Jonathan.Williams@HOTMAIL.COM the Phone Number is 814-904-4412 the passport details are 539788235 The Driver License Number is NJ P9268 63411 68928 The address is 438 Glover Streets Suite 868, North Tyreeburgh, CA 78871 </w:t>
        <w:br/>
        <w:t xml:space="preserve"> </w:t>
      </w:r>
    </w:p>
    <w:p>
      <w:r>
        <w:t xml:space="preserve"> First &amp; Last Name Terry Nguyen &amp; email address is  Terry.Nguyen@HOTMAIL.COM the Phone Number is 530-843-1393 the passport details are 347128023 The Driver License Number is CA G5298610 The address is 2850 Scarlett Divide Suite 856, West Shannonchester, IN 94924 </w:t>
        <w:br/>
        <w:t xml:space="preserve"> </w:t>
      </w:r>
    </w:p>
    <w:p>
      <w:r>
        <w:t xml:space="preserve"> First &amp; Last Name Eric Lee &amp; email address is  EricLee@GMAIL.COM the Phone Number is 8144288005 the passport details are 475692406 The Driver License Number is PA 29 850 100 The address is 6841 Morissette Row, Port Berry, MI 68288-3002 </w:t>
        <w:br/>
        <w:t xml:space="preserve"> </w:t>
      </w:r>
    </w:p>
    <w:p>
      <w:r>
        <w:t xml:space="preserve"> First &amp; Last Name Katherine Lewis &amp; email address is  KatherineLewis@AOL.COM the Phone Number is 323-888-7871 the passport details are 399134623 The Driver License Number is NM 634434673 The address is 7467 Dorothy Plaza Apt. 334, North Reba, CT 87640-9101 </w:t>
        <w:br/>
        <w:t xml:space="preserve"> </w:t>
      </w:r>
    </w:p>
    <w:p>
      <w:r>
        <w:t xml:space="preserve"> First &amp; Last Name Adam Baker &amp; email address is  Adam_Baker@AOL.COM the Phone Number is 818-581-3735 the passport details are 814288852 The Driver License Number is MD P-694-659-293-543 The address is 79817 Upton Inlet Apt. 819, West Nettieborough, WI 24274-2854 </w:t>
        <w:br/>
        <w:t xml:space="preserve"> </w:t>
      </w:r>
    </w:p>
    <w:p>
      <w:r>
        <w:t xml:space="preserve"> First &amp; Last Name Ryan Turner &amp; email address is  Ryan_Turner@HOTMAIL.COM the Phone Number is 601-597-7227 the passport details are 638736891 The Driver License Number is WA TDFLGCT31678 The address is 198 Ebert Islands Apt. 888, Adrianamouth, WV 07342-7588 </w:t>
        <w:br/>
        <w:t xml:space="preserve"> </w:t>
      </w:r>
    </w:p>
    <w:p>
      <w:r>
        <w:t xml:space="preserve"> First &amp; Last Name Jeffrey Ortiz &amp; email address is  Jeffrey_Ortiz@AOL.COM the Phone Number is 931 333 4326 the passport details are 372916527 The Driver License Number is ID OB577564F The address is 2850 Scarlett Divide Suite 856, West Shannonchester, IN 94924 </w:t>
        <w:br/>
        <w:t xml:space="preserve"> </w:t>
      </w:r>
    </w:p>
    <w:p>
      <w:r>
        <w:t xml:space="preserve"> First &amp; Last Name Russell Jones &amp; email address is  Russell.Jones@GMAIL.COM the Phone Number is 2483655823 the passport details are 132839272 The Driver License Number is AL 9574014 The address is 33413 Bernhard Inlet Apt. 798, Caliborough, NY 85157-8268 </w:t>
        <w:br/>
        <w:t xml:space="preserve"> </w:t>
      </w:r>
    </w:p>
    <w:p>
      <w:r>
        <w:t xml:space="preserve"> First &amp; Last Name Patricia Brooks &amp; email address is  PatriciaBrooks@HOTMAIL.COM the Phone Number is 706-514-7391 the passport details are 942389439 The Driver License Number is DE 5571146 The address is 486 Grant Grove, Port Maximus, HI 80321 </w:t>
        <w:br/>
        <w:t xml:space="preserve"> </w:t>
      </w:r>
    </w:p>
    <w:p>
      <w:r>
        <w:t xml:space="preserve"> First &amp; Last Name Dennis Rivera &amp; email address is  Dennis.Rivera@AOL.COM the Phone Number is 956 346 3404 the passport details are 398514833 The Driver License Number is AK 3364062 The address is 65334 Dorothy Hill, West Granvillemouth, OH 63431-7125 </w:t>
        <w:br/>
        <w:t xml:space="preserve"> </w:t>
      </w:r>
    </w:p>
    <w:p>
      <w:r>
        <w:t xml:space="preserve"> First &amp; Last Name Eric Price &amp; email address is  Eric_Price@HOTMAIL.COM the Phone Number is 5709953581 the passport details are 958063315 The Driver License Number is SD 34420004 The address is 421 Callie Forks Apt. 557, Framiburgh, NV 38290 </w:t>
        <w:br/>
        <w:t xml:space="preserve"> </w:t>
      </w:r>
    </w:p>
    <w:p>
      <w:r>
        <w:t xml:space="preserve"> First &amp; Last Name Russell Price &amp; email address is  RussellPrice@AOL.COM the Phone Number is 727-834-2366 the passport details are 534105430 The Driver License Number is NJ P9268 63411 68928 The address is 989 Jaycee Alley Suite 200, Port Henrietteton, KS 03416 </w:t>
        <w:br/>
        <w:t xml:space="preserve"> </w:t>
      </w:r>
    </w:p>
    <w:p>
      <w:r>
        <w:t xml:space="preserve"> First &amp; Last Name Donna Hernandez &amp; email address is  Donna_Hernandez@GMAIL.COM the Phone Number is 574-595-4559 the passport details are 458554229 The Driver License Number is MD M-293-665-160-591 The address is 707 Hackett Drive, North Monicaton, MS 26130 </w:t>
        <w:br/>
        <w:t xml:space="preserve"> </w:t>
      </w:r>
    </w:p>
    <w:p>
      <w:r>
        <w:t xml:space="preserve"> First &amp; Last Name Judith Moore &amp; email address is  Judith.Moore@HOTMAIL.COM the Phone Number is 818-590-6883 the passport details are 984007125 The Driver License Number is KY G43-689-102 The address is 38618 Chelsea Harbors Suite 698, Michelleville, CA 09887 </w:t>
        <w:br/>
        <w:t xml:space="preserve"> </w:t>
      </w:r>
    </w:p>
    <w:p>
      <w:r>
        <w:t xml:space="preserve"> First &amp; Last Name Ethan Stewart &amp; email address is  Ethan_Stewart@HOTMAIL.COM the Phone Number is 223-375-4396 the passport details are 615043976 The Driver License Number is TN 756699639 The address is 16693 Mertz Ridges, Port Dominicside, NV 59404 </w:t>
        <w:br/>
        <w:t xml:space="preserve"> </w:t>
      </w:r>
    </w:p>
    <w:p>
      <w:r>
        <w:t xml:space="preserve"> First &amp; Last Name Richard Morgan &amp; email address is  Richard.Morgan@HOTMAIL.COM the Phone Number is 303-657-1420 the passport details are 197278198 The Driver License Number is LA 008243661 The address is 25679 Terrance Coves Suite 295, Keshaunstad, CT 24481-8873 </w:t>
        <w:br/>
        <w:t xml:space="preserve"> </w:t>
      </w:r>
    </w:p>
    <w:p>
      <w:r>
        <w:t xml:space="preserve"> First &amp; Last Name Michelle Gray &amp; email address is  Michelle_Gray@GMAIL.COM the Phone Number is 762 304 3959 the passport details are 431726151 The Driver License Number is AL 9574014 The address is 646 Romaine Rest Apt. 862, West Orvilleborough, MO 50092 </w:t>
        <w:br/>
        <w:t xml:space="preserve"> </w:t>
      </w:r>
    </w:p>
    <w:p>
      <w:r>
        <w:t xml:space="preserve"> First &amp; Last Name Frank Gray &amp; email address is  FrankGray@HOTMAIL.COM the Phone Number is 484 566 8251 the passport details are 797031273 The Driver License Number is OH UL929739 The address is 862 Abernathy Square Suite 768, East Andreannehaven, PA 72644-4168 </w:t>
        <w:br/>
        <w:t xml:space="preserve"> </w:t>
      </w:r>
    </w:p>
    <w:p>
      <w:r>
        <w:t xml:space="preserve"> First &amp; Last Name Jack Torres &amp; email address is  JackTorres@GMAIL.COM the Phone Number is 828 551 6734 the passport details are 853426382 The Driver License Number is NE G54814984 The address is 5783 Cole Corners Apt. 833, Bradyside, OR 18894-6666 </w:t>
        <w:br/>
        <w:t xml:space="preserve"> </w:t>
      </w:r>
    </w:p>
    <w:p>
      <w:r>
        <w:t xml:space="preserve"> First &amp; Last Name Joe Sanchez &amp; email address is  JoeSanchez@AOL.COM the Phone Number is 463 429 2378 the passport details are 894225193 The Driver License Number is VA 881-23-0207 The address is 8172 Kshlerin Square, Demarcofurt, NJ 40061 </w:t>
        <w:br/>
        <w:t xml:space="preserve"> </w:t>
      </w:r>
    </w:p>
    <w:p>
      <w:r>
        <w:t xml:space="preserve"> First &amp; Last Name Adam Foster &amp; email address is  Adam_Foster@HOTMAIL.COM the Phone Number is 928-486-1567 the passport details are 842171706 The Driver License Number is TX 15420096 The address is 145 Junior Rapids Apt. 289, North Kathlyn, NE 82642 </w:t>
        <w:br/>
        <w:t xml:space="preserve"> </w:t>
      </w:r>
    </w:p>
    <w:p>
      <w:r>
        <w:t xml:space="preserve"> First &amp; Last Name John Roberts &amp; email address is  JohnRoberts@GMAIL.COM the Phone Number is 304 401 4104 the passport details are 129038423 The Driver License Number is WV 6451559 The address is 202 Leora Port Apt. 652, New Ervin, MO 09784 </w:t>
        <w:br/>
        <w:t xml:space="preserve"> </w:t>
      </w:r>
    </w:p>
    <w:p>
      <w:r>
        <w:t xml:space="preserve"> First &amp; Last Name Louis Parker &amp; email address is  Louis.Parker@AOL.COM the Phone Number is 3361326677 the passport details are 478297250 The Driver License Number is AR 929933783 The address is 1978 Dudley Ports Suite 931, North Alexandroside, WY 07483-9389 </w:t>
        <w:br/>
        <w:t xml:space="preserve"> </w:t>
      </w:r>
    </w:p>
    <w:p>
      <w:r>
        <w:t xml:space="preserve"> First &amp; Last Name Doris Watson &amp; email address is  Doris.Watson@HOTMAIL.COM the Phone Number is 414-820-5983 the passport details are 786289072 The Driver License Number is WA TDFLGCT31678 The address is 861 Friesen Heights Apt. 306, South Damarisburgh, KY 28804-5137 </w:t>
        <w:br/>
        <w:t xml:space="preserve"> </w:t>
      </w:r>
    </w:p>
    <w:p>
      <w:r>
        <w:t xml:space="preserve"> First &amp; Last Name Gloria Davis &amp; email address is  Gloria.Davis@GMAIL.COM the Phone Number is 313 866 7562 the passport details are 921764381 The Driver License Number is MN E507058938584 The address is 663 Bogan Stravenue, Douglasside, CA 64504 </w:t>
        <w:br/>
        <w:t xml:space="preserve"> </w:t>
      </w:r>
    </w:p>
    <w:p>
      <w:r>
        <w:t xml:space="preserve"> First &amp; Last Name Laura Ramirez &amp; email address is  LauraRamirez@AOL.COM the Phone Number is 912-621-6047 the passport details are 728981493 The Driver License Number is CO 46-420-3014 The address is 25066 Malika Trail Apt. 736, Kieranport, VT 84497 </w:t>
        <w:br/>
        <w:t xml:space="preserve"> </w:t>
      </w:r>
    </w:p>
    <w:p>
      <w:r>
        <w:t xml:space="preserve"> First &amp; Last Name Jessica Diaz &amp; email address is  JessicaDiaz@AOL.COM the Phone Number is 781 884 7019 the passport details are 140669300 The Driver License Number is SC 930467741 The address is 82796 Swaniawski Falls Suite 080, Liambury, MD 72440 </w:t>
        <w:br/>
        <w:t xml:space="preserve"> </w:t>
      </w:r>
    </w:p>
    <w:p>
      <w:r>
        <w:t xml:space="preserve"> First &amp; Last Name Austin Williams &amp; email address is  Austin.Williams@HOTMAIL.COM the Phone Number is 5648072514 the passport details are 466729452 The Driver License Number is MI D 272 913 772 261 The address is 646 Romaine Rest Apt. 862, West Orvilleborough, MO 50092 </w:t>
        <w:br/>
        <w:t xml:space="preserve"> </w:t>
      </w:r>
    </w:p>
    <w:p>
      <w:r>
        <w:t xml:space="preserve"> First &amp; Last Name Gloria Nguyen &amp; email address is  GloriaNguyen@GMAIL.COM the Phone Number is 662 383 8980 the passport details are 709243579 The Driver License Number is SC 930467741 The address is 726 Jayson Stravenue, North Lonnybury, NM 28711-9736 </w:t>
        <w:br/>
        <w:t xml:space="preserve"> </w:t>
      </w:r>
    </w:p>
    <w:p>
      <w:r>
        <w:t xml:space="preserve"> First &amp; Last Name Ethan Anderson &amp; email address is  EthanAnderson@GMAIL.COM the Phone Number is 224 472 9798 the passport details are 490665283 The Driver License Number is MN X838786368395 The address is 989 Bins Mills Suite 320, Port Hiram, AR 76053 </w:t>
        <w:br/>
        <w:t xml:space="preserve"> </w:t>
      </w:r>
    </w:p>
    <w:p>
      <w:r>
        <w:t xml:space="preserve"> First &amp; Last Name Jesse Lewis &amp; email address is  Jesse.Lewis@AOL.COM the Phone Number is 234-304-9194 the passport details are 753648707 The Driver License Number is LA 008243661 The address is 13587 Rolfson Place, Lake Marina, CT 99813-6770 </w:t>
        <w:br/>
        <w:t xml:space="preserve"> </w:t>
      </w:r>
    </w:p>
    <w:p>
      <w:r>
        <w:t xml:space="preserve"> First &amp; Last Name Shirley Walker &amp; email address is  Shirley.Walker@GMAIL.COM the Phone Number is 6577483993 the passport details are 687606296 The Driver License Number is OH YB556264 The address is 82796 Swaniawski Falls Suite 080, Liambury, MD 72440 </w:t>
        <w:br/>
        <w:t xml:space="preserve"> </w:t>
      </w:r>
    </w:p>
    <w:p>
      <w:r>
        <w:t xml:space="preserve"> First &amp; Last Name Jonathan Cruz &amp; email address is  Jonathan.Cruz@HOTMAIL.COM the Phone Number is 541 572 7928 the passport details are 737157495 The Driver License Number is RI 2249806 The address is 704 Will Manor Suite 373, South Zack, ME 81234 </w:t>
        <w:br/>
        <w:t xml:space="preserve"> </w:t>
      </w:r>
    </w:p>
    <w:p>
      <w:r>
        <w:t xml:space="preserve"> First &amp; Last Name Christian Perez &amp; email address is  ChristianPerez@HOTMAIL.COM the Phone Number is 5153208415 the passport details are 450087890 The Driver License Number is IL B006-4211-1128 The address is 198 Ebert Islands Apt. 888, Adrianamouth, WV 07342-7588 </w:t>
        <w:br/>
        <w:t xml:space="preserve"> </w:t>
      </w:r>
    </w:p>
    <w:p>
      <w:r>
        <w:t xml:space="preserve"> First &amp; Last Name Hannah Campbell &amp; email address is  Hannah.Campbell@AOL.COM the Phone Number is 720 549 1571 the passport details are 314632034 The Driver License Number is WY 677320-535 The address is 23924 Walker Parkways, Mariloushire, MI 45137 </w:t>
        <w:br/>
        <w:t xml:space="preserve"> </w:t>
      </w:r>
    </w:p>
    <w:p>
      <w:r>
        <w:t xml:space="preserve"> First &amp; Last Name Jesse Wood &amp; email address is  JesseWood@GMAIL.COM the Phone Number is 848-867-5819 the passport details are 568228288 The Driver License Number is TN 562762506 The address is 957 Joannie Way, Baumbachbury, AK 31877-4373 </w:t>
        <w:br/>
        <w:t xml:space="preserve"> </w:t>
      </w:r>
    </w:p>
    <w:p>
      <w:r>
        <w:t xml:space="preserve"> First &amp; Last Name Adam Peterson &amp; email address is  Adam.Peterson@AOL.COM the Phone Number is 651-188-6060 the passport details are 869467978 The Driver License Number is ID OB577564F The address is 7963 Xander Meadow, Pollichbury, SD 26906 </w:t>
        <w:br/>
        <w:t xml:space="preserve"> </w:t>
      </w:r>
    </w:p>
    <w:p>
      <w:r>
        <w:t xml:space="preserve"> First &amp; Last Name Jonathan Gutierrez &amp; email address is  JonathanGutierrez@HOTMAIL.COM the Phone Number is 862 493 4614 the passport details are 545017818 The Driver License Number is WI K7256481173214 The address is 919 Brooklyn Mission, Port Marahaven, CO 14446-0510 </w:t>
        <w:br/>
        <w:t xml:space="preserve"> </w:t>
      </w:r>
    </w:p>
    <w:p>
      <w:r>
        <w:t xml:space="preserve"> First &amp; Last Name Janet Scott &amp; email address is  Janet.Scott@AOL.COM the Phone Number is 848 385 7903 the passport details are 557562941 The Driver License Number is WV 6451559 The address is 3404 Sanford Underpass Suite 295, Ludwigchester, ND 52567 </w:t>
        <w:br/>
        <w:t xml:space="preserve"> </w:t>
      </w:r>
    </w:p>
    <w:p>
      <w:r>
        <w:t xml:space="preserve"> First &amp; Last Name Alice Martin &amp; email address is  Alice_Martin@GMAIL.COM the Phone Number is 475 172 4729 the passport details are 553710158 The Driver License Number is NV 2758690144 The address is 4366 Dietrich Bridge Suite 214, New Leoneborough, IA 43419 </w:t>
        <w:br/>
        <w:t xml:space="preserve"> </w:t>
      </w:r>
    </w:p>
    <w:p>
      <w:r>
        <w:t xml:space="preserve"> First &amp; Last Name Rachel Clark &amp; email address is  Rachel_Clark@GMAIL.COM the Phone Number is 380 449 5273 the passport details are 112145405 The Driver License Number is ME 0881013 The address is 6988 Koepp Underpass, Chandlerville, MN 49610 </w:t>
        <w:br/>
        <w:t xml:space="preserve"> </w:t>
      </w:r>
    </w:p>
    <w:p>
      <w:r>
        <w:t xml:space="preserve"> First &amp; Last Name Debra Turner &amp; email address is  Debra_Turner@HOTMAIL.COM the Phone Number is 607 238 8846 the passport details are 592327943 The Driver License Number is NY 746 078 274 The address is 11545 Mosciski Viaduct Apt. 941, South Lucindahaven, RI 52180 </w:t>
        <w:br/>
        <w:t xml:space="preserve"> </w:t>
      </w:r>
    </w:p>
    <w:p>
      <w:r>
        <w:t xml:space="preserve"> First &amp; Last Name Kathryn Powell &amp; email address is  Kathryn.Powell@AOL.COM the Phone Number is 334 864 8683 the passport details are 479462395 The Driver License Number is ME 0881013 The address is 513 Florida Rapids, Bergstromview, MS 72464-1757 </w:t>
        <w:br/>
        <w:t xml:space="preserve"> </w:t>
      </w:r>
    </w:p>
    <w:p>
      <w:r>
        <w:t xml:space="preserve"> First &amp; Last Name Billy Stewart &amp; email address is  Billy_Stewart@HOTMAIL.COM the Phone Number is 779-909-5760 the passport details are 944788937 The Driver License Number is CT 771952658 The address is 3804 Gerhold Shore Apt. 177, South Verna, VT 24861 </w:t>
        <w:br/>
        <w:t xml:space="preserve"> </w:t>
      </w:r>
    </w:p>
    <w:p>
      <w:r>
        <w:t xml:space="preserve"> First &amp; Last Name Catherine Sanchez &amp; email address is  Catherine_Sanchez@HOTMAIL.COM the Phone Number is 206-588-2823 the passport details are 905574590 The Driver License Number is CO 44-266-0069 The address is 38618 Chelsea Harbors Suite 698, Michelleville, CA 09887 </w:t>
        <w:br/>
        <w:t xml:space="preserve"> </w:t>
      </w:r>
    </w:p>
    <w:p>
      <w:r>
        <w:t xml:space="preserve"> First &amp; Last Name Gary Cook &amp; email address is  Gary_Cook@GMAIL.COM the Phone Number is 332 456 6537 the passport details are 205659111 The Driver License Number is WY 463626-992 The address is 792 Torrey Plains Suite 939, Alenahaven, HI 97698 </w:t>
        <w:br/>
        <w:t xml:space="preserve"> </w:t>
      </w:r>
    </w:p>
    <w:p>
      <w:r>
        <w:t xml:space="preserve"> First &amp; Last Name Patrick Gomez &amp; email address is  Patrick.Gomez@GMAIL.COM the Phone Number is 585 961 5216 the passport details are 639462890 The Driver License Number is CT 104413706 The address is 863 Lueilwitz Club Apt. 472, New Aileen, ID 75238-7537 </w:t>
        <w:br/>
        <w:t xml:space="preserve"> </w:t>
      </w:r>
    </w:p>
    <w:p>
      <w:r>
        <w:t xml:space="preserve"> First &amp; Last Name Theresa Reyes &amp; email address is  Theresa.Reyes@HOTMAIL.COM the Phone Number is 8789415669 the passport details are 479694389 The Driver License Number is ME 0081617 The address is 5783 Cole Corners Apt. 833, Bradyside, OR 18894-6666 </w:t>
        <w:br/>
        <w:t xml:space="preserve"> </w:t>
      </w:r>
    </w:p>
    <w:p>
      <w:r>
        <w:t xml:space="preserve"> First &amp; Last Name Jordan Carter &amp; email address is  Jordan_Carter@GMAIL.COM the Phone Number is 320 778 7202 the passport details are 815401986 The Driver License Number is TX 15420096 The address is 780 Beverly Cliffs Suite 552, South Trycia, NE 97407-3626 </w:t>
        <w:br/>
        <w:t xml:space="preserve"> </w:t>
      </w:r>
    </w:p>
    <w:p>
      <w:r>
        <w:t xml:space="preserve"> First &amp; Last Name Matthew Reed &amp; email address is  MatthewReed@AOL.COM the Phone Number is 916-187-7767 the passport details are 201485906 The Driver License Number is MO T589244673 The address is 33039 Fadel Estate Apt. 020, Spencerfort, WI 79657-5443 </w:t>
        <w:br/>
        <w:t xml:space="preserve"> </w:t>
      </w:r>
    </w:p>
    <w:p>
      <w:r>
        <w:t xml:space="preserve"> First &amp; Last Name Mary Stewart &amp; email address is  MaryStewart@HOTMAIL.COM the Phone Number is 667 982 9558 the passport details are 410969661 The Driver License Number is HI H11341187 The address is 79817 Upton Inlet Apt. 819, West Nettieborough, WI 24274-2854 </w:t>
        <w:br/>
        <w:t xml:space="preserve"> </w:t>
      </w:r>
    </w:p>
    <w:p>
      <w:r>
        <w:t xml:space="preserve"> First &amp; Last Name Bryan Peterson &amp; email address is  Bryan_Peterson@AOL.COM the Phone Number is 2314256328 the passport details are 320234725 The Driver License Number is HI H21918479 The address is 8057 Ernser Creek Suite 950, Elnabury, FL 17037-1618 </w:t>
        <w:br/>
        <w:t xml:space="preserve"> </w:t>
      </w:r>
    </w:p>
    <w:p>
      <w:r>
        <w:t xml:space="preserve"> First &amp; Last Name Brenda Moore &amp; email address is  Brenda.Moore@AOL.COM the Phone Number is 253-854-6414 the passport details are 535721251 The Driver License Number is MT 5898044968335 The address is 646 Romaine Rest Apt. 862, West Orvilleborough, MO 50092 </w:t>
        <w:br/>
        <w:t xml:space="preserve"> </w:t>
      </w:r>
    </w:p>
    <w:p>
      <w:r>
        <w:t xml:space="preserve"> First &amp; Last Name Jean Lewis &amp; email address is  Jean.Lewis@GMAIL.COM the Phone Number is 973-562-6107 the passport details are 910062073 The Driver License Number is AK 6349712 The address is 359 Cathryn Mountain, West Kaylinchester, AR 35693 </w:t>
        <w:br/>
        <w:t xml:space="preserve"> </w:t>
      </w:r>
    </w:p>
    <w:p>
      <w:r>
        <w:t xml:space="preserve"> First &amp; Last Name Harold Morris &amp; email address is  HaroldMorris@AOL.COM the Phone Number is 817-436-3787 the passport details are 456960940 The Driver License Number is WV 6451559 The address is 25066 Malika Trail Apt. 736, Kieranport, VT 84497 </w:t>
        <w:br/>
        <w:t xml:space="preserve"> </w:t>
      </w:r>
    </w:p>
    <w:p>
      <w:r>
        <w:t xml:space="preserve"> First &amp; Last Name Olivia Diaz &amp; email address is  OliviaDiaz@AOL.COM the Phone Number is 6784046554 the passport details are 499742306 The Driver License Number is PA 29 850 100 The address is 4366 Dietrich Bridge Suite 214, New Leoneborough, IA 43419 </w:t>
        <w:br/>
        <w:t xml:space="preserve"> </w:t>
      </w:r>
    </w:p>
    <w:p>
      <w:r>
        <w:t xml:space="preserve"> First &amp; Last Name Christian Reyes &amp; email address is  Christian.Reyes@HOTMAIL.COM the Phone Number is 4582734694 the passport details are 507095457 The Driver License Number is ME 0881013 The address is 72626 Christiansen Passage, West Mariah, IL 00266 </w:t>
        <w:br/>
        <w:t xml:space="preserve"> </w:t>
      </w:r>
    </w:p>
    <w:p>
      <w:r>
        <w:t xml:space="preserve"> First &amp; Last Name Sharon Roberts &amp; email address is  SharonRoberts@HOTMAIL.COM the Phone Number is 720-769-7369 the passport details are 615594980 The Driver License Number is NM 634434673 The address is 7342 Lulu Club, Rosettafort, MD 86819 </w:t>
        <w:br/>
        <w:t xml:space="preserve"> </w:t>
      </w:r>
    </w:p>
    <w:p>
      <w:r>
        <w:t xml:space="preserve"> First &amp; Last Name Donald Johnson &amp; email address is  Donald.Johnson@AOL.COM the Phone Number is 330 884 3102 the passport details are 646602243 The Driver License Number is SC 944677497 The address is 41126 Jones View Apt. 184, Ressieborough, ID 51781 </w:t>
        <w:br/>
        <w:t xml:space="preserve"> </w:t>
      </w:r>
    </w:p>
    <w:p>
      <w:r>
        <w:t xml:space="preserve"> First &amp; Last Name Cynthia Richardson &amp; email address is  Cynthia_Richardson@HOTMAIL.COM the Phone Number is 2318025255 the passport details are 175108563 The Driver License Number is NJ M5678 21265 20707 The address is 2472 Stroman Haven Suite 169, Nadershire, OK 45251-3234 </w:t>
        <w:br/>
        <w:t xml:space="preserve"> </w:t>
      </w:r>
    </w:p>
    <w:p>
      <w:r>
        <w:t xml:space="preserve"> First &amp; Last Name Charles Gutierrez &amp; email address is  CharlesGutierrez@HOTMAIL.COM the Phone Number is 5183256789 the passport details are 747815298 The Driver License Number is AZ C77461916 The address is 34402 Peyton Bridge Suite 825, Katarinashire, NC 64688 </w:t>
        <w:br/>
        <w:t xml:space="preserve"> </w:t>
      </w:r>
    </w:p>
    <w:p>
      <w:r>
        <w:t xml:space="preserve"> First &amp; Last Name Brittany Lee &amp; email address is  Brittany_Lee@HOTMAIL.COM the Phone Number is 662 202 4435 the passport details are 716496346 The Driver License Number is TN 863074980 The address is 25176 Ruecker Crossroad Apt. 208, South Dillanbury, VT 78965-0549 </w:t>
        <w:br/>
        <w:t xml:space="preserve"> </w:t>
      </w:r>
    </w:p>
    <w:p>
      <w:r>
        <w:t xml:space="preserve"> First &amp; Last Name Denise Perry &amp; email address is  Denise_Perry@GMAIL.COM the Phone Number is 6196073056 the passport details are 793795006 The Driver License Number is MI G 011 012 150 036 The address is 217 Maci Streets, Smithburgh, TN 20431-2459 </w:t>
        <w:br/>
        <w:t xml:space="preserve"> </w:t>
      </w:r>
    </w:p>
    <w:p>
      <w:r>
        <w:t xml:space="preserve"> First &amp; Last Name Dorothy Thomas &amp; email address is  Dorothy.Thomas@GMAIL.COM the Phone Number is 651-281-7698 the passport details are 921508283 The Driver License Number is MT 6740212305080 The address is 989 Bins Mills Suite 320, Port Hiram, AR 76053 </w:t>
        <w:br/>
        <w:t xml:space="preserve"> </w:t>
      </w:r>
    </w:p>
    <w:p>
      <w:r>
        <w:t xml:space="preserve"> First &amp; Last Name Joe Ross &amp; email address is  Joe.Ross@GMAIL.COM the Phone Number is 5414632937 the passport details are 569992728 The Driver License Number is MI D 272 913 772 261 The address is 25679 Terrance Coves Suite 295, Keshaunstad, CT 24481-8873 </w:t>
        <w:br/>
        <w:t xml:space="preserve"> </w:t>
      </w:r>
    </w:p>
    <w:p>
      <w:r>
        <w:t xml:space="preserve"> First &amp; Last Name Jane Anderson &amp; email address is  Jane.Anderson@GMAIL.COM the Phone Number is 4057268507 the passport details are 802813953 The Driver License Number is MN R688630802897 The address is 2472 Stroman Haven Suite 169, Nadershire, OK 45251-3234 </w:t>
        <w:br/>
        <w:t xml:space="preserve"> </w:t>
      </w:r>
    </w:p>
    <w:p>
      <w:r>
        <w:t xml:space="preserve"> First &amp; Last Name Scott Stewart &amp; email address is  Scott_Stewart@GMAIL.COM the Phone Number is 517-680-9552 the passport details are 548215611 The Driver License Number is OH JR229194 The address is 6988 Koepp Underpass, Chandlerville, MN 49610 </w:t>
        <w:br/>
        <w:t xml:space="preserve"> </w:t>
      </w:r>
    </w:p>
    <w:p>
      <w:r>
        <w:t xml:space="preserve"> First &amp; Last Name John Price &amp; email address is  John_Price@AOL.COM the Phone Number is 8021903373 the passport details are 915235423 The Driver License Number is MD P-694-659-293-543 The address is 68980 Maryse Plaza, South Maximilian, WY 33752 </w:t>
        <w:br/>
        <w:t xml:space="preserve"> </w:t>
      </w:r>
    </w:p>
    <w:p>
      <w:r>
        <w:t xml:space="preserve"> First &amp; Last Name Billy Thomas &amp; email address is  Billy.Thomas@GMAIL.COM the Phone Number is 2676547766 the passport details are 468660913 The Driver License Number is ID FL165470G The address is 2814 Lueilwitz Villages Suite 716, Port Camden, MA 77460 </w:t>
        <w:br/>
        <w:t xml:space="preserve"> </w:t>
      </w:r>
    </w:p>
    <w:p>
      <w:r>
        <w:t xml:space="preserve"> First &amp; Last Name Henry Mitchell &amp; email address is  Henry.Mitchell@AOL.COM the Phone Number is 985 836 2167 the passport details are 654841043 The Driver License Number is AK 3557947 The address is 7342 Lulu Club, Rosettafort, MD 86819 </w:t>
        <w:br/>
        <w:t xml:space="preserve"> </w:t>
      </w:r>
    </w:p>
    <w:p>
      <w:r>
        <w:t xml:space="preserve"> First &amp; Last Name Teresa Ortiz &amp; email address is  Teresa.Ortiz@HOTMAIL.COM the Phone Number is 3342634265 the passport details are 690774127 The Driver License Number is UT 0098666453 The address is 198 Turcotte Curve, Raynorton, SD 71242 </w:t>
        <w:br/>
        <w:t xml:space="preserve"> </w:t>
      </w:r>
    </w:p>
    <w:p>
      <w:r>
        <w:t xml:space="preserve"> First &amp; Last Name Eugene Harris &amp; email address is  Eugene.Harris@GMAIL.COM the Phone Number is 478-931-9185 the passport details are 425873955 The Driver License Number is VT 64278820 The address is 1479 Joaquin Mountains, South Reilly, VA 63389-6830 </w:t>
        <w:br/>
        <w:t xml:space="preserve"> </w:t>
      </w:r>
    </w:p>
    <w:p>
      <w:r>
        <w:t xml:space="preserve"> First &amp; Last Name Emma Davis &amp; email address is  Emma.Davis@AOL.COM the Phone Number is 786-729-5999 the passport details are 800548011 The Driver License Number is NY 669 190 967 The address is 48796 Donnelly Underpass Suite 069, Nienowberg, AZ 22099 </w:t>
        <w:br/>
        <w:t xml:space="preserve"> </w:t>
      </w:r>
    </w:p>
    <w:p>
      <w:r>
        <w:t xml:space="preserve"> First &amp; Last Name Jack James &amp; email address is  JackJames@HOTMAIL.COM the Phone Number is 205 360 8571 the passport details are 484791777 The Driver License Number is NE W24418362 The address is 7963 Xander Meadow, Pollichbury, SD 26906 </w:t>
        <w:br/>
        <w:t xml:space="preserve"> </w:t>
      </w:r>
    </w:p>
    <w:p>
      <w:r>
        <w:t xml:space="preserve"> First &amp; Last Name Maria Gonzalez &amp; email address is  Maria.Gonzalez@HOTMAIL.COM the Phone Number is 202 236 9696 the passport details are 225593472 The Driver License Number is NV 2758690144 The address is 2708 Amaya Circle, Port Mose, NC 57067 </w:t>
        <w:br/>
        <w:t xml:space="preserve"> </w:t>
      </w:r>
    </w:p>
    <w:p>
      <w:r>
        <w:t xml:space="preserve"> First &amp; Last Name Roy Edwards &amp; email address is  RoyEdwards@HOTMAIL.COM the Phone Number is 425-892-1288 the passport details are 438516904 The Driver License Number is VA 370-30-1640 The address is 704 Will Manor Suite 373, South Zack, ME 81234 </w:t>
        <w:br/>
        <w:t xml:space="preserve"> </w:t>
      </w:r>
    </w:p>
    <w:p>
      <w:r>
        <w:t xml:space="preserve"> First &amp; Last Name Gary Wilson &amp; email address is  GaryWilson@HOTMAIL.COM the Phone Number is 410-325-5925 the passport details are 690058439 The Driver License Number is FL U821-166-58-950-0 The address is 7963 Xander Meadow, Pollichbury, SD 26906 </w:t>
        <w:br/>
        <w:t xml:space="preserve"> </w:t>
      </w:r>
    </w:p>
    <w:p>
      <w:r>
        <w:t xml:space="preserve"> First &amp; Last Name Thomas Cook &amp; email address is  Thomas_Cook@AOL.COM the Phone Number is 3048204085 the passport details are 116324424 The Driver License Number is WY 463626-992 The address is 5733 Holden Springs, New Blair, SC 65139-1462 </w:t>
        <w:br/>
        <w:t xml:space="preserve"> </w:t>
      </w:r>
    </w:p>
    <w:p>
      <w:r>
        <w:t xml:space="preserve"> First &amp; Last Name Donna Richardson &amp; email address is  Donna_Richardson@HOTMAIL.COM the Phone Number is 253 328 4598 the passport details are 316450626 The Driver License Number is ID OB577564F The address is 28050 Hills Route, South Anita, KY 56433-5232 </w:t>
        <w:br/>
        <w:t xml:space="preserve"> </w:t>
      </w:r>
    </w:p>
    <w:p>
      <w:r>
        <w:t xml:space="preserve"> First &amp; Last Name Melissa Stewart &amp; email address is  Melissa.Stewart@AOL.COM the Phone Number is 517 883 1177 the passport details are 929920491 The Driver License Number is WY 463626-992 The address is 7323 Gorczany Field, North Shirley, KS 34185 </w:t>
        <w:br/>
        <w:t xml:space="preserve"> </w:t>
      </w:r>
    </w:p>
    <w:p>
      <w:r>
        <w:t xml:space="preserve"> First &amp; Last Name Kathryn Sanders &amp; email address is  Kathryn_Sanders@AOL.COM the Phone Number is 513 995 9974 the passport details are 206867369 The Driver License Number is CO 44-266-0069 The address is 9908 Glennie Mission Apt. 211, Port Noe, GA 15425-7305 </w:t>
        <w:br/>
        <w:t xml:space="preserve"> </w:t>
      </w:r>
    </w:p>
    <w:p>
      <w:r>
        <w:t xml:space="preserve"> First &amp; Last Name Susan Cook &amp; email address is  SusanCook@HOTMAIL.COM the Phone Number is 323 725 7153 the passport details are 858442797 The Driver License Number is CO 49-821-6530 The address is 7963 Xander Meadow, Pollichbury, SD 26906 </w:t>
        <w:br/>
        <w:t xml:space="preserve"> </w:t>
      </w:r>
    </w:p>
    <w:p>
      <w:r>
        <w:t xml:space="preserve"> First &amp; Last Name Elizabeth Anderson &amp; email address is  ElizabethAnderson@HOTMAIL.COM the Phone Number is 7065972073 the passport details are 771900439 The Driver License Number is NM 634434673 The address is 1087 Jermaine Roads Apt. 979, Beahanborough, CO 58586 </w:t>
        <w:br/>
        <w:t xml:space="preserve"> </w:t>
      </w:r>
    </w:p>
    <w:p>
      <w:r>
        <w:t xml:space="preserve"> First &amp; Last Name Bryan Gray &amp; email address is  Bryan.Gray@HOTMAIL.COM the Phone Number is 4259397739 the passport details are 742198509 The Driver License Number is NH 51FSO43643 The address is 20366 Roel Mill, Rebekahmouth, ME 10423 </w:t>
        <w:br/>
        <w:t xml:space="preserve"> </w:t>
      </w:r>
    </w:p>
    <w:p>
      <w:r>
        <w:t xml:space="preserve"> First &amp; Last Name Kenneth Phillips &amp; email address is  KennethPhillips@GMAIL.COM the Phone Number is 702 882 7512 the passport details are 220257741 The Driver License Number is FL I614-197-61-993-1 The address is 14246 Ricardo Underpass, Kassulketown, WA 59998-9480 </w:t>
        <w:br/>
        <w:t xml:space="preserve"> </w:t>
      </w:r>
    </w:p>
    <w:p>
      <w:r>
        <w:t xml:space="preserve"> First &amp; Last Name Karen Morales &amp; email address is  Karen.Morales@AOL.COM the Phone Number is 5868411254 the passport details are 982202231 The Driver License Number is MD J-148-230-988-115 The address is 3470 Juwan Lights, Schuppefurt, WI 85841 </w:t>
        <w:br/>
        <w:t xml:space="preserve"> </w:t>
      </w:r>
    </w:p>
    <w:p>
      <w:r>
        <w:t xml:space="preserve"> First &amp; Last Name Alexis Reed &amp; email address is  Alexis.Reed@AOL.COM the Phone Number is 830-689-6236 the passport details are 582323362 The Driver License Number is AZ L47719143 The address is 2472 Stroman Haven Suite 169, Nadershire, OK 45251-3234 </w:t>
        <w:br/>
        <w:t xml:space="preserve"> </w:t>
      </w:r>
    </w:p>
    <w:p>
      <w:r>
        <w:t xml:space="preserve"> First &amp; Last Name Joseph Cox &amp; email address is  Joseph.Cox@HOTMAIL.COM the Phone Number is 901 129 5418 the passport details are 902647949 The Driver License Number is FL L697-898-54-696-1 The address is 855 Jaskolski Motorway Apt. 381, Aidanland, RI 61121-0367 </w:t>
        <w:br/>
        <w:t xml:space="preserve"> </w:t>
      </w:r>
    </w:p>
    <w:p>
      <w:r>
        <w:t xml:space="preserve"> First &amp; Last Name Kenneth Turner &amp; email address is  KennethTurner@GMAIL.COM the Phone Number is 9385793671 the passport details are 293837710 The Driver License Number is OK Q734764234 The address is 1087 Jermaine Roads Apt. 979, Beahanborough, CO 58586 </w:t>
        <w:br/>
        <w:t xml:space="preserve"> </w:t>
      </w:r>
    </w:p>
    <w:p>
      <w:r>
        <w:t xml:space="preserve"> First &amp; Last Name Gregory Reed &amp; email address is  Gregory.Reed@GMAIL.COM the Phone Number is 5101415883 the passport details are 509068923 The Driver License Number is VT 92677442 The address is 281 Gaylord Throughway, East Lenore, NY 27706 </w:t>
        <w:br/>
        <w:t xml:space="preserve"> </w:t>
      </w:r>
    </w:p>
    <w:p>
      <w:r>
        <w:t xml:space="preserve"> First &amp; Last Name Danielle Davis &amp; email address is  Danielle_Davis@HOTMAIL.COM the Phone Number is 505 456 4855 the passport details are 347793155 The Driver License Number is WV 6563957 The address is 38618 Chelsea Harbors Suite 698, Michelleville, CA 09887 </w:t>
        <w:br/>
        <w:t xml:space="preserve"> </w:t>
      </w:r>
    </w:p>
    <w:p>
      <w:r>
        <w:t xml:space="preserve"> First &amp; Last Name Henry Cooper &amp; email address is  Henry_Cooper@HOTMAIL.COM the Phone Number is 3173934431 the passport details are 445100002 The Driver License Number is SC 944677497 The address is 85153 Marlon Trail Suite 859, West Cleora, NM 23307-6990 </w:t>
        <w:br/>
        <w:t xml:space="preserve"> </w:t>
      </w:r>
    </w:p>
    <w:p>
      <w:r>
        <w:t xml:space="preserve"> First &amp; Last Name Emma Rogers &amp; email address is  Emma.Rogers@HOTMAIL.COM the Phone Number is 743-419-6266 the passport details are 668245412 The Driver License Number is ID TS206277D The address is 78999 Legros Fall Suite 245, Rolfsonmouth, SD 94274-4512 </w:t>
        <w:br/>
        <w:t xml:space="preserve"> </w:t>
      </w:r>
    </w:p>
    <w:p>
      <w:r>
        <w:t xml:space="preserve"> First &amp; Last Name Gregory Turner &amp; email address is  Gregory_Turner@HOTMAIL.COM the Phone Number is 9201386077 the passport details are 835663360 The Driver License Number is IN 6694-51-9752 The address is 13587 Rolfson Place, Lake Marina, CT 99813-6770 </w:t>
        <w:br/>
        <w:t xml:space="preserve"> </w:t>
      </w:r>
    </w:p>
    <w:p>
      <w:r>
        <w:t xml:space="preserve"> First &amp; Last Name Douglas Myers &amp; email address is  DouglasMyers@AOL.COM the Phone Number is 4305184930 the passport details are 938476088 The Driver License Number is OK Q734764234 The address is 13587 Rolfson Place, Lake Marina, CT 99813-6770 </w:t>
        <w:br/>
        <w:t xml:space="preserve"> </w:t>
      </w:r>
    </w:p>
    <w:p>
      <w:r>
        <w:t xml:space="preserve"> First &amp; Last Name Patrick Moore &amp; email address is  Patrick.Moore@HOTMAIL.COM the Phone Number is 914 357 7474 the passport details are 336996927 The Driver License Number is TN 863074980 The address is 41126 Jones View Apt. 184, Ressieborough, ID 51781 </w:t>
        <w:br/>
        <w:t xml:space="preserve"> </w:t>
      </w:r>
    </w:p>
    <w:p>
      <w:r>
        <w:t xml:space="preserve"> First &amp; Last Name Anthony Lewis &amp; email address is  Anthony.Lewis@AOL.COM the Phone Number is 928-949-8965 the passport details are 915215708 The Driver License Number is NY 746 078 274 The address is 6392 Prosacco Crescent Suite 735, Cruickshankside, MT 28609-1813 </w:t>
        <w:br/>
        <w:t xml:space="preserve"> </w:t>
      </w:r>
    </w:p>
    <w:p>
      <w:r>
        <w:t xml:space="preserve"> First &amp; Last Name Karen Cook &amp; email address is  KarenCook@AOL.COM the Phone Number is 5624965826 the passport details are 221277274 The Driver License Number is WA TDFLGCT31678 The address is 78904 Edna Orchard Suite 555, West Kaylie, WV 72654-2171 </w:t>
        <w:br/>
        <w:t xml:space="preserve"> </w:t>
      </w:r>
    </w:p>
    <w:p>
      <w:r>
        <w:t xml:space="preserve"> First &amp; Last Name Denise Murphy &amp; email address is  Denise.Murphy@GMAIL.COM the Phone Number is 2104384673 the passport details are 140193287 The Driver License Number is OH JR229194 The address is 458 Morton Rapid Suite 063, Powlowskiborough, SC 74499 </w:t>
        <w:br/>
        <w:t xml:space="preserve"> </w:t>
      </w:r>
    </w:p>
    <w:p>
      <w:r>
        <w:t xml:space="preserve"> First &amp; Last Name Catherine Wright &amp; email address is  Catherine_Wright@HOTMAIL.COM the Phone Number is 240-566-1647 the passport details are 194730021 The Driver License Number is NJ S1154 08467 40207 The address is 8113 Rempel Isle, New Winnifred, WA 24477-4456 </w:t>
        <w:br/>
        <w:t xml:space="preserve"> </w:t>
      </w:r>
    </w:p>
    <w:p>
      <w:r>
        <w:t xml:space="preserve"> First &amp; Last Name Aaron Gutierrez &amp; email address is  AaronGutierrez@HOTMAIL.COM the Phone Number is 251 158 3148 the passport details are 122894644 The Driver License Number is NH 70UHJ56419 The address is 166 Jana Knolls Suite 263, Savionbury, OR 11286 </w:t>
        <w:br/>
        <w:t xml:space="preserve"> </w:t>
      </w:r>
    </w:p>
    <w:p>
      <w:r>
        <w:t xml:space="preserve"> First &amp; Last Name Ann Perez &amp; email address is  Ann_Perez@GMAIL.COM the Phone Number is 6315258272 the passport details are 985903019 The Driver License Number is NY 746 078 274 The address is 877 Turcotte Circles Suite 930, Emoryview, NE 62045-8332 </w:t>
        <w:br/>
        <w:t xml:space="preserve"> </w:t>
      </w:r>
    </w:p>
    <w:p>
      <w:r>
        <w:t xml:space="preserve"> First &amp; Last Name Alexis Gray &amp; email address is  Alexis_Gray@HOTMAIL.COM the Phone Number is 6512254366 the passport details are 787950155 The Driver License Number is NH 51FSO43643 The address is 6392 Prosacco Crescent Suite 735, Cruickshankside, MT 28609-1813 </w:t>
        <w:br/>
        <w:t xml:space="preserve"> </w:t>
      </w:r>
    </w:p>
    <w:p>
      <w:r>
        <w:t xml:space="preserve"> First &amp; Last Name Ralph Diaz &amp; email address is  Ralph.Diaz@HOTMAIL.COM the Phone Number is 8188029158 the passport details are 609425054 The Driver License Number is VT 92677442 The address is 33539 Ernser Valley, North Retaport, UT 43156 </w:t>
        <w:br/>
        <w:t xml:space="preserve"> </w:t>
      </w:r>
    </w:p>
    <w:p>
      <w:r>
        <w:t xml:space="preserve"> First &amp; Last Name Pamela Clark &amp; email address is  PamelaClark@HOTMAIL.COM the Phone Number is 726 535 1583 the passport details are 279445124 The Driver License Number is GA 633903474 The address is 199 Ewald Shoal Apt. 449, Raegantown, NV 53302-2681 </w:t>
        <w:br/>
        <w:t xml:space="preserve"> </w:t>
      </w:r>
    </w:p>
    <w:p>
      <w:r>
        <w:t xml:space="preserve"> First &amp; Last Name Pamela Kelly &amp; email address is  Pamela_Kelly@GMAIL.COM the Phone Number is 3522832016 the passport details are 641229994 The Driver License Number is IL R786-2183-6879 The address is 2367 Labadie Parkway Suite 488, Lake Orlo, TN 14184-0462 </w:t>
        <w:br/>
        <w:t xml:space="preserve"> </w:t>
      </w:r>
    </w:p>
    <w:p>
      <w:r>
        <w:t xml:space="preserve"> First &amp; Last Name Edward Jackson &amp; email address is  Edward.Jackson@AOL.COM the Phone Number is 651-853-2010 the passport details are 601024852 The Driver License Number is ME 2250347 The address is 605 Imelda Corners, Wymanshire, IN 99176-1801 </w:t>
        <w:br/>
        <w:t xml:space="preserve"> </w:t>
      </w:r>
    </w:p>
    <w:p>
      <w:r>
        <w:t xml:space="preserve"> First &amp; Last Name Steven Nguyen &amp; email address is  StevenNguyen@GMAIL.COM the Phone Number is 317 630 6815 the passport details are 298990607 The Driver License Number is AZ L47719143 The address is 513 Florida Rapids, Bergstromview, MS 72464-1757 </w:t>
        <w:br/>
        <w:t xml:space="preserve"> </w:t>
      </w:r>
    </w:p>
    <w:p>
      <w:r>
        <w:t xml:space="preserve"> First &amp; Last Name Carol Davis &amp; email address is  CarolDavis@AOL.COM the Phone Number is 405 980 9151 the passport details are 415460674 The Driver License Number is OK V940352692 The address is 38885 Hane Cape, Lake Jeffreychester, MO 55592-9887 </w:t>
        <w:br/>
        <w:t xml:space="preserve"> </w:t>
      </w:r>
    </w:p>
    <w:p>
      <w:r>
        <w:t xml:space="preserve"> First &amp; Last Name Jennifer Gray &amp; email address is  JenniferGray@HOTMAIL.COM the Phone Number is 929-860-4754 the passport details are 234942043 The Driver License Number is OR 290124327 The address is 81037 O Keefe Turnpike Suite 996, Destinfort, DE 50391 </w:t>
        <w:br/>
        <w:t xml:space="preserve"> </w:t>
      </w:r>
    </w:p>
    <w:p>
      <w:r>
        <w:t xml:space="preserve"> First &amp; Last Name Alexis Green &amp; email address is  AlexisGreen@HOTMAIL.COM the Phone Number is 7697118016 the passport details are 732593254 The Driver License Number is ID TS206277D The address is 28050 Hills Route, South Anita, KY 56433-5232 </w:t>
        <w:br/>
        <w:t xml:space="preserve"> </w:t>
      </w:r>
    </w:p>
    <w:p>
      <w:r>
        <w:t xml:space="preserve"> First &amp; Last Name Ronald Flores &amp; email address is  Ronald_Flores@HOTMAIL.COM the Phone Number is 8053061283 the passport details are 401730309 The Driver License Number is NH 51FSO43643 The address is 6719 Hickle Plaza Apt. 686, New Lenoreshire, WY 18854-1622 </w:t>
        <w:br/>
        <w:t xml:space="preserve"> </w:t>
      </w:r>
    </w:p>
    <w:p>
      <w:r>
        <w:t xml:space="preserve"> First &amp; Last Name Stephen Taylor &amp; email address is  Stephen_Taylor@HOTMAIL.COM the Phone Number is 774 530 3135 the passport details are 333676169 The Driver License Number is RI 0835532 The address is 6988 Koepp Underpass, Chandlerville, MN 49610 </w:t>
        <w:br/>
        <w:t xml:space="preserve"> </w:t>
      </w:r>
    </w:p>
    <w:p>
      <w:r>
        <w:t xml:space="preserve"> First &amp; Last Name Amy Collins &amp; email address is  Amy_Collins@HOTMAIL.COM the Phone Number is 319 651 4396 the passport details are 261738662 The Driver License Number is RI 0835532 The address is 281 Gaylord Throughway, East Lenore, NY 27706 </w:t>
        <w:br/>
        <w:t xml:space="preserve"> </w:t>
      </w:r>
    </w:p>
    <w:p>
      <w:r>
        <w:t xml:space="preserve"> First &amp; Last Name Bryan Barnes &amp; email address is  BryanBarnes@HOTMAIL.COM the Phone Number is 7813407943 the passport details are 534906372 The Driver License Number is ID OB577564F The address is 2472 Stroman Haven Suite 169, Nadershire, OK 45251-3234 </w:t>
        <w:br/>
        <w:t xml:space="preserve"> </w:t>
      </w:r>
    </w:p>
    <w:p>
      <w:r>
        <w:t xml:space="preserve"> First &amp; Last Name Gabriel Rodriguez &amp; email address is  Gabriel_Rodriguez@HOTMAIL.COM the Phone Number is 208 589 8158 the passport details are 938266449 The Driver License Number is LA 008243661 The address is 78904 Edna Orchard Suite 555, West Kaylie, WV 72654-2171 </w:t>
        <w:br/>
        <w:t xml:space="preserve"> </w:t>
      </w:r>
    </w:p>
    <w:p>
      <w:r>
        <w:t xml:space="preserve"> First &amp; Last Name Deborah Turner &amp; email address is  Deborah.Turner@HOTMAIL.COM the Phone Number is 520-993-2714 the passport details are 571282799 The Driver License Number is VT 64278820 The address is 780 Beverly Cliffs Suite 552, South Trycia, NE 97407-3626 </w:t>
        <w:br/>
        <w:t xml:space="preserve"> </w:t>
      </w:r>
    </w:p>
    <w:p>
      <w:r>
        <w:t xml:space="preserve"> First &amp; Last Name Theresa Clark &amp; email address is  Theresa.Clark@HOTMAIL.COM the Phone Number is 409-436-2944 the passport details are 494951031 The Driver License Number is MS 603428765 The address is 7467 Dorothy Plaza Apt. 334, North Reba, CT 87640-9101 </w:t>
        <w:br/>
        <w:t xml:space="preserve"> </w:t>
      </w:r>
    </w:p>
    <w:p>
      <w:r>
        <w:t xml:space="preserve"> First &amp; Last Name Kimberly Scott &amp; email address is  Kimberly_Scott@HOTMAIL.COM the Phone Number is 984 125 3810 the passport details are 178993698 The Driver License Number is MI G 011 012 150 036 The address is 421 Callie Forks Apt. 557, Framiburgh, NV 38290 </w:t>
        <w:br/>
        <w:t xml:space="preserve"> </w:t>
      </w:r>
    </w:p>
    <w:p>
      <w:r>
        <w:t xml:space="preserve"> First &amp; Last Name Brian Brown &amp; email address is  Brian.Brown@HOTMAIL.COM the Phone Number is 8589956468 the passport details are 531396388 The Driver License Number is CA O7133864 The address is 25679 Terrance Coves Suite 295, Keshaunstad, CT 24481-8873 </w:t>
        <w:br/>
        <w:t xml:space="preserve"> </w:t>
      </w:r>
    </w:p>
    <w:p>
      <w:r>
        <w:t xml:space="preserve"> First &amp; Last Name Elizabeth Lopez &amp; email address is  ElizabethLopez@GMAIL.COM the Phone Number is 754 594 1991 the passport details are 820038965 The Driver License Number is SC 930467741 The address is 863 Lueilwitz Club Apt. 472, New Aileen, ID 75238-7537 </w:t>
        <w:br/>
        <w:t xml:space="preserve"> </w:t>
      </w:r>
    </w:p>
    <w:p>
      <w:r>
        <w:t xml:space="preserve"> First &amp; Last Name Elizabeth Allen &amp; email address is  ElizabethAllen@AOL.COM the Phone Number is 4197296587 the passport details are 999474926 The Driver License Number is WY 677320-535 The address is 783 Cayla Islands, Port Celineside, OH 61992-2265 </w:t>
        <w:br/>
        <w:t xml:space="preserve"> </w:t>
      </w:r>
    </w:p>
    <w:p>
      <w:r>
        <w:t xml:space="preserve"> First &amp; Last Name Anna Robinson &amp; email address is  Anna_Robinson@AOL.COM the Phone Number is 860 731 4371 the passport details are 304325961 The Driver License Number is WY 463626-992 The address is 281 Gaylord Throughway, East Lenore, NY 27706 </w:t>
        <w:br/>
        <w:t xml:space="preserve"> </w:t>
      </w:r>
    </w:p>
    <w:p>
      <w:r>
        <w:t xml:space="preserve"> First &amp; Last Name Rose Powell &amp; email address is  Rose.Powell@GMAIL.COM the Phone Number is 808 545 1636 the passport details are 901815414 The Driver License Number is MS 603428765 The address is 861 Friesen Heights Apt. 306, South Damarisburgh, KY 28804-5137 </w:t>
        <w:br/>
        <w:t xml:space="preserve"> </w:t>
      </w:r>
    </w:p>
    <w:p>
      <w:r>
        <w:t xml:space="preserve"> First &amp; Last Name Patrick Walker &amp; email address is  PatrickWalker@HOTMAIL.COM the Phone Number is 803 948 7364 the passport details are 654733133 The Driver License Number is NH 12DVM09471 The address is 78904 Edna Orchard Suite 555, West Kaylie, WV 72654-2171 </w:t>
        <w:br/>
        <w:t xml:space="preserve"> </w:t>
      </w:r>
    </w:p>
    <w:p>
      <w:r>
        <w:t xml:space="preserve"> First &amp; Last Name Kathryn Anderson &amp; email address is  KathrynAnderson@AOL.COM the Phone Number is 9711181933 the passport details are 938243115 The Driver License Number is ID TS206277D The address is 780 Beverly Cliffs Suite 552, South Trycia, NE 97407-3626 </w:t>
        <w:br/>
        <w:t xml:space="preserve"> </w:t>
      </w:r>
    </w:p>
    <w:p>
      <w:r>
        <w:t xml:space="preserve"> First &amp; Last Name Randy Morgan &amp; email address is  Randy.Morgan@HOTMAIL.COM the Phone Number is 626-114-6249 the passport details are 580244480 The Driver License Number is PA 19 854 179 The address is 76290 Will View Suite 472, East Porter, UT 63555 </w:t>
        <w:br/>
        <w:t xml:space="preserve"> </w:t>
      </w:r>
    </w:p>
    <w:p>
      <w:r>
        <w:t xml:space="preserve"> First &amp; Last Name Louis Lewis &amp; email address is  Louis_Lewis@GMAIL.COM the Phone Number is 661-290-8344 the passport details are 800960464 The Driver License Number is NV 7957443174 The address is 38885 Hane Cape, Lake Jeffreychester, MO 55592-9887 </w:t>
        <w:br/>
        <w:t xml:space="preserve"> </w:t>
      </w:r>
    </w:p>
    <w:p>
      <w:r>
        <w:t xml:space="preserve"> First &amp; Last Name Sara Harris &amp; email address is  Sara_Harris@HOTMAIL.COM the Phone Number is 4351447604 the passport details are 569571892 The Driver License Number is MA S64816372 The address is 9236 Considine Terrace Apt. 268, North Reinaberg, NH 98132 </w:t>
        <w:br/>
        <w:t xml:space="preserve"> </w:t>
      </w:r>
    </w:p>
    <w:p>
      <w:r>
        <w:t xml:space="preserve"> First &amp; Last Name Teresa Reed &amp; email address is  Teresa.Reed@GMAIL.COM the Phone Number is 360-175-6578 the passport details are 137295635 The Driver License Number is OK V940352692 The address is 25766 Gibson Glen, North Erahaven, WV 46365 </w:t>
        <w:br/>
        <w:t xml:space="preserve"> </w:t>
      </w:r>
    </w:p>
    <w:p>
      <w:r>
        <w:t xml:space="preserve"> First &amp; Last Name Susan Nguyen &amp; email address is  SusanNguyen@HOTMAIL.COM the Phone Number is 3179086728 the passport details are 790513548 The Driver License Number is NY 746 078 274 The address is 33407 Botsford Cape Suite 783, South Shanna, MI 46430 </w:t>
        <w:br/>
        <w:t xml:space="preserve"> </w:t>
      </w:r>
    </w:p>
    <w:p>
      <w:r>
        <w:t xml:space="preserve"> First &amp; Last Name Hannah Phillips &amp; email address is  HannahPhillips@GMAIL.COM the Phone Number is 918-446-7112 the passport details are 465851247 The Driver License Number is NH 12DVM09471 The address is 801 Graham Place Apt. 248, North Jeanie, AL 97973-6456 </w:t>
        <w:br/>
        <w:t xml:space="preserve"> </w:t>
      </w:r>
    </w:p>
    <w:p>
      <w:r>
        <w:t xml:space="preserve"> First &amp; Last Name Alexis Wilson &amp; email address is  AlexisWilson@HOTMAIL.COM the Phone Number is 463 116 3593 the passport details are 825510722 The Driver License Number is VA 881-23-0207 The address is 482 Luigi Ports Suite 472, Lynchborough, NH 79589 </w:t>
        <w:br/>
        <w:t xml:space="preserve"> </w:t>
      </w:r>
    </w:p>
    <w:p>
      <w:r>
        <w:t xml:space="preserve"> First &amp; Last Name Jennifer Walker &amp; email address is  JenniferWalker@AOL.COM the Phone Number is 609-945-2162 the passport details are 518943116 The Driver License Number is NH 12DVM09471 The address is 82796 Swaniawski Falls Suite 080, Liambury, MD 72440 </w:t>
        <w:br/>
        <w:t xml:space="preserve"> </w:t>
      </w:r>
    </w:p>
    <w:p>
      <w:r>
        <w:t xml:space="preserve"> First &amp; Last Name Denise Wright &amp; email address is  Denise_Wright@AOL.COM the Phone Number is 401 863 3341 the passport details are 327431389 The Driver License Number is SC 584155867 The address is 7467 Dorothy Plaza Apt. 334, North Reba, CT 87640-9101 </w:t>
        <w:br/>
        <w:t xml:space="preserve"> </w:t>
      </w:r>
    </w:p>
    <w:p>
      <w:r>
        <w:t xml:space="preserve"> First &amp; Last Name Mark Martin &amp; email address is  Mark_Martin@HOTMAIL.COM the Phone Number is 813 509 9958 the passport details are 334884582 The Driver License Number is ND GGY-01-1770 The address is 2367 Labadie Parkway Suite 488, Lake Orlo, TN 14184-0462 </w:t>
        <w:br/>
        <w:t xml:space="preserve"> </w:t>
      </w:r>
    </w:p>
    <w:p>
      <w:r>
        <w:t xml:space="preserve"> First &amp; Last Name Nicole Diaz &amp; email address is  NicoleDiaz@HOTMAIL.COM the Phone Number is 240 574 1328 the passport details are 445780847 The Driver License Number is NM 758003344 The address is 13587 Rolfson Place, Lake Marina, CT 99813-6770 </w:t>
        <w:br/>
        <w:t xml:space="preserve"> </w:t>
      </w:r>
    </w:p>
    <w:p>
      <w:r>
        <w:t xml:space="preserve"> First &amp; Last Name Bobby Torres &amp; email address is  BobbyTorres@AOL.COM the Phone Number is 720-184-8184 the passport details are 657394630 The Driver License Number is CT 832479798 The address is 4366 Dietrich Bridge Suite 214, New Leoneborough, IA 43419 </w:t>
        <w:br/>
        <w:t xml:space="preserve"> </w:t>
      </w:r>
    </w:p>
    <w:p>
      <w:r>
        <w:t xml:space="preserve"> First &amp; Last Name Nicholas Powell &amp; email address is  NicholasPowell@AOL.COM the Phone Number is 8481238886 the passport details are 832351459 The Driver License Number is MS 816804620 The address is 663 Bogan Stravenue, Douglasside, CA 64504 </w:t>
        <w:br/>
        <w:t xml:space="preserve"> </w:t>
      </w:r>
    </w:p>
    <w:p>
      <w:r>
        <w:t xml:space="preserve"> First &amp; Last Name Shirley Wilson &amp; email address is  Shirley_Wilson@HOTMAIL.COM the Phone Number is 330 653 8070 the passport details are 946113513 The Driver License Number is SC 584155867 The address is 919 Brooklyn Mission, Port Marahaven, CO 14446-0510 </w:t>
        <w:br/>
        <w:t xml:space="preserve"> </w:t>
      </w:r>
    </w:p>
    <w:p>
      <w:r>
        <w:t xml:space="preserve"> First &amp; Last Name Debra White &amp; email address is  Debra.White@HOTMAIL.COM the Phone Number is 631 820 5422 the passport details are 901369627 The Driver License Number is HI H21918479 The address is 67487 Trever Mount, Winifredburgh, NY 12535-6985 </w:t>
        <w:br/>
        <w:t xml:space="preserve"> </w:t>
      </w:r>
    </w:p>
    <w:p>
      <w:r>
        <w:t xml:space="preserve"> First &amp; Last Name Kelly Mitchell &amp; email address is  Kelly.Mitchell@HOTMAIL.COM the Phone Number is 601 670 9201 the passport details are 198445145 The Driver License Number is WY 677320-535 The address is 359 Cathryn Mountain, West Kaylinchester, AR 35693 </w:t>
        <w:br/>
        <w:t xml:space="preserve"> </w:t>
      </w:r>
    </w:p>
    <w:p>
      <w:r>
        <w:t xml:space="preserve"> First &amp; Last Name Evelyn Wood &amp; email address is  EvelynWood@HOTMAIL.COM the Phone Number is 929 980 6904 the passport details are 420207484 The Driver License Number is NE G54814984 The address is 67100 Maurine Passage, Sauerchester, ID 86995-3695 </w:t>
        <w:br/>
        <w:t xml:space="preserve"> </w:t>
      </w:r>
    </w:p>
    <w:p>
      <w:r>
        <w:t xml:space="preserve"> First &amp; Last Name Gloria Rodriguez &amp; email address is  Gloria_Rodriguez@GMAIL.COM the Phone Number is 219-402-3173 the passport details are 536273538 The Driver License Number is IN 3300-03-0152 The address is 78999 Legros Fall Suite 245, Rolfsonmouth, SD 94274-4512 </w:t>
        <w:br/>
        <w:t xml:space="preserve"> </w:t>
      </w:r>
    </w:p>
    <w:p>
      <w:r>
        <w:t xml:space="preserve"> First &amp; Last Name David Parker &amp; email address is  David_Parker@AOL.COM the Phone Number is 712-734-3517 the passport details are 465183204 The Driver License Number is VA 881-23-0207 The address is 23924 Walker Parkways, Mariloushire, MI 45137 </w:t>
        <w:br/>
        <w:t xml:space="preserve"> </w:t>
      </w:r>
    </w:p>
    <w:p>
      <w:r>
        <w:t xml:space="preserve"> First &amp; Last Name Russell Cox &amp; email address is  Russell.Cox@HOTMAIL.COM the Phone Number is 573-279-5218 the passport details are 249957461 The Driver License Number is MD J-148-230-988-115 The address is 6841 Morissette Row, Port Berry, MI 68288-3002 </w:t>
        <w:br/>
        <w:t xml:space="preserve"> </w:t>
      </w:r>
    </w:p>
    <w:p>
      <w:r>
        <w:t xml:space="preserve"> First &amp; Last Name Terry Adams &amp; email address is  TerryAdams@HOTMAIL.COM the Phone Number is 564 554 4482 the passport details are 807604778 The Driver License Number is MS 872366468 The address is 82796 Swaniawski Falls Suite 080, Liambury, MD 72440 </w:t>
        <w:br/>
        <w:t xml:space="preserve"> </w:t>
      </w:r>
    </w:p>
    <w:p>
      <w:r>
        <w:t xml:space="preserve"> First &amp; Last Name Roy Garcia &amp; email address is  Roy.Garcia@HOTMAIL.COM the Phone Number is 7345735603 the passport details are 455335926 The Driver License Number is ME 0881013 The address is 707 Hackett Drive, North Monicaton, MS 26130 </w:t>
        <w:br/>
        <w:t xml:space="preserve"> </w:t>
      </w:r>
    </w:p>
    <w:p>
      <w:r>
        <w:t xml:space="preserve"> First &amp; Last Name Evelyn Lewis &amp; email address is  Evelyn_Lewis@HOTMAIL.COM the Phone Number is 6011575538 the passport details are 180043604 The Driver License Number is TN 863074980 The address is 25679 Terrance Coves Suite 295, Keshaunstad, CT 24481-8873 </w:t>
        <w:br/>
        <w:t xml:space="preserve"> </w:t>
      </w:r>
    </w:p>
    <w:p>
      <w:r>
        <w:t xml:space="preserve"> First &amp; Last Name Amanda Anderson &amp; email address is  Amanda.Anderson@HOTMAIL.COM the Phone Number is 9855672258 the passport details are 312212859 The Driver License Number is AK 3557947 The address is 704 Will Manor Suite 373, South Zack, ME 81234 </w:t>
        <w:br/>
        <w:t xml:space="preserve"> </w:t>
      </w:r>
    </w:p>
    <w:p>
      <w:r>
        <w:t xml:space="preserve"> First &amp; Last Name Nicholas Reed &amp; email address is  Nicholas.Reed@GMAIL.COM the Phone Number is 219 278 1513 the passport details are 569508564 The Driver License Number is WV 5333660 The address is 9236 Considine Terrace Apt. 268, North Reinaberg, NH 98132 </w:t>
        <w:br/>
        <w:t xml:space="preserve"> </w:t>
      </w:r>
    </w:p>
    <w:p>
      <w:r>
        <w:t xml:space="preserve"> First &amp; Last Name Diana Robinson &amp; email address is  DianaRobinson@AOL.COM the Phone Number is 4194093409 the passport details are 764363441 The Driver License Number is MN R688630802897 The address is 919 Brooklyn Mission, Port Marahaven, CO 14446-0510 </w:t>
        <w:br/>
        <w:t xml:space="preserve"> </w:t>
      </w:r>
    </w:p>
    <w:p>
      <w:r>
        <w:t xml:space="preserve"> First &amp; Last Name Gregory Stewart &amp; email address is  GregoryStewart@AOL.COM the Phone Number is 380-785-6585 the passport details are 576817071 The Driver License Number is NC 239990037991 The address is 801 Graham Place Apt. 248, North Jeanie, AL 97973-6456 </w:t>
        <w:br/>
        <w:t xml:space="preserve"> </w:t>
      </w:r>
    </w:p>
    <w:p>
      <w:r>
        <w:t xml:space="preserve"> First &amp; Last Name Donald Ortiz &amp; email address is  Donald_Ortiz@HOTMAIL.COM the Phone Number is 530-730-5089 the passport details are 225329301 The Driver License Number is TX 34973134 The address is 5865 McLaughlin Mount Apt. 730, Sanfordland, MA 03811 </w:t>
        <w:br/>
        <w:t xml:space="preserve"> </w:t>
      </w:r>
    </w:p>
    <w:p>
      <w:r>
        <w:t xml:space="preserve"> First &amp; Last Name Ruth Johnson &amp; email address is  Ruth.Johnson@HOTMAIL.COM the Phone Number is 443 214 2992 the passport details are 708016579 The Driver License Number is NE G54814984 The address is 39131 Krystal Road, Boyerfort, NC 23394 </w:t>
        <w:br/>
        <w:t xml:space="preserve"> </w:t>
      </w:r>
    </w:p>
    <w:p>
      <w:r>
        <w:t xml:space="preserve"> First &amp; Last Name Benjamin Ross &amp; email address is  Benjamin.Ross@HOTMAIL.COM the Phone Number is 308-967-4250 the passport details are 418720930 The Driver License Number is MI O 019 406 151 468 The address is 2708 Amaya Circle, Port Mose, NC 57067 </w:t>
        <w:br/>
        <w:t xml:space="preserve"> </w:t>
      </w:r>
    </w:p>
    <w:p>
      <w:r>
        <w:t xml:space="preserve"> First &amp; Last Name Catherine Clark &amp; email address is  CatherineClark@HOTMAIL.COM the Phone Number is 220 308 5037 the passport details are 997000288 The Driver License Number is SC 930467741 The address is 296 Wehner Branch, Gutkowskibury, OK 52509 </w:t>
        <w:br/>
        <w:t xml:space="preserve"> </w:t>
      </w:r>
    </w:p>
    <w:p>
      <w:r>
        <w:t xml:space="preserve"> First &amp; Last Name William Morales &amp; email address is  William_Morales@HOTMAIL.COM the Phone Number is 254 302 8411 the passport details are 488268352 The Driver License Number is KS K87-07-4639 The address is 2927 Shields Ville, Rhettborough, NJ 53889 </w:t>
        <w:br/>
        <w:t xml:space="preserve"> </w:t>
      </w:r>
    </w:p>
    <w:p>
      <w:r>
        <w:t xml:space="preserve"> First &amp; Last Name Keith Baker &amp; email address is  Keith_Baker@AOL.COM the Phone Number is 346-492-8007 the passport details are 299283149 The Driver License Number is OK V940352692 The address is 39131 Krystal Road, Boyerfort, NC 23394 </w:t>
        <w:br/>
        <w:t xml:space="preserve"> </w:t>
      </w:r>
    </w:p>
    <w:p>
      <w:r>
        <w:t xml:space="preserve"> First &amp; Last Name Bobby Wilson &amp; email address is  Bobby_Wilson@GMAIL.COM the Phone Number is 702-915-7427 the passport details are 577826336 The Driver License Number is WA ZLWPYUU00805 The address is 863 Lueilwitz Club Apt. 472, New Aileen, ID 75238-7537 </w:t>
        <w:br/>
        <w:t xml:space="preserve"> </w:t>
      </w:r>
    </w:p>
    <w:p>
      <w:r>
        <w:t xml:space="preserve"> First &amp; Last Name Jessica Flores &amp; email address is  Jessica_Flores@HOTMAIL.COM the Phone Number is 682 189 2803 the passport details are 892692530 The Driver License Number is MT 6740212305080 The address is 5570 Parisian Point, West Roberta, AK 29849-1154 </w:t>
        <w:br/>
        <w:t xml:space="preserve"> </w:t>
      </w:r>
    </w:p>
    <w:p>
      <w:r>
        <w:t xml:space="preserve"> First &amp; Last Name Stephen Barnes &amp; email address is  Stephen_Barnes@AOL.COM the Phone Number is 408 745 1057 the passport details are 518090356 The Driver License Number is AR 907337748 The address is 7467 Dorothy Plaza Apt. 334, North Reba, CT 87640-9101 </w:t>
        <w:br/>
        <w:t xml:space="preserve"> </w:t>
      </w:r>
    </w:p>
    <w:p>
      <w:r>
        <w:t xml:space="preserve"> First &amp; Last Name Edward Barnes &amp; email address is  EdwardBarnes@GMAIL.COM the Phone Number is 325 484 6426 the passport details are 449079524 The Driver License Number is CA L8880908 The address is 7342 Lulu Club, Rosettafort, MD 86819 </w:t>
        <w:br/>
        <w:t xml:space="preserve"> </w:t>
      </w:r>
    </w:p>
    <w:p>
      <w:r>
        <w:t xml:space="preserve"> First &amp; Last Name Kyle Parker &amp; email address is  Kyle_Parker@AOL.COM the Phone Number is 937-240-5739 the passport details are 673266936 The Driver License Number is TX 34973134 The address is 5783 Cole Corners Apt. 833, Bradyside, OR 18894-6666 </w:t>
        <w:br/>
        <w:t xml:space="preserve"> </w:t>
      </w:r>
    </w:p>
    <w:p>
      <w:r>
        <w:t xml:space="preserve"> First &amp; Last Name Denise Powell &amp; email address is  DenisePowell@HOTMAIL.COM the Phone Number is 304-627-3566 the passport details are 179103425 The Driver License Number is AZ L47719143 The address is 30526 Hudson Passage Apt. 141, East Adah, HI 39055 </w:t>
        <w:br/>
        <w:t xml:space="preserve"> </w:t>
      </w:r>
    </w:p>
    <w:p>
      <w:r>
        <w:t xml:space="preserve"> First &amp; Last Name James Perez &amp; email address is  James_Perez@GMAIL.COM the Phone Number is 406-516-8715 the passport details are 564981626 The Driver License Number is LA 002199672 The address is 1978 Dudley Ports Suite 931, North Alexandroside, WY 07483-9389 </w:t>
        <w:br/>
        <w:t xml:space="preserve"> </w:t>
      </w:r>
    </w:p>
    <w:p>
      <w:r>
        <w:t xml:space="preserve"> First &amp; Last Name Julie Hernandez &amp; email address is  Julie_Hernandez@AOL.COM the Phone Number is 6015644435 the passport details are 553260950 The Driver License Number is LA 002199672 The address is 646 Romaine Rest Apt. 862, West Orvilleborough, MO 50092 </w:t>
        <w:br/>
        <w:t xml:space="preserve"> </w:t>
      </w:r>
    </w:p>
    <w:p>
      <w:r>
        <w:t xml:space="preserve"> First &amp; Last Name Michael Miller &amp; email address is  Michael.Miller@HOTMAIL.COM the Phone Number is 7323713714 the passport details are 281498054 The Driver License Number is CT 104413706 The address is 6988 Koepp Underpass, Chandlerville, MN 49610 </w:t>
        <w:br/>
        <w:t xml:space="preserve"> </w:t>
      </w:r>
    </w:p>
    <w:p>
      <w:r>
        <w:t xml:space="preserve"> First &amp; Last Name Pamela Cruz &amp; email address is  Pamela_Cruz@GMAIL.COM the Phone Number is 217-669-4290 the passport details are 808156592 The Driver License Number is MN X838786368395 The address is 8113 Rempel Isle, New Winnifred, WA 24477-4456 </w:t>
        <w:br/>
        <w:t xml:space="preserve"> </w:t>
      </w:r>
    </w:p>
    <w:p>
      <w:r>
        <w:t xml:space="preserve"> First &amp; Last Name Alexander White &amp; email address is  AlexanderWhite@HOTMAIL.COM the Phone Number is 3177931019 the passport details are 132000116 The Driver License Number is NJ S1154 08467 40207 The address is 76290 Will View Suite 472, East Porter, UT 63555 </w:t>
        <w:br/>
        <w:t xml:space="preserve"> </w:t>
      </w:r>
    </w:p>
    <w:p>
      <w:r>
        <w:t xml:space="preserve"> First &amp; Last Name William Ramirez &amp; email address is  William_Ramirez@HOTMAIL.COM the Phone Number is 8125057796 the passport details are 277877649 The Driver License Number is MD J-148-230-988-115 The address is 83713 Beahan Tunnel, Geoton, PA 91383 </w:t>
        <w:br/>
        <w:t xml:space="preserve"> </w:t>
      </w:r>
    </w:p>
    <w:p>
      <w:r>
        <w:t xml:space="preserve"> First &amp; Last Name Philip Roberts &amp; email address is  Philip.Roberts@GMAIL.COM the Phone Number is 9032755450 the passport details are 528598424 The Driver License Number is ND GGY-01-1770 The address is 438 Glover Streets Suite 868, North Tyreeburgh, CA 78871 </w:t>
        <w:br/>
        <w:t xml:space="preserve"> </w:t>
      </w:r>
    </w:p>
    <w:p>
      <w:r>
        <w:t xml:space="preserve"> First &amp; Last Name Bryan Parker &amp; email address is  BryanParker@HOTMAIL.COM the Phone Number is 360 827 4347 the passport details are 583238822 The Driver License Number is RI 0835532 The address is 38618 Chelsea Harbors Suite 698, Michelleville, CA 09887 </w:t>
        <w:br/>
        <w:t xml:space="preserve"> </w:t>
      </w:r>
    </w:p>
    <w:p>
      <w:r>
        <w:t xml:space="preserve"> First &amp; Last Name Cynthia Mitchell &amp; email address is  Cynthia.Mitchell@GMAIL.COM the Phone Number is 2296293300 the passport details are 262084321 The Driver License Number is WI V7490802626385 The address is 3470 Juwan Lights, Schuppefurt, WI 85841 </w:t>
        <w:br/>
        <w:t xml:space="preserve"> </w:t>
      </w:r>
    </w:p>
    <w:p>
      <w:r>
        <w:t xml:space="preserve"> First &amp; Last Name Eugene James &amp; email address is  Eugene_James@AOL.COM the Phone Number is 225-870-2053 the passport details are 872081223 The Driver License Number is KY R12-926-110 The address is 1182 Wyman Mountain, East Kaela, DE 94609 </w:t>
        <w:br/>
        <w:t xml:space="preserve"> </w:t>
      </w:r>
    </w:p>
    <w:p>
      <w:r>
        <w:t xml:space="preserve"> First &amp; Last Name Eric Smith &amp; email address is  EricSmith@HOTMAIL.COM the Phone Number is 8104061704 the passport details are 148898901 The Driver License Number is ND IGP-81-1700 The address is 7342 Lulu Club, Rosettafort, MD 86819 </w:t>
        <w:br/>
        <w:t xml:space="preserve"> </w:t>
      </w:r>
    </w:p>
    <w:p>
      <w:r>
        <w:t xml:space="preserve"> First &amp; Last Name Nancy Lee &amp; email address is  Nancy.Lee@AOL.COM the Phone Number is 239 554 3981 the passport details are 796332839 The Driver License Number is MA S28701824 The address is 16693 Mertz Ridges, Port Dominicside, NV 59404 </w:t>
        <w:br/>
        <w:t xml:space="preserve"> </w:t>
      </w:r>
    </w:p>
    <w:p>
      <w:r>
        <w:t xml:space="preserve"> First &amp; Last Name Walter Gutierrez &amp; email address is  WalterGutierrez@GMAIL.COM the Phone Number is 442-283-5460 the passport details are 594519286 The Driver License Number is KY Y12-418-143 The address is 460 Blanca Land, Lake Laurenceland, IA 32783-0807 </w:t>
        <w:br/>
        <w:t xml:space="preserve"> </w:t>
      </w:r>
    </w:p>
    <w:p>
      <w:r>
        <w:t xml:space="preserve"> First &amp; Last Name Judy Roberts &amp; email address is  JudyRoberts@HOTMAIL.COM the Phone Number is 774 251 4466 the passport details are 354915942 The Driver License Number is SC 944677497 The address is 4986 West Plains, Port Josephine, AZ 18206-1423 </w:t>
        <w:br/>
        <w:t xml:space="preserve"> </w:t>
      </w:r>
    </w:p>
    <w:p>
      <w:r>
        <w:t xml:space="preserve"> First &amp; Last Name Christina Sanchez &amp; email address is  ChristinaSanchez@HOTMAIL.COM the Phone Number is 731-815-6481 the passport details are 537801987 The Driver License Number is NH 51FSO43643 The address is 25679 Terrance Coves Suite 295, Keshaunstad, CT 24481-8873 </w:t>
        <w:br/>
        <w:t xml:space="preserve"> </w:t>
      </w:r>
    </w:p>
    <w:p>
      <w:r>
        <w:t xml:space="preserve"> First &amp; Last Name Teresa Foster &amp; email address is  TeresaFoster@HOTMAIL.COM the Phone Number is 609 702 3448 the passport details are 747879468 The Driver License Number is IA 644BQ9124 The address is 896 Carmelo Hill, Brownfort, SC 86532-8248 </w:t>
        <w:br/>
        <w:t xml:space="preserve"> </w:t>
      </w:r>
    </w:p>
    <w:p>
      <w:r>
        <w:t xml:space="preserve"> First &amp; Last Name Eugene Hill &amp; email address is  Eugene.Hill@AOL.COM the Phone Number is 984 456 3528 the passport details are 405297416 The Driver License Number is CA G5298610 The address is 28050 Hills Route, South Anita, KY 56433-5232 </w:t>
        <w:br/>
        <w:t xml:space="preserve"> </w:t>
      </w:r>
    </w:p>
    <w:p>
      <w:r>
        <w:t xml:space="preserve"> First &amp; Last Name Mary Garcia &amp; email address is  MaryGarcia@HOTMAIL.COM the Phone Number is 540-396-8901 the passport details are 941759012 The Driver License Number is MD M-293-665-160-591 The address is 340 Upton Turnpike, Brekkestad, CO 48214-7753 </w:t>
        <w:br/>
        <w:t xml:space="preserve"> </w:t>
      </w:r>
    </w:p>
    <w:p>
      <w:r>
        <w:t xml:space="preserve"> First &amp; Last Name Sophia Ward &amp; email address is  Sophia.Ward@AOL.COM the Phone Number is 9317022873 the passport details are 965661428 The Driver License Number is OR 290124327 The address is 33039 Fadel Estate Apt. 020, Spencerfort, WI 79657-5443 </w:t>
        <w:br/>
        <w:t xml:space="preserve"> </w:t>
      </w:r>
    </w:p>
    <w:p>
      <w:r>
        <w:t xml:space="preserve"> First &amp; Last Name Randy Campbell &amp; email address is  Randy.Campbell@GMAIL.COM the Phone Number is 786 600 2220 the passport details are 625131416 The Driver License Number is DE 5571146 The address is 1298 Farrell Mountains Suite 388, Nienowfort, LA 17095 </w:t>
        <w:br/>
        <w:t xml:space="preserve"> </w:t>
      </w:r>
    </w:p>
    <w:p>
      <w:r>
        <w:t xml:space="preserve"> First &amp; Last Name Abigail Howard &amp; email address is  Abigail.Howard@HOTMAIL.COM the Phone Number is 906-280-4080 the passport details are 216852676 The Driver License Number is TX 21746385 The address is 8819 Jeremie Hollow Apt. 978, Schulistville, CO 20819 </w:t>
        <w:br/>
        <w:t xml:space="preserve"> </w:t>
      </w:r>
    </w:p>
    <w:p>
      <w:r>
        <w:t xml:space="preserve"> First &amp; Last Name Victoria Hall &amp; email address is  Victoria.Hall@HOTMAIL.COM the Phone Number is 458 412 4219 the passport details are 668909868 The Driver License Number is SD 15558131 The address is 957 Joannie Way, Baumbachbury, AK 31877-4373 </w:t>
        <w:br/>
        <w:t xml:space="preserve"> </w:t>
      </w:r>
    </w:p>
    <w:p>
      <w:r>
        <w:t xml:space="preserve"> First &amp; Last Name Melissa Bennett &amp; email address is  Melissa.Bennett@GMAIL.COM the Phone Number is 310 810 8687 the passport details are 214633857 The Driver License Number is IA 592AF3431 The address is 202 Leora Port Apt. 652, New Ervin, MO 09784 </w:t>
        <w:br/>
        <w:t xml:space="preserve"> </w:t>
      </w:r>
    </w:p>
    <w:p>
      <w:r>
        <w:t xml:space="preserve"> First &amp; Last Name Laura Flores &amp; email address is  Laura.Flores@AOL.COM the Phone Number is 9856559651 the passport details are 618517480 The Driver License Number is MN R688630802897 The address is 2472 Stroman Haven Suite 169, Nadershire, OK 45251-3234 </w:t>
        <w:br/>
        <w:t xml:space="preserve"> </w:t>
      </w:r>
    </w:p>
    <w:p>
      <w:r>
        <w:t xml:space="preserve"> First &amp; Last Name Jeremy Peterson &amp; email address is  JeremyPeterson@GMAIL.COM the Phone Number is 318 960 8177 the passport details are 705368112 The Driver License Number is AL 9985901 The address is 989 Jaycee Alley Suite 200, Port Henrietteton, KS 03416 </w:t>
        <w:br/>
        <w:t xml:space="preserve"> </w:t>
      </w:r>
    </w:p>
    <w:p>
      <w:r>
        <w:t xml:space="preserve"> First &amp; Last Name Andrea Ward &amp; email address is  Andrea_Ward@GMAIL.COM the Phone Number is 561 377 3570 the passport details are 141954459 The Driver License Number is SC 930467741 The address is 23924 Walker Parkways, Mariloushire, MI 45137 </w:t>
        <w:br/>
        <w:t xml:space="preserve"> </w:t>
      </w:r>
    </w:p>
    <w:p>
      <w:r>
        <w:t xml:space="preserve"> First &amp; Last Name Marilyn Martin &amp; email address is  Marilyn.Martin@HOTMAIL.COM the Phone Number is 7184916901 the passport details are 515772002 The Driver License Number is MO T589244673 The address is 418 Robel Ville Suite 787, Port Lucasside, UT 14653-6177 </w:t>
        <w:br/>
        <w:t xml:space="preserve"> </w:t>
      </w:r>
    </w:p>
    <w:p>
      <w:r>
        <w:t xml:space="preserve"> First &amp; Last Name Carol Sullivan &amp; email address is  Carol_Sullivan@GMAIL.COM the Phone Number is 916 139 2918 the passport details are 181032686 The Driver License Number is NY 669 190 967 The address is 67554 Wuckert Hills, Rosenbaumfurt, KY 42596 </w:t>
        <w:br/>
        <w:t xml:space="preserve"> </w:t>
      </w:r>
    </w:p>
    <w:p>
      <w:r>
        <w:t xml:space="preserve"> First &amp; Last Name Natalie Powell &amp; email address is  Natalie_Powell@HOTMAIL.COM the Phone Number is 425-787-4050 the passport details are 776114326 The Driver License Number is KY R12-926-110 The address is 85153 Marlon Trail Suite 859, West Cleora, NM 23307-6990 </w:t>
        <w:br/>
        <w:t xml:space="preserve"> </w:t>
      </w:r>
    </w:p>
    <w:p>
      <w:r>
        <w:t xml:space="preserve"> First &amp; Last Name Sara Martinez &amp; email address is  SaraMartinez@HOTMAIL.COM the Phone Number is 432 145 9437 the passport details are 379109589 The Driver License Number is ID OB577564F The address is 6988 Koepp Underpass, Chandlerville, MN 49610 </w:t>
        <w:br/>
        <w:t xml:space="preserve"> </w:t>
      </w:r>
    </w:p>
    <w:p>
      <w:r>
        <w:t xml:space="preserve"> First &amp; Last Name Elizabeth Hall &amp; email address is  Elizabeth.Hall@HOTMAIL.COM the Phone Number is 586 449 5623 the passport details are 286046766 The Driver License Number is PA 67 376 891 The address is 63598 Prosacco Points Suite 071, West Cletaview, TX 66704-6143 </w:t>
        <w:br/>
        <w:t xml:space="preserve"> </w:t>
      </w:r>
    </w:p>
    <w:p>
      <w:r>
        <w:t xml:space="preserve"> First &amp; Last Name Brandon Nguyen &amp; email address is  BrandonNguyen@AOL.COM the Phone Number is 858 428 8356 the passport details are 884043848 The Driver License Number is FL I614-197-61-993-1 The address is 1087 Jermaine Roads Apt. 979, Beahanborough, CO 58586 </w:t>
        <w:br/>
        <w:t xml:space="preserve"> </w:t>
      </w:r>
    </w:p>
    <w:p>
      <w:r>
        <w:t xml:space="preserve"> First &amp; Last Name Diana Smith &amp; email address is  Diana_Smith@AOL.COM the Phone Number is 616 997 3333 the passport details are 538769339 The Driver License Number is MO 420661892 The address is 83713 Beahan Tunnel, Geoton, PA 91383 </w:t>
        <w:br/>
        <w:t xml:space="preserve"> </w:t>
      </w:r>
    </w:p>
    <w:p>
      <w:r>
        <w:t xml:space="preserve"> First &amp; Last Name Dorothy Rodriguez &amp; email address is  DorothyRodriguez@HOTMAIL.COM the Phone Number is 607 870 4615 the passport details are 680070323 The Driver License Number is NH 51FSO43643 The address is 34402 Peyton Bridge Suite 825, Katarinashire, NC 64688 </w:t>
        <w:br/>
        <w:t xml:space="preserve"> </w:t>
      </w:r>
    </w:p>
    <w:p>
      <w:r>
        <w:t xml:space="preserve"> First &amp; Last Name Samuel Morris &amp; email address is  SamuelMorris@GMAIL.COM the Phone Number is 406-739-6094 the passport details are 443620428 The Driver License Number is NY 746 078 274 The address is 780 Beverly Cliffs Suite 552, South Trycia, NE 97407-3626 </w:t>
        <w:br/>
        <w:t xml:space="preserve"> </w:t>
      </w:r>
    </w:p>
    <w:p>
      <w:r>
        <w:t xml:space="preserve"> First &amp; Last Name Peter Martin &amp; email address is  Peter.Martin@HOTMAIL.COM the Phone Number is 651 549 7152 the passport details are 396546980 The Driver License Number is IA 592AF3431 The address is 25679 Terrance Coves Suite 295, Keshaunstad, CT 24481-8873 </w:t>
        <w:br/>
        <w:t xml:space="preserve"> </w:t>
      </w:r>
    </w:p>
    <w:p>
      <w:r>
        <w:t xml:space="preserve"> First &amp; Last Name Jonathan Anderson &amp; email address is  Jonathan_Anderson@AOL.COM the Phone Number is 405 558 3707 the passport details are 558771639 The Driver License Number is HI H72201730 The address is 5570 Parisian Point, West Roberta, AK 29849-1154 </w:t>
        <w:br/>
        <w:t xml:space="preserve"> </w:t>
      </w:r>
    </w:p>
    <w:p>
      <w:r>
        <w:t xml:space="preserve"> First &amp; Last Name Dorothy Ross &amp; email address is  Dorothy.Ross@HOTMAIL.COM the Phone Number is 731 810 6294 the passport details are 579359389 The Driver License Number is MD P-694-659-293-543 The address is 2367 Labadie Parkway Suite 488, Lake Orlo, TN 14184-0462 </w:t>
        <w:br/>
        <w:t xml:space="preserve"> </w:t>
      </w:r>
    </w:p>
    <w:p>
      <w:r>
        <w:t xml:space="preserve"> First &amp; Last Name Maria Murphy &amp; email address is  Maria.Murphy@AOL.COM the Phone Number is 531 213 6490 the passport details are 978800639 The Driver License Number is KS K36-50-3831 The address is 263 Antonio Plains, Sydnieburgh, KS 60820 </w:t>
        <w:br/>
        <w:t xml:space="preserve"> </w:t>
      </w:r>
    </w:p>
    <w:p>
      <w:r>
        <w:t xml:space="preserve"> First &amp; Last Name Ethan Reyes &amp; email address is  EthanReyes@HOTMAIL.COM the Phone Number is 3167977493 the passport details are 642243970 The Driver License Number is ND GGY-01-1770 The address is 28050 Hills Route, South Anita, KY 56433-5232 </w:t>
        <w:br/>
        <w:t xml:space="preserve"> </w:t>
      </w:r>
    </w:p>
    <w:p>
      <w:r>
        <w:t xml:space="preserve"> First &amp; Last Name Christian Jenkins &amp; email address is  Christian.Jenkins@HOTMAIL.COM the Phone Number is 5158381795 the passport details are 186284848 The Driver License Number is SC 584155867 The address is 95409 Reid Stravenue Apt. 214, New Imastad, OR 15980 </w:t>
        <w:br/>
        <w:t xml:space="preserve"> </w:t>
      </w:r>
    </w:p>
    <w:p>
      <w:r>
        <w:t xml:space="preserve"> First &amp; Last Name Marilyn Garcia &amp; email address is  Marilyn_Garcia@HOTMAIL.COM the Phone Number is 772-831-6272 the passport details are 988334133 The Driver License Number is GA 195940886 The address is 5865 McLaughlin Mount Apt. 730, Sanfordland, MA 03811 </w:t>
        <w:br/>
        <w:t xml:space="preserve"> </w:t>
      </w:r>
    </w:p>
    <w:p>
      <w:r>
        <w:t xml:space="preserve"> First &amp; Last Name Lawrence Thompson &amp; email address is  Lawrence.Thompson@HOTMAIL.COM the Phone Number is 262-793-5034 the passport details are 611317691 The Driver License Number is MT 5898044968335 The address is 11545 Mosciski Viaduct Apt. 941, South Lucindahaven, RI 52180 </w:t>
        <w:br/>
        <w:t xml:space="preserve"> </w:t>
      </w:r>
    </w:p>
    <w:p>
      <w:r>
        <w:t xml:space="preserve"> First &amp; Last Name Adam Hall &amp; email address is  Adam_Hall@HOTMAIL.COM the Phone Number is 575 192 7043 the passport details are 524485393 The Driver License Number is PA 19 854 179 The address is 5037 Reynolds Grove Suite 981, West Lianamouth, NJ 30646 </w:t>
        <w:br/>
        <w:t xml:space="preserve"> </w:t>
      </w:r>
    </w:p>
    <w:p>
      <w:r>
        <w:t xml:space="preserve"> First &amp; Last Name Brandon Cook &amp; email address is  Brandon_Cook@AOL.COM the Phone Number is 806-814-8900 the passport details are 521007716 The Driver License Number is NM 758003344 The address is 5278 Gleichner Streets Suite 674, Lake Lisette, LA 26361-2649 </w:t>
        <w:br/>
        <w:t xml:space="preserve"> </w:t>
      </w:r>
    </w:p>
    <w:p>
      <w:r>
        <w:t xml:space="preserve"> First &amp; Last Name Peter Robinson &amp; email address is  PeterRobinson@HOTMAIL.COM the Phone Number is 5178696347 the passport details are 650810641 The Driver License Number is MD P-694-659-293-543 The address is 460 Blanca Land, Lake Laurenceland, IA 32783-0807 </w:t>
        <w:br/>
        <w:t xml:space="preserve"> </w:t>
      </w:r>
    </w:p>
    <w:p>
      <w:r>
        <w:t xml:space="preserve"> First &amp; Last Name Ralph Clark &amp; email address is  RalphClark@GMAIL.COM the Phone Number is 435 390 8941 the passport details are 612168311 The Driver License Number is NM 758003344 The address is 3470 Juwan Lights, Schuppefurt, WI 85841 </w:t>
        <w:br/>
        <w:t xml:space="preserve"> </w:t>
      </w:r>
    </w:p>
    <w:p>
      <w:r>
        <w:t xml:space="preserve"> First &amp; Last Name Ruth Brown &amp; email address is  Ruth.Brown@HOTMAIL.COM the Phone Number is 863-569-4273 the passport details are 851269845 The Driver License Number is KY G43-689-102 The address is 605 Imelda Corners, Wymanshire, IN 99176-1801 </w:t>
        <w:br/>
        <w:t xml:space="preserve"> </w:t>
      </w:r>
    </w:p>
    <w:p>
      <w:r>
        <w:t xml:space="preserve"> First &amp; Last Name Joan Nelson &amp; email address is  Joan.Nelson@HOTMAIL.COM the Phone Number is 773 347 9548 the passport details are 331579683 The Driver License Number is CO 74-395-9425 The address is 438 Glover Streets Suite 868, North Tyreeburgh, CA 78871 </w:t>
        <w:br/>
        <w:t xml:space="preserve"> </w:t>
      </w:r>
    </w:p>
    <w:p>
      <w:r>
        <w:t xml:space="preserve"> First &amp; Last Name Zachary Rodriguez &amp; email address is  Zachary.Rodriguez@AOL.COM the Phone Number is 7209635253 the passport details are 372598310 The Driver License Number is SD 15558131 The address is 40058 Nikolaus Points, Lake Pascalefurt, OH 29960 </w:t>
        <w:br/>
        <w:t xml:space="preserve"> </w:t>
      </w:r>
    </w:p>
    <w:p>
      <w:r>
        <w:t xml:space="preserve"> First &amp; Last Name Lawrence Sanders &amp; email address is  LawrenceSanders@HOTMAIL.COM the Phone Number is 262 756 5911 the passport details are 198162146 The Driver License Number is NJ P9268 63411 68928 The address is 438 Glover Streets Suite 868, North Tyreeburgh, CA 78871 </w:t>
        <w:br/>
        <w:t xml:space="preserve"> </w:t>
      </w:r>
    </w:p>
    <w:p>
      <w:r>
        <w:t xml:space="preserve"> First &amp; Last Name Donna Mitchell &amp; email address is  Donna_Mitchell@HOTMAIL.COM the Phone Number is 662 905 9988 the passport details are 348350588 The Driver License Number is AL 9574014 The address is 861 Friesen Heights Apt. 306, South Damarisburgh, KY 28804-5137 </w:t>
        <w:br/>
        <w:t xml:space="preserve"> </w:t>
      </w:r>
    </w:p>
    <w:p>
      <w:r>
        <w:t xml:space="preserve"> First &amp; Last Name Joe Howard &amp; email address is  Joe_Howard@AOL.COM the Phone Number is 479 779 8492 the passport details are 279492915 The Driver License Number is UT 3148472384 The address is 1298 Farrell Mountains Suite 388, Nienowfort, LA 17095 </w:t>
        <w:br/>
        <w:t xml:space="preserve"> </w:t>
      </w:r>
    </w:p>
    <w:p>
      <w:r>
        <w:t xml:space="preserve"> First &amp; Last Name David Evans &amp; email address is  DavidEvans@AOL.COM the Phone Number is 315-778-2575 the passport details are 149016951 The Driver License Number is SD 34420004 The address is 989 Bins Mills Suite 320, Port Hiram, AR 76053 </w:t>
        <w:br/>
        <w:t xml:space="preserve"> </w:t>
      </w:r>
    </w:p>
    <w:p>
      <w:r>
        <w:t xml:space="preserve"> First &amp; Last Name Barbara Robinson &amp; email address is  BarbaraRobinson@HOTMAIL.COM the Phone Number is 773 512 8760 the passport details are 106912039 The Driver License Number is SC 930467741 The address is 5865 McLaughlin Mount Apt. 730, Sanfordland, MA 03811 </w:t>
        <w:br/>
        <w:t xml:space="preserve"> </w:t>
      </w:r>
    </w:p>
    <w:p>
      <w:r>
        <w:t xml:space="preserve"> First &amp; Last Name Emma Gonzalez &amp; email address is  Emma_Gonzalez@GMAIL.COM the Phone Number is 3089628828 the passport details are 353437646 The Driver License Number is WI A7095756018228 The address is 1087 Jermaine Roads Apt. 979, Beahanborough, CO 58586 </w:t>
        <w:br/>
        <w:t xml:space="preserve"> </w:t>
      </w:r>
    </w:p>
    <w:p>
      <w:r>
        <w:t xml:space="preserve"> First &amp; Last Name Emily Ward &amp; email address is  Emily.Ward@AOL.COM the Phone Number is 478 789 7768 the passport details are 832761904 The Driver License Number is SD 34420004 The address is 63598 Prosacco Points Suite 071, West Cletaview, TX 66704-6143 </w:t>
        <w:br/>
        <w:t xml:space="preserve"> </w:t>
      </w:r>
    </w:p>
    <w:p>
      <w:r>
        <w:t xml:space="preserve"> First &amp; Last Name Vincent Baker &amp; email address is  Vincent_Baker@HOTMAIL.COM the Phone Number is 858 728 1506 the passport details are 286457732 The Driver License Number is AR 967355604 The address is 6945 Melyssa Drive Suite 045, Hodkiewiczfort, LA 37911-5358 </w:t>
        <w:br/>
        <w:t xml:space="preserve"> </w:t>
      </w:r>
    </w:p>
    <w:p>
      <w:r>
        <w:t xml:space="preserve"> First &amp; Last Name Emma Barnes &amp; email address is  Emma_Barnes@HOTMAIL.COM the Phone Number is 7312344107 the passport details are 657700500 The Driver License Number is IN 5281-19-3637 The address is 81037 O Keefe Turnpike Suite 996, Destinfort, DE 50391 </w:t>
        <w:br/>
        <w:t xml:space="preserve"> </w:t>
      </w:r>
    </w:p>
    <w:p>
      <w:r>
        <w:t xml:space="preserve"> First &amp; Last Name Randy Scott &amp; email address is  Randy.Scott@GMAIL.COM the Phone Number is 445-340-2672 the passport details are 567199347 The Driver License Number is MO S445864076 The address is 263 Antonio Plains, Sydnieburgh, KS 60820 </w:t>
        <w:br/>
        <w:t xml:space="preserve"> </w:t>
      </w:r>
    </w:p>
    <w:p>
      <w:r>
        <w:t xml:space="preserve"> First &amp; Last Name Billy Nguyen &amp; email address is  Billy.Nguyen@AOL.COM the Phone Number is 515-762-8355 the passport details are 153633028 The Driver License Number is UT 8280012416 The address is 25176 Ruecker Crossroad Apt. 208, South Dillanbury, VT 78965-0549 </w:t>
        <w:br/>
        <w:t xml:space="preserve"> </w:t>
      </w:r>
    </w:p>
    <w:p>
      <w:r>
        <w:t xml:space="preserve"> First &amp; Last Name Melissa Scott &amp; email address is  Melissa_Scott@AOL.COM the Phone Number is 567 283 6265 the passport details are 453403710 The Driver License Number is LA 008243661 The address is 6988 Koepp Underpass, Chandlerville, MN 49610 </w:t>
        <w:br/>
        <w:t xml:space="preserve"> </w:t>
      </w:r>
    </w:p>
    <w:p>
      <w:r>
        <w:t xml:space="preserve"> First &amp; Last Name Katherine Garcia &amp; email address is  Katherine_Garcia@HOTMAIL.COM the Phone Number is 781-706-4124 the passport details are 234427605 The Driver License Number is MN E507058938584 The address is 9760 Daron Summit Apt. 691, Okunevachester, GA 14069-6902 </w:t>
        <w:br/>
        <w:t xml:space="preserve"> </w:t>
      </w:r>
    </w:p>
    <w:p>
      <w:r>
        <w:t xml:space="preserve"> First &amp; Last Name Douglas Murphy &amp; email address is  DouglasMurphy@HOTMAIL.COM the Phone Number is 614-133-1929 the passport details are 777550155 The Driver License Number is WA TDFLGCT31678 The address is 202 Leora Port Apt. 652, New Ervin, MO 09784 </w:t>
        <w:br/>
        <w:t xml:space="preserve"> </w:t>
      </w:r>
    </w:p>
    <w:p>
      <w:r>
        <w:t xml:space="preserve"> First &amp; Last Name Joseph White &amp; email address is  Joseph_White@AOL.COM the Phone Number is 734-276-2127 the passport details are 966468285 The Driver License Number is TN 562762506 The address is 843 Carolyn Dam, Koeppborough, MA 37308 </w:t>
        <w:br/>
        <w:t xml:space="preserve"> </w:t>
      </w:r>
    </w:p>
    <w:p>
      <w:r>
        <w:t xml:space="preserve"> First &amp; Last Name Helen Perry &amp; email address is  Helen_Perry@HOTMAIL.COM the Phone Number is 435-311-2485 the passport details are 666584763 The Driver License Number is GA 633903474 The address is 6719 Hickle Plaza Apt. 686, New Lenoreshire, WY 18854-1622 </w:t>
        <w:br/>
        <w:t xml:space="preserve"> </w:t>
      </w:r>
    </w:p>
    <w:p>
      <w:r>
        <w:t xml:space="preserve"> First &amp; Last Name Martha Parker &amp; email address is  Martha_Parker@HOTMAIL.COM the Phone Number is 517 134 4900 the passport details are 901975123 The Driver License Number is TN 562762506 The address is 1978 Dudley Ports Suite 931, North Alexandroside, WY 07483-9389 </w:t>
        <w:br/>
        <w:t xml:space="preserve"> </w:t>
      </w:r>
    </w:p>
    <w:p>
      <w:r>
        <w:t xml:space="preserve"> First &amp; Last Name Willie Walker &amp; email address is  WillieWalker@GMAIL.COM the Phone Number is 762 271 9252 the passport details are 525483796 The Driver License Number is MD J-148-230-988-115 The address is 25766 Gibson Glen, North Erahaven, WV 46365 </w:t>
        <w:br/>
        <w:t xml:space="preserve"> </w:t>
      </w:r>
    </w:p>
    <w:p>
      <w:r>
        <w:t xml:space="preserve"> First &amp; Last Name Grace Murphy &amp; email address is  Grace.Murphy@HOTMAIL.COM the Phone Number is 901-720-3187 the passport details are 365377241 The Driver License Number is FL U821-166-58-950-0 The address is 25679 Terrance Coves Suite 295, Keshaunstad, CT 24481-8873 </w:t>
        <w:br/>
        <w:t xml:space="preserve"> </w:t>
      </w:r>
    </w:p>
    <w:p>
      <w:r>
        <w:t xml:space="preserve"> First &amp; Last Name Patricia Mitchell &amp; email address is  Patricia.Mitchell@AOL.COM the Phone Number is 904 437 9185 the passport details are 563749135 The Driver License Number is CO 46-420-3014 The address is 25066 Malika Trail Apt. 736, Kieranport, VT 84497 </w:t>
        <w:br/>
        <w:t xml:space="preserve"> </w:t>
      </w:r>
    </w:p>
    <w:p>
      <w:r>
        <w:t xml:space="preserve"> First &amp; Last Name Eric Richardson &amp; email address is  Eric_Richardson@HOTMAIL.COM the Phone Number is 8385036888 the passport details are 573702861 The Driver License Number is RI 8369581 The address is 217 Maci Streets, Smithburgh, TN 20431-2459 </w:t>
        <w:br/>
        <w:t xml:space="preserve"> </w:t>
      </w:r>
    </w:p>
    <w:p>
      <w:r>
        <w:t xml:space="preserve"> First &amp; Last Name Paul Bailey &amp; email address is  Paul_Bailey@HOTMAIL.COM the Phone Number is 7794595118 the passport details are 967155633 The Driver License Number is MD P-694-659-293-543 The address is 6945 Melyssa Drive Suite 045, Hodkiewiczfort, LA 37911-5358 </w:t>
        <w:br/>
        <w:t xml:space="preserve"> </w:t>
      </w:r>
    </w:p>
    <w:p>
      <w:r>
        <w:t xml:space="preserve"> First &amp; Last Name Kevin Campbell &amp; email address is  KevinCampbell@HOTMAIL.COM the Phone Number is 208-843-6443 the passport details are 869728318 The Driver License Number is IL R786-2183-6879 The address is 702 Rosenbaum Green Suite 253, North Lavadafurt, VA 74331-0081 </w:t>
        <w:br/>
        <w:t xml:space="preserve"> </w:t>
      </w:r>
    </w:p>
    <w:p>
      <w:r>
        <w:t xml:space="preserve"> First &amp; Last Name George Lewis &amp; email address is  George_Lewis@HOTMAIL.COM the Phone Number is 618-295-1630 the passport details are 479444769 The Driver License Number is NM 758003344 The address is 33413 Bernhard Inlet Apt. 798, Caliborough, NY 85157-8268 </w:t>
        <w:br/>
        <w:t xml:space="preserve"> </w:t>
      </w:r>
    </w:p>
    <w:p>
      <w:r>
        <w:t xml:space="preserve"> First &amp; Last Name Sarah Ortiz &amp; email address is  Sarah_Ortiz@HOTMAIL.COM the Phone Number is 313-174-2938 the passport details are 869633271 The Driver License Number is NE G54814984 The address is 2472 Stroman Haven Suite 169, Nadershire, OK 45251-3234 </w:t>
        <w:br/>
        <w:t xml:space="preserve"> </w:t>
      </w:r>
    </w:p>
    <w:p>
      <w:r>
        <w:t xml:space="preserve"> First &amp; Last Name Benjamin Hernandez &amp; email address is  BenjaminHernandez@HOTMAIL.COM the Phone Number is 530 385 7509 the passport details are 561217479 The Driver License Number is DE 5571146 The address is 8113 Rempel Isle, New Winnifred, WA 24477-4456 </w:t>
        <w:br/>
        <w:t xml:space="preserve"> </w:t>
      </w:r>
    </w:p>
    <w:p>
      <w:r>
        <w:t xml:space="preserve"> First &amp; Last Name Joseph Wood &amp; email address is  JosephWood@HOTMAIL.COM the Phone Number is 7734365007 the passport details are 282964936 The Driver License Number is AR 929933783 The address is 801 Graham Place Apt. 248, North Jeanie, AL 97973-6456 </w:t>
        <w:br/>
        <w:t xml:space="preserve"> </w:t>
      </w:r>
    </w:p>
    <w:p>
      <w:r>
        <w:t xml:space="preserve"> First &amp; Last Name Rachel Russell &amp; email address is  Rachel_Russell@HOTMAIL.COM the Phone Number is 9599202046 the passport details are 282394219 The Driver License Number is NY 746 713 726 The address is 65200 Sonya Pike, Port Beulahport, TX 11684 </w:t>
        <w:br/>
        <w:t xml:space="preserve"> </w:t>
      </w:r>
    </w:p>
    <w:p>
      <w:r>
        <w:t xml:space="preserve"> First &amp; Last Name Melissa Gutierrez &amp; email address is  Melissa_Gutierrez@GMAIL.COM the Phone Number is 6071024714 the passport details are 829176152 The Driver License Number is UT 8280012416 The address is 783 Cayla Islands, Port Celineside, OH 61992-2265 </w:t>
        <w:br/>
        <w:t xml:space="preserve"> </w:t>
      </w:r>
    </w:p>
    <w:p>
      <w:r>
        <w:t xml:space="preserve"> First &amp; Last Name Heather Barnes &amp; email address is  HeatherBarnes@HOTMAIL.COM the Phone Number is 8729703668 the passport details are 458893546 The Driver License Number is OR 290124327 The address is 67554 Wuckert Hills, Rosenbaumfurt, KY 42596 </w:t>
        <w:br/>
        <w:t xml:space="preserve"> </w:t>
      </w:r>
    </w:p>
    <w:p>
      <w:r>
        <w:t xml:space="preserve"> First &amp; Last Name Ruth Sanders &amp; email address is  Ruth_Sanders@HOTMAIL.COM the Phone Number is 561 320 2263 the passport details are 701972427 The Driver License Number is UT 3148472384 The address is 28935 Izabella Key Apt. 647, West Faeport, NH 75083-9718 </w:t>
        <w:br/>
        <w:t xml:space="preserve"> </w:t>
      </w:r>
    </w:p>
    <w:p>
      <w:r>
        <w:t xml:space="preserve"> First &amp; Last Name Jack Carter &amp; email address is  JackCarter@GMAIL.COM the Phone Number is 919-932-8456 the passport details are 833383517 The Driver License Number is HI H11341187 The address is 605 Imelda Corners, Wymanshire, IN 99176-1801 </w:t>
        <w:br/>
        <w:t xml:space="preserve"> </w:t>
      </w:r>
    </w:p>
    <w:p>
      <w:r>
        <w:t xml:space="preserve"> First &amp; Last Name Janice Sanchez &amp; email address is  Janice.Sanchez@GMAIL.COM the Phone Number is 6462956852 the passport details are 698287950 The Driver License Number is SD 82025434 The address is 977 Labadie Island Suite 627, East Vitoville, TX 31411-0249 </w:t>
        <w:br/>
        <w:t xml:space="preserve"> </w:t>
      </w:r>
    </w:p>
    <w:p>
      <w:r>
        <w:t xml:space="preserve"> First &amp; Last Name Mark Nelson &amp; email address is  Mark_Nelson@HOTMAIL.COM the Phone Number is 325-570-6063 the passport details are 895154495 The Driver License Number is AK 6349712 The address is 6841 Morissette Row, Port Berry, MI 68288-3002 </w:t>
        <w:br/>
        <w:t xml:space="preserve"> </w:t>
      </w:r>
    </w:p>
    <w:p>
      <w:r>
        <w:t xml:space="preserve"> First &amp; Last Name Carl Torres &amp; email address is  Carl.Torres@AOL.COM the Phone Number is 605423 627 4724 the passport details are 972371237 The Driver License Number is AR 929933783 The address is 81037 O Keefe Turnpike Suite 996, Destinfort, DE 50391 </w:t>
        <w:br/>
        <w:t xml:space="preserve"> </w:t>
      </w:r>
    </w:p>
    <w:p>
      <w:r>
        <w:t xml:space="preserve"> First &amp; Last Name Janet Turner &amp; email address is  Janet.Turner@GMAIL.COM the Phone Number is 850-257-1668 the passport details are 730894297 The Driver License Number is OK Q734764234 The address is 8057 Ernser Creek Suite 950, Elnabury, FL 17037-1618 </w:t>
        <w:br/>
        <w:t xml:space="preserve"> </w:t>
      </w:r>
    </w:p>
    <w:p>
      <w:r>
        <w:t xml:space="preserve"> First &amp; Last Name Joseph Ward &amp; email address is  Joseph_Ward@HOTMAIL.COM the Phone Number is 386-466-1420 the passport details are 728618701 The Driver License Number is WY 036880-984 The address is 40993 Shields Greens Apt. 338, Bartellton, WA 96177 </w:t>
        <w:br/>
        <w:t xml:space="preserve"> </w:t>
      </w:r>
    </w:p>
    <w:p>
      <w:r>
        <w:t xml:space="preserve"> First &amp; Last Name Roger Brooks &amp; email address is  RogerBrooks@HOTMAIL.COM the Phone Number is 725-769-5563 the passport details are 455503824 The Driver License Number is CO 44-266-0069 The address is 6945 Melyssa Drive Suite 045, Hodkiewiczfort, LA 37911-5358 </w:t>
        <w:br/>
        <w:t xml:space="preserve"> </w:t>
      </w:r>
    </w:p>
    <w:p>
      <w:r>
        <w:t xml:space="preserve"> First &amp; Last Name Paul Howard &amp; email address is  Paul.Howard@HOTMAIL.COM the Phone Number is 859 635 5016 the passport details are 295618926 The Driver License Number is VA 881-23-0207 The address is 28935 Izabella Key Apt. 647, West Faeport, NH 75083-9718 </w:t>
        <w:br/>
        <w:t xml:space="preserve"> </w:t>
      </w:r>
    </w:p>
    <w:p>
      <w:r>
        <w:t xml:space="preserve"> First &amp; Last Name Sandra Morgan &amp; email address is  Sandra_Morgan@HOTMAIL.COM the Phone Number is 415-438-1280 the passport details are 782994326 The Driver License Number is MI G 011 012 150 036 The address is 8172 Kshlerin Square, Demarcofurt, NJ 40061 </w:t>
        <w:br/>
        <w:t xml:space="preserve"> </w:t>
      </w:r>
    </w:p>
    <w:p>
      <w:r>
        <w:t xml:space="preserve"> First &amp; Last Name Ruth Bailey &amp; email address is  Ruth.Bailey@GMAIL.COM the Phone Number is 661-657-8632 the passport details are 908013828 The Driver License Number is NJ P9268 63411 68928 The address is 3404 Sanford Underpass Suite 295, Ludwigchester, ND 52567 </w:t>
        <w:br/>
        <w:t xml:space="preserve"> </w:t>
      </w:r>
    </w:p>
    <w:p>
      <w:r>
        <w:t xml:space="preserve"> First &amp; Last Name Jane Richardson &amp; email address is  Jane_Richardson@GMAIL.COM the Phone Number is 770-414-1570 the passport details are 284178848 The Driver License Number is MN X838786368395 The address is 25176 Ruecker Crossroad Apt. 208, South Dillanbury, VT 78965-0549 </w:t>
        <w:br/>
        <w:t xml:space="preserve"> </w:t>
      </w:r>
    </w:p>
    <w:p>
      <w:r>
        <w:t xml:space="preserve"> First &amp; Last Name Harold Ortiz &amp; email address is  Harold_Ortiz@AOL.COM the Phone Number is 2255743144 the passport details are 182988551 The Driver License Number is ND GGY-01-1770 The address is 142 Friesen Ridges, Emmiechester, DE 91398 </w:t>
        <w:br/>
        <w:t xml:space="preserve"> </w:t>
      </w:r>
    </w:p>
    <w:p>
      <w:r>
        <w:t xml:space="preserve"> First &amp; Last Name Nicole Reyes &amp; email address is  Nicole.Reyes@HOTMAIL.COM the Phone Number is 914 509 3114 the passport details are 341358930 The Driver License Number is CT 832479798 The address is 82796 Swaniawski Falls Suite 080, Liambury, MD 72440 </w:t>
        <w:br/>
        <w:t xml:space="preserve"> </w:t>
      </w:r>
    </w:p>
    <w:p>
      <w:r>
        <w:t xml:space="preserve"> First &amp; Last Name Carol Sanders &amp; email address is  Carol_Sanders@AOL.COM the Phone Number is 360 359 8693 the passport details are 452896580 The Driver License Number is TN 863074980 The address is 707 Hackett Drive, North Monicaton, MS 26130 </w:t>
        <w:br/>
        <w:t xml:space="preserve"> </w:t>
      </w:r>
    </w:p>
    <w:p>
      <w:r>
        <w:t xml:space="preserve"> First &amp; Last Name Sarah Hall &amp; email address is  Sarah_Hall@HOTMAIL.COM the Phone Number is 5866097607 the passport details are 486456175 The Driver License Number is SD 15558131 The address is 16693 Mertz Ridges, Port Dominicside, NV 59404 </w:t>
        <w:br/>
        <w:t xml:space="preserve"> </w:t>
      </w:r>
    </w:p>
    <w:p>
      <w:r>
        <w:t xml:space="preserve"> First &amp; Last Name Janet Young &amp; email address is  Janet_Young@AOL.COM the Phone Number is 267 221 2910 the passport details are 554706483 The Driver License Number is CO 46-420-3014 The address is 11545 Mosciski Viaduct Apt. 941, South Lucindahaven, RI 52180 </w:t>
        <w:br/>
        <w:t xml:space="preserve"> </w:t>
      </w:r>
    </w:p>
    <w:p>
      <w:r>
        <w:t xml:space="preserve"> First &amp; Last Name Doris Clark &amp; email address is  DorisClark@HOTMAIL.COM the Phone Number is 209 102 4932 the passport details are 537857182 The Driver License Number is NH 70UHJ56419 The address is 78904 Edna Orchard Suite 555, West Kaylie, WV 72654-2171 </w:t>
        <w:br/>
        <w:t xml:space="preserve"> </w:t>
      </w:r>
    </w:p>
    <w:p>
      <w:r>
        <w:t xml:space="preserve"> First &amp; Last Name Kyle Jenkins &amp; email address is  KyleJenkins@HOTMAIL.COM the Phone Number is 9379123908 the passport details are 689691145 The Driver License Number is TX 21746385 The address is 9760 Daron Summit Apt. 691, Okunevachester, GA 14069-6902 </w:t>
        <w:br/>
        <w:t xml:space="preserve"> </w:t>
      </w:r>
    </w:p>
    <w:p>
      <w:r>
        <w:t xml:space="preserve"> First &amp; Last Name Cynthia Smith &amp; email address is  Cynthia_Smith@AOL.COM the Phone Number is 4584488842 the passport details are 586559425 The Driver License Number is AZ C77461916 The address is 663 Bogan Stravenue, Douglasside, CA 64504 </w:t>
        <w:br/>
        <w:t xml:space="preserve"> </w:t>
      </w:r>
    </w:p>
    <w:p>
      <w:r>
        <w:t xml:space="preserve"> First &amp; Last Name Adam Smith &amp; email address is  AdamSmith@HOTMAIL.COM the Phone Number is 534 567 1188 the passport details are 799572090 The Driver License Number is OR 176307212 The address is 33539 Ernser Valley, North Retaport, UT 43156 </w:t>
        <w:br/>
        <w:t xml:space="preserve"> </w:t>
      </w:r>
    </w:p>
    <w:p>
      <w:r>
        <w:t xml:space="preserve"> First &amp; Last Name Patricia Jenkins &amp; email address is  PatriciaJenkins@HOTMAIL.COM the Phone Number is 361 811 7207 the passport details are 756675078 The Driver License Number is CA O7133864 The address is 38618 Chelsea Harbors Suite 698, Michelleville, CA 09887 </w:t>
        <w:br/>
        <w:t xml:space="preserve"> </w:t>
      </w:r>
    </w:p>
    <w:p>
      <w:r>
        <w:t xml:space="preserve"> First &amp; Last Name Judith Lee &amp; email address is  JudithLee@GMAIL.COM the Phone Number is 7348241334 the passport details are 808553377 The Driver License Number is OR 317181758 The address is 711 Mckayla Overpass Apt. 307, New Jillian, FL  </w:t>
        <w:br/>
        <w:t xml:space="preserve"> </w:t>
      </w:r>
    </w:p>
    <w:p>
      <w:r>
        <w:t xml:space="preserve"> First &amp; Last Name Ethan Reed &amp; email address is  Ethan_Reed@HOTMAIL.COM the Phone Number is 9186465161 the passport details are 427842057 The Driver License Number is KS K87-07-4639 The address is 726 Jayson Stravenue, North Lonnybury, NM 28711-9736 </w:t>
        <w:br/>
        <w:t xml:space="preserve"> </w:t>
      </w:r>
    </w:p>
    <w:p>
      <w:r>
        <w:t xml:space="preserve"> First &amp; Last Name Jack Kelly &amp; email address is  Jack.Kelly@HOTMAIL.COM the Phone Number is 401-933-6295 the passport details are 392347961 The Driver License Number is NH 12DVM09471 The address is 16693 Mertz Ridges, Port Dominicside, NV 59404 </w:t>
        <w:br/>
        <w:t xml:space="preserve"> </w:t>
      </w:r>
    </w:p>
    <w:p>
      <w:r>
        <w:t xml:space="preserve"> First &amp; Last Name Gregory Cooper &amp; email address is  Gregory.Cooper@HOTMAIL.COM the Phone Number is 334 454 3528 the passport details are 179081178 The Driver License Number is MN R688630802897 The address is 7207 Beulah Dale Suite 085, Pfannerstillville, IA 19486 </w:t>
        <w:br/>
        <w:t xml:space="preserve"> </w:t>
      </w:r>
    </w:p>
    <w:p>
      <w:r>
        <w:t xml:space="preserve"> First &amp; Last Name Diane Lewis &amp; email address is  Diane_Lewis@GMAIL.COM the Phone Number is 8035073381 the passport details are 224577662 The Driver License Number is MN R688630802897 The address is 704 Will Manor Suite 373, South Zack, ME 81234 </w:t>
        <w:br/>
        <w:t xml:space="preserve"> </w:t>
      </w:r>
    </w:p>
    <w:p>
      <w:r>
        <w:t xml:space="preserve"> First &amp; Last Name Harold Peterson &amp; email address is  Harold.Peterson@GMAIL.COM the Phone Number is 2546027375 the passport details are 812746168 The Driver License Number is NM 114652691 The address is 63598 Prosacco Points Suite 071, West Cletaview, TX 66704-6143 </w:t>
        <w:br/>
        <w:t xml:space="preserve"> </w:t>
      </w:r>
    </w:p>
    <w:p>
      <w:r>
        <w:t xml:space="preserve"> First &amp; Last Name Beverly Sanders &amp; email address is  Beverly.Sanders@AOL.COM the Phone Number is 720 970 8406 the passport details are 492414578 The Driver License Number is IL R786-2183-6879 The address is 199 Ewald Shoal Apt. 449, Raegantown, NV 53302-2681 </w:t>
        <w:br/>
        <w:t xml:space="preserve"> </w:t>
      </w:r>
    </w:p>
    <w:p>
      <w:r>
        <w:t xml:space="preserve"> First &amp; Last Name Gabriel White &amp; email address is  GabrielWhite@AOL.COM the Phone Number is 224 542 8817 the passport details are 225493596 The Driver License Number is KY Y12-418-143 The address is 997 McClure Meadow Apt. 060, Lake Coyshire, ME 87127-7001 </w:t>
        <w:br/>
        <w:t xml:space="preserve"> </w:t>
      </w:r>
    </w:p>
    <w:p>
      <w:r>
        <w:t xml:space="preserve"> First &amp; Last Name Janet Sanchez &amp; email address is  Janet.Sanchez@HOTMAIL.COM the Phone Number is 854 468 9971 the passport details are 104832725 The Driver License Number is NC 239990037991 The address is 7963 Xander Meadow, Pollichbury, SD 26906 </w:t>
        <w:br/>
        <w:t xml:space="preserve"> </w:t>
      </w:r>
    </w:p>
    <w:p>
      <w:r>
        <w:t xml:space="preserve"> First &amp; Last Name Rebecca Flores &amp; email address is  Rebecca.Flores@AOL.COM the Phone Number is 7133426880 the passport details are 526634721 The Driver License Number is CT 771952658 The address is 997 McClure Meadow Apt. 060, Lake Coyshire, ME 87127-7001 </w:t>
        <w:br/>
        <w:t xml:space="preserve"> </w:t>
      </w:r>
    </w:p>
    <w:p>
      <w:r>
        <w:t xml:space="preserve"> First &amp; Last Name Sharon Cook &amp; email address is  Sharon_Cook@HOTMAIL.COM the Phone Number is 3147073355 the passport details are 189785835 The Driver License Number is NM 114652691 The address is 854 Aufderhar Crescent Apt. 373, Carolynemouth, OK 26836 </w:t>
        <w:br/>
        <w:t xml:space="preserve"> </w:t>
      </w:r>
    </w:p>
    <w:p>
      <w:r>
        <w:t xml:space="preserve"> First &amp; Last Name Charles Thomas &amp; email address is  Charles.Thomas@HOTMAIL.COM the Phone Number is 7084642564 the passport details are 816340033 The Driver License Number is NH 51FSO43643 The address is 6988 Koepp Underpass, Chandlerville, MN 49610 </w:t>
        <w:br/>
        <w:t xml:space="preserve"> </w:t>
      </w:r>
    </w:p>
    <w:p>
      <w:r>
        <w:t xml:space="preserve"> First &amp; Last Name Robert Reed &amp; email address is  RobertReed@HOTMAIL.COM the Phone Number is 202 419 7859 the passport details are 468465863 The Driver License Number is MN R688630802897 The address is 89949 VonRueden Ramp, North Alyssonton, VA 30931 </w:t>
        <w:br/>
        <w:t xml:space="preserve"> </w:t>
      </w:r>
    </w:p>
    <w:p>
      <w:r>
        <w:t xml:space="preserve"> First &amp; Last Name Ethan Taylor &amp; email address is  Ethan_Taylor@AOL.COM the Phone Number is 321-112-6128 the passport details are 588272389 The Driver License Number is AK 3364062 The address is 67487 Trever Mount, Winifredburgh, NY 12535-6985 </w:t>
        <w:br/>
        <w:t xml:space="preserve"> </w:t>
      </w:r>
    </w:p>
    <w:p>
      <w:r>
        <w:t xml:space="preserve"> First &amp; Last Name Brandon Martin &amp; email address is  Brandon.Martin@GMAIL.COM the Phone Number is 6066106742 the passport details are 788066552 The Driver License Number is VA 370-30-1640 The address is 486 Grant Grove, Port Maximus, HI 80321 </w:t>
        <w:br/>
        <w:t xml:space="preserve"> </w:t>
      </w:r>
    </w:p>
    <w:p>
      <w:r>
        <w:t xml:space="preserve"> First &amp; Last Name Frank Richardson &amp; email address is  Frank_Richardson@HOTMAIL.COM the Phone Number is 4454548923 the passport details are 311071214 The Driver License Number is AR 929933783 The address is 3804 Gerhold Shore Apt. 177, South Verna, VT 24861 </w:t>
        <w:br/>
        <w:t xml:space="preserve"> </w:t>
      </w:r>
    </w:p>
    <w:p>
      <w:r>
        <w:t xml:space="preserve"> First &amp; Last Name Sharon Jones &amp; email address is  Sharon.Jones@HOTMAIL.COM the Phone Number is 9803322252 the passport details are 145309976 The Driver License Number is NV 2758690144 The address is 166 Jana Knolls Suite 263, Savionbury, OR 11286 </w:t>
        <w:br/>
        <w:t xml:space="preserve"> </w:t>
      </w:r>
    </w:p>
    <w:p>
      <w:r>
        <w:t xml:space="preserve"> First &amp; Last Name Gregory Williams &amp; email address is  Gregory.Williams@HOTMAIL.COM the Phone Number is 775 830 1123 the passport details are 272473384 The Driver License Number is VT 27782973 The address is 854 Aufderhar Crescent Apt. 373, Carolynemouth, OK 26836 </w:t>
        <w:br/>
        <w:t xml:space="preserve"> </w:t>
      </w:r>
    </w:p>
    <w:p>
      <w:r>
        <w:t xml:space="preserve"> First &amp; Last Name Daniel Powell &amp; email address is  Daniel_Powell@HOTMAIL.COM the Phone Number is 5418556668 the passport details are 274652277 The Driver License Number is OH UL929739 The address is 41126 Jones View Apt. 184, Ressieborough, ID 51781 </w:t>
        <w:br/>
        <w:t xml:space="preserve"> </w:t>
      </w:r>
    </w:p>
    <w:p>
      <w:r>
        <w:t xml:space="preserve"> First &amp; Last Name Ryan Russell &amp; email address is  Ryan.Russell@AOL.COM the Phone Number is 534 817 5631 the passport details are 590877646 The Driver License Number is SC 944677497 The address is 1182 Wyman Mountain, East Kaela, DE 94609 </w:t>
        <w:br/>
        <w:t xml:space="preserve"> </w:t>
      </w:r>
    </w:p>
    <w:p>
      <w:r>
        <w:t xml:space="preserve"> First &amp; Last Name Noah Murphy &amp; email address is  Noah.Murphy@GMAIL.COM the Phone Number is 8102175148 the passport details are 494647994 The Driver License Number is NC 239990037991 The address is 89949 VonRueden Ramp, North Alyssonton, VA 30931 </w:t>
        <w:br/>
        <w:t xml:space="preserve"> </w:t>
      </w:r>
    </w:p>
    <w:p>
      <w:r>
        <w:t xml:space="preserve"> First &amp; Last Name Sandra Walker &amp; email address is  Sandra.Walker@GMAIL.COM the Phone Number is 623-968-5586 the passport details are 827192395 The Driver License Number is NH 12DVM09471 The address is 81037 O Keefe Turnpike Suite 996, Destinfort, DE 50391 </w:t>
        <w:br/>
        <w:t xml:space="preserve"> </w:t>
      </w:r>
    </w:p>
    <w:p>
      <w:r>
        <w:t xml:space="preserve"> First &amp; Last Name Anna Phillips &amp; email address is  AnnaPhillips@HOTMAIL.COM the Phone Number is 630-494-7781 the passport details are 430780584 The Driver License Number is MD M-293-665-160-591 The address is 460 Blanca Land, Lake Laurenceland, IA 32783-0807 </w:t>
        <w:br/>
        <w:t xml:space="preserve"> </w:t>
      </w:r>
    </w:p>
    <w:p>
      <w:r>
        <w:t xml:space="preserve"> First &amp; Last Name Alexander Rivera &amp; email address is  AlexanderRivera@HOTMAIL.COM the Phone Number is 272-720-4694 the passport details are 373512578 The Driver License Number is KS K87-07-4639 The address is 1122 Orn Lodge Suite 105, Port Francisca, NM 09195 </w:t>
        <w:br/>
        <w:t xml:space="preserve"> </w:t>
      </w:r>
    </w:p>
    <w:p>
      <w:r>
        <w:t xml:space="preserve"> First &amp; Last Name Thomas Smith &amp; email address is  Thomas.Smith@AOL.COM the Phone Number is 870 512 6221 the passport details are 447623103 The Driver License Number is ME 0881013 The address is 486 Grant Grove, Port Maximus, HI 80321 </w:t>
        <w:br/>
        <w:t xml:space="preserve"> </w:t>
      </w:r>
    </w:p>
    <w:p>
      <w:r>
        <w:t xml:space="preserve"> First &amp; Last Name Cynthia Gray &amp; email address is  CynthiaGray@HOTMAIL.COM the Phone Number is 938-310-5974 the passport details are 693116757 The Driver License Number is WV 6563957 The address is 977 Labadie Island Suite 627, East Vitoville, TX 31411-0249 </w:t>
        <w:br/>
        <w:t xml:space="preserve"> </w:t>
      </w:r>
    </w:p>
    <w:p>
      <w:r>
        <w:t xml:space="preserve"> First &amp; Last Name Jason King &amp; email address is  Jason_King@AOL.COM the Phone Number is 380 917 2843 the passport details are 807503000 The Driver License Number is PA 29 850 100 The address is 340 Upton Turnpike, Brekkestad, CO 48214-7753 </w:t>
        <w:br/>
        <w:t xml:space="preserve"> </w:t>
      </w:r>
    </w:p>
    <w:p>
      <w:r>
        <w:t xml:space="preserve"> First &amp; Last Name Philip Brooks &amp; email address is  PhilipBrooks@GMAIL.COM the Phone Number is 3234995228 the passport details are 190224984 The Driver License Number is WY 463626-992 The address is 6945 Melyssa Drive Suite 045, Hodkiewiczfort, LA 37911-5358 </w:t>
        <w:br/>
        <w:t xml:space="preserve"> </w:t>
      </w:r>
    </w:p>
    <w:p>
      <w:r>
        <w:t xml:space="preserve"> First &amp; Last Name Debra Clark &amp; email address is  Debra_Clark@HOTMAIL.COM the Phone Number is 5156844815 the passport details are 497747165 The Driver License Number is VA 881-23-0207 The address is 2367 Labadie Parkway Suite 488, Lake Orlo, TN 14184-0462 </w:t>
        <w:br/>
        <w:t xml:space="preserve"> </w:t>
      </w:r>
    </w:p>
    <w:p>
      <w:r>
        <w:t xml:space="preserve"> First &amp; Last Name Scott Cruz &amp; email address is  Scott_Cruz@HOTMAIL.COM the Phone Number is 610-293-9424 the passport details are 758627993 The Driver License Number is NJ S1154 08467 40207 The address is 863 Lueilwitz Club Apt. 472, New Aileen, ID 75238-7537 </w:t>
        <w:br/>
        <w:t xml:space="preserve"> </w:t>
      </w:r>
    </w:p>
    <w:p>
      <w:r>
        <w:t xml:space="preserve"> First &amp; Last Name Zachary Barnes &amp; email address is  Zachary_Barnes@GMAIL.COM the Phone Number is 9379514241 the passport details are 704551197 The Driver License Number is NE G54814984 The address is 854 Aufderhar Crescent Apt. 373, Carolynemouth, OK 26836 </w:t>
        <w:br/>
        <w:t xml:space="preserve"> </w:t>
      </w:r>
    </w:p>
    <w:p>
      <w:r>
        <w:t xml:space="preserve"> First &amp; Last Name Carol White &amp; email address is  Carol_White@AOL.COM the Phone Number is 859-824-5316 the passport details are 815342539 The Driver License Number is AK 6349712 The address is 1087 Jermaine Roads Apt. 979, Beahanborough, CO 58586 </w:t>
        <w:br/>
        <w:t xml:space="preserve"> </w:t>
      </w:r>
    </w:p>
    <w:p>
      <w:r>
        <w:t xml:space="preserve"> First &amp; Last Name Ashley Thompson &amp; email address is  Ashley.Thompson@HOTMAIL.COM the Phone Number is 419 526 7486 the passport details are 213004552 The Driver License Number is UT 3148472384 The address is 78999 Legros Fall Suite 245, Rolfsonmouth, SD 94274-4512 </w:t>
        <w:br/>
        <w:t xml:space="preserve"> </w:t>
      </w:r>
    </w:p>
    <w:p>
      <w:r>
        <w:t xml:space="preserve"> First &amp; Last Name Theresa Ortiz &amp; email address is  Theresa.Ortiz@HOTMAIL.COM the Phone Number is 5801537929 the passport details are 214802195 The Driver License Number is VT 92677442 The address is 33407 Botsford Cape Suite 783, South Shanna, MI 46430 </w:t>
        <w:br/>
        <w:t xml:space="preserve"> </w:t>
      </w:r>
    </w:p>
    <w:p>
      <w:r>
        <w:t xml:space="preserve"> First &amp; Last Name Cynthia Cook &amp; email address is  CynthiaCook@GMAIL.COM the Phone Number is 7076881917 the passport details are 781242684 The Driver License Number is NH 51FSO43643 The address is 877 Turcotte Circles Suite 930, Emoryview, NE 62045-8332 </w:t>
        <w:br/>
        <w:t xml:space="preserve"> </w:t>
      </w:r>
    </w:p>
    <w:p>
      <w:r>
        <w:t xml:space="preserve"> First &amp; Last Name Martha Flores &amp; email address is  MarthaFlores@HOTMAIL.COM the Phone Number is 954-887-1464 the passport details are 159483060 The Driver License Number is NY 746 078 274 The address is 95409 Reid Stravenue Apt. 214, New Imastad, OR 15980 </w:t>
        <w:br/>
        <w:t xml:space="preserve"> </w:t>
      </w:r>
    </w:p>
    <w:p>
      <w:r>
        <w:t xml:space="preserve"> First &amp; Last Name Joshua Thomas &amp; email address is  JoshuaThomas@AOL.COM the Phone Number is 269-228-4689 the passport details are 110052448 The Driver License Number is WV 6563957 The address is 14218 Elaina Hollow, East Devinland, GA 43292-2999 </w:t>
        <w:br/>
        <w:t xml:space="preserve"> </w:t>
      </w:r>
    </w:p>
    <w:p>
      <w:r>
        <w:t xml:space="preserve"> First &amp; Last Name Christian Parker &amp; email address is  Christian.Parker@GMAIL.COM the Phone Number is 8154704711 the passport details are 302047763 The Driver License Number is WV 5333660 The address is 6392 Prosacco Crescent Suite 735, Cruickshankside, MT 28609-1813 </w:t>
        <w:br/>
        <w:t xml:space="preserve"> </w:t>
      </w:r>
    </w:p>
    <w:p>
      <w:r>
        <w:t xml:space="preserve"> First &amp; Last Name Joseph Nguyen &amp; email address is  Joseph_Nguyen@HOTMAIL.COM the Phone Number is 330-895-8072 the passport details are 525648023 The Driver License Number is GA 633903474 The address is 9236 Considine Terrace Apt. 268, North Reinaberg, NH 98132 </w:t>
        <w:br/>
        <w:t xml:space="preserve"> </w:t>
      </w:r>
    </w:p>
    <w:p>
      <w:r>
        <w:t xml:space="preserve"> First &amp; Last Name Frank Powell &amp; email address is  Frank.Powell@HOTMAIL.COM the Phone Number is 3252302333 the passport details are 794367919 The Driver License Number is MO 420661892 The address is 513 Florida Rapids, Bergstromview, MS 72464-1757 </w:t>
        <w:br/>
        <w:t xml:space="preserve"> </w:t>
      </w:r>
    </w:p>
    <w:p>
      <w:r>
        <w:t xml:space="preserve"> First &amp; Last Name Patrick Ward &amp; email address is  Patrick_Ward@HOTMAIL.COM the Phone Number is 512 833 6801 the passport details are 132192332 The Driver License Number is NC 239990037991 The address is 296 Wehner Branch, Gutkowskibury, OK 52509 </w:t>
        <w:br/>
        <w:t xml:space="preserve"> </w:t>
      </w:r>
    </w:p>
    <w:p>
      <w:r>
        <w:t xml:space="preserve"> First &amp; Last Name Beverly Flores &amp; email address is  Beverly.Flores@GMAIL.COM the Phone Number is 2525148406 the passport details are 969266040 The Driver License Number is OK V940352692 The address is 855 Jaskolski Motorway Apt. 381, Aidanland, RI 61121-0367 </w:t>
        <w:br/>
        <w:t xml:space="preserve"> </w:t>
      </w:r>
    </w:p>
    <w:p>
      <w:r>
        <w:t xml:space="preserve"> First &amp; Last Name Jason Stewart &amp; email address is  JasonStewart@AOL.COM the Phone Number is 762-112-2126 the passport details are 449402314 The Driver License Number is TX 15420096 The address is 2814 Lueilwitz Villages Suite 716, Port Camden, MA 77460 </w:t>
        <w:br/>
        <w:t xml:space="preserve"> </w:t>
      </w:r>
    </w:p>
    <w:p>
      <w:r>
        <w:t xml:space="preserve"> First &amp; Last Name Joe Gutierrez &amp; email address is  JoeGutierrez@AOL.COM the Phone Number is 9369185388 the passport details are 334879663 The Driver License Number is AL 8100243 The address is 4437 Danial Lodge Apt. 197, South Westleytown, IL 90432 </w:t>
        <w:br/>
        <w:t xml:space="preserve"> </w:t>
      </w:r>
    </w:p>
    <w:p>
      <w:r>
        <w:t xml:space="preserve"> First &amp; Last Name Jeremy Turner &amp; email address is  Jeremy.Turner@GMAIL.COM the Phone Number is 479 350 4707 the passport details are 987048783 The Driver License Number is MI O 019 406 151 468 The address is 957 Joannie Way, Baumbachbury, AK 31877-4373 </w:t>
        <w:br/>
        <w:t xml:space="preserve"> </w:t>
      </w:r>
    </w:p>
    <w:p>
      <w:r>
        <w:t xml:space="preserve"> First &amp; Last Name Bobby Scott &amp; email address is  BobbyScott@GMAIL.COM the Phone Number is 2347329689 the passport details are 206014665 The Driver License Number is IA 644BQ9124 The address is 6945 Melyssa Drive Suite 045, Hodkiewiczfort, LA 37911-5358 </w:t>
        <w:br/>
        <w:t xml:space="preserve"> </w:t>
      </w:r>
    </w:p>
    <w:p>
      <w:r>
        <w:t xml:space="preserve"> First &amp; Last Name Kayla Wood &amp; email address is  Kayla.Wood@AOL.COM the Phone Number is 5152375996 the passport details are 596030022 The Driver License Number is AZ R70513397 The address is 38885 Hane Cape, Lake Jeffreychester, MO 55592-9887 </w:t>
        <w:br/>
        <w:t xml:space="preserve"> </w:t>
      </w:r>
    </w:p>
    <w:p>
      <w:r>
        <w:t xml:space="preserve"> First &amp; Last Name Nicole Evans &amp; email address is  Nicole_Evans@GMAIL.COM the Phone Number is 361-643-6871 the passport details are 288460476 The Driver License Number is WI K7256481173214 The address is 202 Leora Port Apt. 652, New Ervin, MO 09784 </w:t>
        <w:br/>
        <w:t xml:space="preserve"> </w:t>
      </w:r>
    </w:p>
    <w:p>
      <w:r>
        <w:t xml:space="preserve"> First &amp; Last Name Louis Clark &amp; email address is  Louis_Clark@HOTMAIL.COM the Phone Number is 940 364 9117 the passport details are 431674037 The Driver License Number is OK V940352692 The address is 925 Rowe Flat, South Claudia, FL 76289 </w:t>
        <w:br/>
        <w:t xml:space="preserve"> </w:t>
      </w:r>
    </w:p>
    <w:p>
      <w:r>
        <w:t xml:space="preserve"> First &amp; Last Name Samuel Rogers &amp; email address is  Samuel_Rogers@AOL.COM the Phone Number is 253 798 3000 the passport details are 933903457 The Driver License Number is CO 44-266-0069 The address is 281 Gaylord Throughway, East Lenore, NY 27706 </w:t>
        <w:br/>
        <w:t xml:space="preserve"> </w:t>
      </w:r>
    </w:p>
    <w:p>
      <w:r>
        <w:t xml:space="preserve"> First &amp; Last Name Eugene Williams &amp; email address is  EugeneWilliams@HOTMAIL.COM the Phone Number is 469-873-1215 the passport details are 314215925 The Driver License Number is KY G43-689-102 The address is 99695 Tromp Hills Suite 599, East Lavadaberg, MN 73946 </w:t>
        <w:br/>
        <w:t xml:space="preserve"> </w:t>
      </w:r>
    </w:p>
    <w:p>
      <w:r>
        <w:t xml:space="preserve"> First &amp; Last Name Jerry Garcia &amp; email address is  JerryGarcia@AOL.COM the Phone Number is 9491197603 the passport details are 189659225 The Driver License Number is VA 370-30-1640 The address is 83713 Beahan Tunnel, Geoton, PA 91383 </w:t>
        <w:br/>
        <w:t xml:space="preserve"> </w:t>
      </w:r>
    </w:p>
    <w:p>
      <w:r>
        <w:t xml:space="preserve"> First &amp; Last Name Samuel Walker &amp; email address is  Samuel.Walker@HOTMAIL.COM the Phone Number is 941 414 5903 the passport details are 962185546 The Driver License Number is LA 008243661 The address is 33407 Botsford Cape Suite 783, South Shanna, MI 46430 </w:t>
        <w:br/>
        <w:t xml:space="preserve"> </w:t>
      </w:r>
    </w:p>
    <w:p>
      <w:r>
        <w:t xml:space="preserve"> First &amp; Last Name Virginia Allen &amp; email address is  VirginiaAllen@HOTMAIL.COM the Phone Number is 5395951020 the passport details are 901851176 The Driver License Number is OR 176307212 The address is 7323 Gorczany Field, North Shirley, KS 34185 </w:t>
        <w:br/>
        <w:t xml:space="preserve"> </w:t>
      </w:r>
    </w:p>
    <w:p>
      <w:r>
        <w:t xml:space="preserve"> First &amp; Last Name Juan Bell &amp; email address is  Juan_Bell@GMAIL.COM the Phone Number is 6151075740 the passport details are 823448469 The Driver License Number is MD P-694-659-293-543 The address is 418 Robel Ville Suite 787, Port Lucasside, UT 14653-6177 </w:t>
        <w:br/>
        <w:t xml:space="preserve"> </w:t>
      </w:r>
    </w:p>
    <w:p>
      <w:r>
        <w:t xml:space="preserve"> First &amp; Last Name Eugene Torres &amp; email address is  EugeneTorres@HOTMAIL.COM the Phone Number is 740-845-6389 the passport details are 167331218 The Driver License Number is WI K7256481173214 The address is 482 Luigi Ports Suite 472, Lynchborough, NH 79589 </w:t>
        <w:br/>
        <w:t xml:space="preserve"> </w:t>
      </w:r>
    </w:p>
    <w:p>
      <w:r>
        <w:t xml:space="preserve"> First &amp; Last Name James Cruz &amp; email address is  James_Cruz@GMAIL.COM the Phone Number is 509-161-7503 the passport details are 713367990 The Driver License Number is MS 872366468 The address is 482 Luigi Ports Suite 472, Lynchborough, NH 79589 </w:t>
        <w:br/>
        <w:t xml:space="preserve"> </w:t>
      </w:r>
    </w:p>
    <w:p>
      <w:r>
        <w:t xml:space="preserve"> First &amp; Last Name Paul King &amp; email address is  Paul.King@AOL.COM the Phone Number is 815 249 1085 the passport details are 605914364 The Driver License Number is WY 677320-535 The address is 39131 Krystal Road, Boyerfort, NC 23394 </w:t>
        <w:br/>
        <w:t xml:space="preserve"> </w:t>
      </w:r>
    </w:p>
    <w:p>
      <w:r>
        <w:t xml:space="preserve"> First &amp; Last Name Joshua Martinez &amp; email address is  Joshua_Martinez@HOTMAIL.COM the Phone Number is 609-243-2845 the passport details are 671065080 The Driver License Number is WA TDFLGCT31678 The address is 877 Turcotte Circles Suite 930, Emoryview, NE 62045-8332 </w:t>
        <w:br/>
        <w:t xml:space="preserve"> </w:t>
      </w:r>
    </w:p>
    <w:p>
      <w:r>
        <w:t xml:space="preserve"> First &amp; Last Name Ronald Parker &amp; email address is  RonaldParker@HOTMAIL.COM the Phone Number is 309-110-4130 the passport details are 792881551 The Driver License Number is GA 633903474 The address is 9236 Considine Terrace Apt. 268, North Reinaberg, NH 98132 </w:t>
        <w:br/>
        <w:t xml:space="preserve"> </w:t>
      </w:r>
    </w:p>
    <w:p>
      <w:r>
        <w:t xml:space="preserve"> First &amp; Last Name Billy Jones &amp; email address is  Billy_Jones@AOL.COM the Phone Number is 646 582 8703 the passport details are 212410407 The Driver License Number is WI K7256481173214 The address is 896 Carmelo Hill, Brownfort, SC 86532-8248 </w:t>
        <w:br/>
        <w:t xml:space="preserve"> </w:t>
      </w:r>
    </w:p>
    <w:p>
      <w:r>
        <w:t xml:space="preserve"> First &amp; Last Name Richard Ramirez &amp; email address is  Richard.Ramirez@HOTMAIL.COM the Phone Number is 252-298-5119 the passport details are 982214960 The Driver License Number is CA L8880908 The address is 711 Mckayla Overpass Apt. 307, New Jillian, FL  </w:t>
        <w:br/>
        <w:t xml:space="preserve"> </w:t>
      </w:r>
    </w:p>
    <w:p>
      <w:r>
        <w:t xml:space="preserve"> First &amp; Last Name Julie Gutierrez &amp; email address is  JulieGutierrez@GMAIL.COM the Phone Number is 520 202 9923 the passport details are 668269388 The Driver License Number is IN 5281-19-3637 The address is 89949 VonRueden Ramp, North Alyssonton, VA 30931 </w:t>
        <w:br/>
        <w:t xml:space="preserve"> </w:t>
      </w:r>
    </w:p>
    <w:p>
      <w:r>
        <w:t xml:space="preserve"> First &amp; Last Name Danielle Gray &amp; email address is  DanielleGray@HOTMAIL.COM the Phone Number is 212-881-8414 the passport details are 872967851 The Driver License Number is OH UL929739 The address is 1479 Joaquin Mountains, South Reilly, VA 63389-6830 </w:t>
        <w:br/>
        <w:t xml:space="preserve"> </w:t>
      </w:r>
    </w:p>
    <w:p>
      <w:r>
        <w:t xml:space="preserve"> First &amp; Last Name Mary Bennett &amp; email address is  Mary.Bennett@HOTMAIL.COM the Phone Number is 5519186251 the passport details are 839950262 The Driver License Number is NY 669 190 967 The address is 1122 Orn Lodge Suite 105, Port Francisca, NM 09195 </w:t>
        <w:br/>
        <w:t xml:space="preserve"> </w:t>
      </w:r>
    </w:p>
    <w:p>
      <w:r>
        <w:t xml:space="preserve"> First &amp; Last Name Karen Bailey &amp; email address is  Karen.Bailey@HOTMAIL.COM the Phone Number is 8782716063 the passport details are 825352924 The Driver License Number is MI O 019 406 151 468 The address is 65334 Dorothy Hill, West Granvillemouth, OH 63431-7125 </w:t>
        <w:br/>
        <w:t xml:space="preserve"> </w:t>
      </w:r>
    </w:p>
    <w:p>
      <w:r>
        <w:t xml:space="preserve"> First &amp; Last Name Virginia Martin &amp; email address is  Virginia.Martin@HOTMAIL.COM the Phone Number is 260 761 9777 the passport details are 330206083 The Driver License Number is GA 529979219 The address is 14218 Elaina Hollow, East Devinland, GA 43292-2999 </w:t>
        <w:br/>
        <w:t xml:space="preserve"> </w:t>
      </w:r>
    </w:p>
    <w:p>
      <w:r>
        <w:t xml:space="preserve"> First &amp; Last Name Pamela Hughes &amp; email address is  Pamela.Hughes@HOTMAIL.COM the Phone Number is 8311295787 the passport details are 505954601 The Driver License Number is VT 92677442 The address is 896 Carmelo Hill, Brownfort, SC 86532-8248 </w:t>
        <w:br/>
        <w:t xml:space="preserve"> </w:t>
      </w:r>
    </w:p>
    <w:p>
      <w:r>
        <w:t xml:space="preserve"> First &amp; Last Name Theresa Richardson &amp; email address is  Theresa.Richardson@AOL.COM the Phone Number is 612 502 9405 the passport details are 934272293 The Driver License Number is HI H21918479 The address is 67487 Trever Mount, Winifredburgh, NY 12535-6985 </w:t>
        <w:br/>
        <w:t xml:space="preserve"> </w:t>
      </w:r>
    </w:p>
    <w:p>
      <w:r>
        <w:t xml:space="preserve"> First &amp; Last Name Emma Price &amp; email address is  Emma_Price@GMAIL.COM the Phone Number is 7077317885 the passport details are 151006106 The Driver License Number is SD 82025434 The address is 702 Rosenbaum Green Suite 253, North Lavadafurt, VA 74331-0081 </w:t>
        <w:br/>
        <w:t xml:space="preserve"> </w:t>
      </w:r>
    </w:p>
    <w:p>
      <w:r>
        <w:t xml:space="preserve"> First &amp; Last Name Betty Bennett &amp; email address is  Betty.Bennett@HOTMAIL.COM the Phone Number is 215 308 3700 the passport details are 488358754 The Driver License Number is MA S28701824 The address is 862 Abernathy Square Suite 768, East Andreannehaven, PA 72644-4168 </w:t>
        <w:br/>
        <w:t xml:space="preserve"> </w:t>
      </w:r>
    </w:p>
    <w:p>
      <w:r>
        <w:t xml:space="preserve"> First &amp; Last Name Linda Powell &amp; email address is  LindaPowell@AOL.COM the Phone Number is 9294633343 the passport details are 431667284 The Driver License Number is ID FL165470G The address is 76290 Will View Suite 472, East Porter, UT 63555 </w:t>
        <w:br/>
        <w:t xml:space="preserve"> </w:t>
      </w:r>
    </w:p>
    <w:p>
      <w:r>
        <w:t xml:space="preserve"> First &amp; Last Name Bryan Morales &amp; email address is  BryanMorales@HOTMAIL.COM the Phone Number is 570-588-8021 the passport details are 786100169 The Driver License Number is PA 19 854 179 The address is 702 Rosenbaum Green Suite 253, North Lavadafurt, VA 74331-0081 </w:t>
        <w:br/>
        <w:t xml:space="preserve"> </w:t>
      </w:r>
    </w:p>
    <w:p>
      <w:r>
        <w:t xml:space="preserve"> First &amp; Last Name Eric Lopez &amp; email address is  Eric_Lopez@AOL.COM the Phone Number is 3044831235 the passport details are 503806837 The Driver License Number is MD M-293-665-160-591 The address is 67487 Trever Mount, Winifredburgh, NY 12535-6985 </w:t>
        <w:br/>
        <w:t xml:space="preserve"> </w:t>
      </w:r>
    </w:p>
    <w:p>
      <w:r>
        <w:t xml:space="preserve"> First &amp; Last Name Johnny Reyes &amp; email address is  JohnnyReyes@AOL.COM the Phone Number is 4192023979 the passport details are 796010789 The Driver License Number is CT 832479798 The address is 711 Mckayla Overpass Apt. 307, New Jillian, FL  </w:t>
        <w:br/>
        <w:t xml:space="preserve"> </w:t>
      </w:r>
    </w:p>
    <w:p>
      <w:r>
        <w:t xml:space="preserve"> First &amp; Last Name Christopher Taylor &amp; email address is  Christopher.Taylor@GMAIL.COM the Phone Number is 206 367 5466 the passport details are 787557077 The Driver License Number is PA 29 850 100 The address is 23924 Walker Parkways, Mariloushire, MI 45137 </w:t>
        <w:br/>
        <w:t xml:space="preserve"> </w:t>
      </w:r>
    </w:p>
    <w:p>
      <w:r>
        <w:t xml:space="preserve"> First &amp; Last Name Katherine Russell &amp; email address is  Katherine_Russell@HOTMAIL.COM the Phone Number is 815 666 9453 the passport details are 640095977 The Driver License Number is HI H72201730 The address is 4296 Abigayle Neck, Lake Kittytown, MS 54536-5173 </w:t>
        <w:br/>
        <w:t xml:space="preserve"> </w:t>
      </w:r>
    </w:p>
    <w:p>
      <w:r>
        <w:t xml:space="preserve"> First &amp; Last Name Nancy Flores &amp; email address is  Nancy.Flores@HOTMAIL.COM the Phone Number is 309-271-6316 the passport details are 529594051 The Driver License Number is MT 5898044968335 The address is 957 Joannie Way, Baumbachbury, AK 31877-4373 </w:t>
        <w:br/>
        <w:t xml:space="preserve"> </w:t>
      </w:r>
    </w:p>
    <w:p>
      <w:r>
        <w:t xml:space="preserve"> First &amp; Last Name Willie Murphy &amp; email address is  Willie.Murphy@GMAIL.COM the Phone Number is 704-582-7960 the passport details are 524465368 The Driver License Number is LA 002199672 The address is 68980 Maryse Plaza, South Maximilian, WY 33752 </w:t>
        <w:br/>
        <w:t xml:space="preserve"> </w:t>
      </w:r>
    </w:p>
    <w:p>
      <w:r>
        <w:t xml:space="preserve"> First &amp; Last Name Judith Green &amp; email address is  Judith_Green@GMAIL.COM the Phone Number is 315 131 6438 the passport details are 449968475 The Driver License Number is WI A7095756018228 The address is 25679 Terrance Coves Suite 295, Keshaunstad, CT 24481-8873 </w:t>
        <w:br/>
        <w:t xml:space="preserve"> </w:t>
      </w:r>
    </w:p>
    <w:p>
      <w:r>
        <w:t xml:space="preserve"> First &amp; Last Name William Flores &amp; email address is  WilliamFlores@HOTMAIL.COM the Phone Number is 830-812-9290 the passport details are 390443514 The Driver License Number is OR 176307212 The address is 855 Jaskolski Motorway Apt. 381, Aidanland, RI 61121-0367 </w:t>
        <w:br/>
        <w:t xml:space="preserve"> </w:t>
      </w:r>
    </w:p>
    <w:p>
      <w:r>
        <w:t xml:space="preserve"> First &amp; Last Name Kayla Allen &amp; email address is  KaylaAllen@HOTMAIL.COM the Phone Number is 8476033331 the passport details are 458107479 The Driver License Number is CO 44-266-0069 The address is 78999 Legros Fall Suite 245, Rolfsonmouth, SD 94274-4512 </w:t>
        <w:br/>
        <w:t xml:space="preserve"> </w:t>
      </w:r>
    </w:p>
    <w:p>
      <w:r>
        <w:t xml:space="preserve"> First &amp; Last Name Ryan Adams &amp; email address is  RyanAdams@AOL.COM the Phone Number is 628-401-4898 the passport details are 383157421 The Driver License Number is PA 29 850 100 The address is 925 Rowe Flat, South Claudia, FL 76289 </w:t>
        <w:br/>
        <w:t xml:space="preserve"> </w:t>
      </w:r>
    </w:p>
    <w:p>
      <w:r>
        <w:t xml:space="preserve"> First &amp; Last Name Shirley Roberts &amp; email address is  Shirley.Roberts@HOTMAIL.COM the Phone Number is 7622182698 the passport details are 691124534 The Driver License Number is SC 930467741 The address is 359 Cathryn Mountain, West Kaylinchester, AR 35693 </w:t>
        <w:br/>
        <w:t xml:space="preserve"> </w:t>
      </w:r>
    </w:p>
    <w:p>
      <w:r>
        <w:t xml:space="preserve"> First &amp; Last Name George Allen &amp; email address is  GeorgeAllen@HOTMAIL.COM the Phone Number is 515-444-1397 the passport details are 441353621 The Driver License Number is RI 0835532 The address is 9760 Daron Summit Apt. 691, Okunevachester, GA 14069-6902 </w:t>
        <w:br/>
        <w:t xml:space="preserve"> </w:t>
      </w:r>
    </w:p>
    <w:p>
      <w:r>
        <w:t xml:space="preserve"> First &amp; Last Name Brian Mitchell &amp; email address is  Brian_Mitchell@HOTMAIL.COM the Phone Number is 4807404635 the passport details are 934390738 The Driver License Number is VT 92677442 The address is 25766 Gibson Glen, North Erahaven, WV 46365 </w:t>
        <w:br/>
        <w:t xml:space="preserve"> </w:t>
      </w:r>
    </w:p>
    <w:p>
      <w:r>
        <w:t xml:space="preserve"> First &amp; Last Name Russell Foster &amp; email address is  Russell_Foster@HOTMAIL.COM the Phone Number is 9702115661 the passport details are 864701040 The Driver License Number is NM 758003344 The address is 296 Wehner Branch, Gutkowskibury, OK 52509 </w:t>
        <w:br/>
        <w:t xml:space="preserve"> </w:t>
      </w:r>
    </w:p>
    <w:p>
      <w:r>
        <w:t xml:space="preserve"> First &amp; Last Name Bradley Wilson &amp; email address is  Bradley.Wilson@HOTMAIL.COM the Phone Number is 937 574 4076 the passport details are 770398964 The Driver License Number is AR 929933783 The address is 99695 Tromp Hills Suite 599, East Lavadaberg, MN 73946 </w:t>
        <w:br/>
        <w:t xml:space="preserve"> </w:t>
      </w:r>
    </w:p>
    <w:p>
      <w:r>
        <w:t xml:space="preserve"> First &amp; Last Name Gloria Harris &amp; email address is  Gloria_Harris@HOTMAIL.COM the Phone Number is 562-263-1372 the passport details are 199709294 The Driver License Number is WI V7490802626385 The address is 39131 Krystal Road, Boyerfort, NC 23394 </w:t>
        <w:br/>
        <w:t xml:space="preserve"> </w:t>
      </w:r>
    </w:p>
    <w:p>
      <w:r>
        <w:t xml:space="preserve"> First &amp; Last Name Billy Jackson &amp; email address is  Billy.Jackson@AOL.COM the Phone Number is 6075482871 the passport details are 631775639 The Driver License Number is VA 849-74-3605 The address is 8113 Rempel Isle, New Winnifred, WA 24477-4456 </w:t>
        <w:br/>
        <w:t xml:space="preserve"> </w:t>
      </w:r>
    </w:p>
    <w:p>
      <w:r>
        <w:t xml:space="preserve"> First &amp; Last Name Jean Jackson &amp; email address is  Jean_Jackson@HOTMAIL.COM the Phone Number is 309 261 9954 the passport details are 463920768 The Driver License Number is VA 370-30-1640 The address is 25268 Ullrich Lodge Apt. 124, West Sharonchester, ND 65785 </w:t>
        <w:br/>
        <w:t xml:space="preserve"> </w:t>
      </w:r>
    </w:p>
    <w:p>
      <w:r>
        <w:t xml:space="preserve"> First &amp; Last Name Debra Howard &amp; email address is  DebraHoward@GMAIL.COM the Phone Number is 7477177348 the passport details are 884520300 The Driver License Number is SC 944677497 The address is 340 Upton Turnpike, Brekkestad, CO 48214-7753 </w:t>
        <w:br/>
        <w:t xml:space="preserve"> </w:t>
      </w:r>
    </w:p>
    <w:p>
      <w:r>
        <w:t xml:space="preserve"> First &amp; Last Name Alan Anderson &amp; email address is  AlanAnderson@AOL.COM the Phone Number is 5167543508 the passport details are 683352598 The Driver License Number is NC 415106035519 The address is 663 Bogan Stravenue, Douglasside, CA 64504 </w:t>
        <w:br/>
        <w:t xml:space="preserve"> </w:t>
      </w:r>
    </w:p>
    <w:p>
      <w:r>
        <w:t xml:space="preserve"> First &amp; Last Name Bobby Cox &amp; email address is  BobbyCox@GMAIL.COM the Phone Number is 2104357801 the passport details are 803403347 The Driver License Number is AL 9985901 The address is 5570 Parisian Point, West Roberta, AK 29849-1154 </w:t>
        <w:br/>
        <w:t xml:space="preserve"> </w:t>
      </w:r>
    </w:p>
    <w:p>
      <w:r>
        <w:t xml:space="preserve"> First &amp; Last Name Amy Moore &amp; email address is  Amy.Moore@AOL.COM the Phone Number is 678-364-4437 the passport details are 809880657 The Driver License Number is MT 6616237565630 The address is 166 Jana Knolls Suite 263, Savionbury, OR 11286 </w:t>
        <w:br/>
        <w:t xml:space="preserve"> </w:t>
      </w:r>
    </w:p>
    <w:p>
      <w:r>
        <w:t xml:space="preserve"> First &amp; Last Name Zachary Garcia &amp; email address is  Zachary.Garcia@HOTMAIL.COM the Phone Number is 6502626927 the passport details are 943596188 The Driver License Number is ID TS206277D The address is 8172 Kshlerin Square, Demarcofurt, NJ 40061 </w:t>
        <w:br/>
        <w:t xml:space="preserve"> </w:t>
      </w:r>
    </w:p>
    <w:p>
      <w:r>
        <w:t xml:space="preserve"> First &amp; Last Name Sharon Howard &amp; email address is  Sharon.Howard@HOTMAIL.COM the Phone Number is 559-308-7235 the passport details are 241977380 The Driver License Number is VT 92677442 The address is 896 Carmelo Hill, Brownfort, SC 86532-8248 </w:t>
        <w:br/>
        <w:t xml:space="preserve"> </w:t>
      </w:r>
    </w:p>
    <w:p>
      <w:r>
        <w:t xml:space="preserve"> First &amp; Last Name Barbara Bailey &amp; email address is  Barbara.Bailey@HOTMAIL.COM the Phone Number is 862-522-3351 the passport details are 922786849 The Driver License Number is CO 74-395-9425 The address is 142 Friesen Ridges, Emmiechester, DE 91398 </w:t>
        <w:br/>
        <w:t xml:space="preserve"> </w:t>
      </w:r>
    </w:p>
    <w:p>
      <w:r>
        <w:t xml:space="preserve"> First &amp; Last Name Joshua Jackson &amp; email address is  JoshuaJackson@HOTMAIL.COM the Phone Number is 651-764-8395 the passport details are 348192889 The Driver License Number is CO 46-420-3014 The address is 486 Grant Grove, Port Maximus, HI 80321 </w:t>
        <w:br/>
        <w:t xml:space="preserve"> </w:t>
      </w:r>
    </w:p>
    <w:p>
      <w:r>
        <w:t xml:space="preserve"> First &amp; Last Name Harold Rivera &amp; email address is  HaroldRivera@HOTMAIL.COM the Phone Number is 501 587 5778 the passport details are 194486154 The Driver License Number is ME 0081617 The address is 340 Upton Turnpike, Brekkestad, CO 48214-7753 </w:t>
        <w:br/>
        <w:t xml:space="preserve"> </w:t>
      </w:r>
    </w:p>
    <w:p>
      <w:r>
        <w:t xml:space="preserve"> First &amp; Last Name Tyler Kelly &amp; email address is  TylerKelly@HOTMAIL.COM the Phone Number is 740 167 8650 the passport details are 617019502 The Driver License Number is MA S64816372 The address is 418 Robel Ville Suite 787, Port Lucasside, UT 14653-6177 </w:t>
        <w:br/>
        <w:t xml:space="preserve"> </w:t>
      </w:r>
    </w:p>
    <w:p>
      <w:r>
        <w:t xml:space="preserve"> First &amp; Last Name Ruth Diaz &amp; email address is  Ruth_Diaz@HOTMAIL.COM the Phone Number is 8024292802 the passport details are 366121116 The Driver License Number is ME 0881013 The address is 1479 Joaquin Mountains, South Reilly, VA 63389-6830 </w:t>
        <w:br/>
        <w:t xml:space="preserve"> </w:t>
      </w:r>
    </w:p>
    <w:p>
      <w:r>
        <w:t xml:space="preserve"> First &amp; Last Name Joan Russell &amp; email address is  JoanRussell@GMAIL.COM the Phone Number is 484 335 5524 the passport details are 283176131 The Driver License Number is HI H72201730 The address is 63598 Prosacco Points Suite 071, West Cletaview, TX 66704-6143 </w:t>
        <w:br/>
        <w:t xml:space="preserve"> </w:t>
      </w:r>
    </w:p>
    <w:p>
      <w:r>
        <w:t xml:space="preserve"> First &amp; Last Name Laura Collins &amp; email address is  Laura.Collins@HOTMAIL.COM the Phone Number is 858 853 2293 the passport details are 538954432 The Driver License Number is FL U821-166-58-950-0 The address is 89949 VonRueden Ramp, North Alyssonton, VA 30931 </w:t>
        <w:br/>
        <w:t xml:space="preserve"> </w:t>
      </w:r>
    </w:p>
    <w:p>
      <w:r>
        <w:t xml:space="preserve"> First &amp; Last Name Emma Cooper &amp; email address is  Emma.Cooper@HOTMAIL.COM the Phone Number is 573-617-3863 the passport details are 749230676 The Driver License Number is CA O7133864 The address is 11545 Mosciski Viaduct Apt. 941, South Lucindahaven, RI 52180 </w:t>
        <w:br/>
        <w:t xml:space="preserve"> </w:t>
      </w:r>
    </w:p>
    <w:p>
      <w:r>
        <w:t xml:space="preserve"> First &amp; Last Name Johnny Lewis &amp; email address is  JohnnyLewis@HOTMAIL.COM the Phone Number is 5169148779 the passport details are 250775725 The Driver License Number is MO 420661892 The address is 38885 Hane Cape, Lake Jeffreychester, MO 55592-9887 </w:t>
        <w:br/>
        <w:t xml:space="preserve"> </w:t>
      </w:r>
    </w:p>
    <w:p>
      <w:r>
        <w:t xml:space="preserve"> First &amp; Last Name Joyce Clark &amp; email address is  Joyce_Clark@GMAIL.COM the Phone Number is 5308399684 the passport details are 595231964 The Driver License Number is SC 930467741 The address is 1920 Arielle Hills Apt. 113, New Brownfort, RI 54756-8630 </w:t>
        <w:br/>
        <w:t xml:space="preserve"> </w:t>
      </w:r>
    </w:p>
    <w:p>
      <w:r>
        <w:t xml:space="preserve"> First &amp; Last Name Timothy Torres &amp; email address is  TimothyTorres@AOL.COM the Phone Number is 401 778 9401 the passport details are 425043932 The Driver License Number is NY 669 190 967 The address is 854 Aufderhar Crescent Apt. 373, Carolynemouth, OK 26836 </w:t>
        <w:br/>
        <w:t xml:space="preserve"> </w:t>
      </w:r>
    </w:p>
    <w:p>
      <w:r>
        <w:t xml:space="preserve"> First &amp; Last Name Sharon Robinson &amp; email address is  SharonRobinson@GMAIL.COM the Phone Number is 9042816409 the passport details are 374685300 The Driver License Number is MT 6740212305080 The address is 9236 Considine Terrace Apt. 268, North Reinaberg, NH 98132 </w:t>
        <w:br/>
        <w:t xml:space="preserve"> </w:t>
      </w:r>
    </w:p>
    <w:p>
      <w:r>
        <w:t xml:space="preserve"> First &amp; Last Name Anthony Nguyen &amp; email address is  AnthonyNguyen@GMAIL.COM the Phone Number is 812-815-3777 the passport details are 112449530 The Driver License Number is CA O7133864 The address is 145 Junior Rapids Apt. 289, North Kathlyn, NE 82642 </w:t>
        <w:br/>
        <w:t xml:space="preserve"> </w:t>
      </w:r>
    </w:p>
    <w:p>
      <w:r>
        <w:t xml:space="preserve"> First &amp; Last Name Julia Thompson &amp; email address is  Julia_Thompson@GMAIL.COM the Phone Number is 3143477090 the passport details are 664241122 The Driver License Number is ID OB577564F The address is 340 Upton Turnpike, Brekkestad, CO 48214-7753 </w:t>
        <w:br/>
        <w:t xml:space="preserve"> </w:t>
      </w:r>
    </w:p>
    <w:p>
      <w:r>
        <w:t xml:space="preserve"> First &amp; Last Name Teresa Roberts &amp; email address is  TeresaRoberts@HOTMAIL.COM the Phone Number is 214-976-8155 the passport details are 738547717 The Driver License Number is CT 771952658 The address is 2417 Ryan Spurs Suite 851, Ondrickamouth, MD 68326-0257 </w:t>
        <w:br/>
        <w:t xml:space="preserve"> </w:t>
      </w:r>
    </w:p>
    <w:p>
      <w:r>
        <w:t xml:space="preserve"> First &amp; Last Name Philip Parker &amp; email address is  Philip.Parker@GMAIL.COM the Phone Number is 4586257288 the passport details are 137999505 The Driver License Number is WI V7490802626385 The address is 33407 Botsford Cape Suite 783, South Shanna, MI 46430 </w:t>
        <w:br/>
        <w:t xml:space="preserve"> </w:t>
      </w:r>
    </w:p>
    <w:p>
      <w:r>
        <w:t xml:space="preserve"> First &amp; Last Name Christopher Jackson &amp; email address is  Christopher_Jackson@HOTMAIL.COM the Phone Number is 325 924 2643 the passport details are 560775109 The Driver License Number is ME 2250347 The address is 1479 Joaquin Mountains, South Reilly, VA 63389-6830 </w:t>
        <w:br/>
        <w:t xml:space="preserve"> </w:t>
      </w:r>
    </w:p>
    <w:p>
      <w:r>
        <w:t xml:space="preserve"> First &amp; Last Name Martha Harris &amp; email address is  Martha.Harris@HOTMAIL.COM the Phone Number is 510 272 6475 the passport details are 267313474 The Driver License Number is NC 026888113097 The address is 663 Bogan Stravenue, Douglasside, CA 64504 </w:t>
        <w:br/>
        <w:t xml:space="preserve"> </w:t>
      </w:r>
    </w:p>
    <w:p>
      <w:r>
        <w:t xml:space="preserve"> First &amp; Last Name Russell King &amp; email address is  Russell.King@AOL.COM the Phone Number is 3645597647 the passport details are 555406099 The Driver License Number is MI O 019 406 151 468 The address is 792 Torrey Plains Suite 939, Alenahaven, HI 97698 </w:t>
        <w:br/>
        <w:t xml:space="preserve"> </w:t>
      </w:r>
    </w:p>
    <w:p>
      <w:r>
        <w:t xml:space="preserve"> First &amp; Last Name Sandra Wright &amp; email address is  Sandra.Wright@AOL.COM the Phone Number is 3026414236 the passport details are 650358375 The Driver License Number is MS 816804620 The address is 82796 Swaniawski Falls Suite 080, Liambury, MD 72440 </w:t>
        <w:br/>
        <w:t xml:space="preserve"> </w:t>
      </w:r>
    </w:p>
    <w:p>
      <w:r>
        <w:t xml:space="preserve"> First &amp; Last Name Christian White &amp; email address is  Christian.White@HOTMAIL.COM the Phone Number is 5015216888 the passport details are 120909759 The Driver License Number is NJ S1154 08467 40207 The address is 82796 Swaniawski Falls Suite 080, Liambury, MD 72440 </w:t>
        <w:br/>
        <w:t xml:space="preserve"> </w:t>
      </w:r>
    </w:p>
    <w:p>
      <w:r>
        <w:t xml:space="preserve"> First &amp; Last Name Sophia Wright &amp; email address is  Sophia.Wright@HOTMAIL.COM the Phone Number is 8642622967 the passport details are 759178981 The Driver License Number is CT 832479798 The address is 281 Gaylord Throughway, East Lenore, NY 27706 </w:t>
        <w:br/>
        <w:t xml:space="preserve"> </w:t>
      </w:r>
    </w:p>
    <w:p>
      <w:r>
        <w:t xml:space="preserve"> First &amp; Last Name Charles Thomas &amp; email address is  Charles.Thomas@HOTMAIL.COM the Phone Number is 229-323-8614 the passport details are 744797206 The Driver License Number is IA 592AF3431 The address is 14218 Elaina Hollow, East Devinland, GA 43292-2999 </w:t>
        <w:br/>
        <w:t xml:space="preserve"> </w:t>
      </w:r>
    </w:p>
    <w:p>
      <w:r>
        <w:t xml:space="preserve"> First &amp; Last Name Megan Scott &amp; email address is  Megan_Scott@HOTMAIL.COM the Phone Number is 636 933 5483 the passport details are 844249528 The Driver License Number is KS K36-50-3831 The address is 2417 Ryan Spurs Suite 851, Ondrickamouth, MD 68326-0257 </w:t>
        <w:br/>
        <w:t xml:space="preserve"> </w:t>
      </w:r>
    </w:p>
    <w:p>
      <w:r>
        <w:t xml:space="preserve"> First &amp; Last Name Brittany Butler &amp; email address is  Brittany.Butler@GMAIL.COM the Phone Number is 907-525-1506 the passport details are 931076970 The Driver License Number is OH YB556264 The address is 25679 Terrance Coves Suite 295, Keshaunstad, CT 24481-8873 </w:t>
        <w:br/>
        <w:t xml:space="preserve"> </w:t>
      </w:r>
    </w:p>
    <w:p>
      <w:r>
        <w:t xml:space="preserve"> First &amp; Last Name Justin Gonzalez &amp; email address is  Justin.Gonzalez@HOTMAIL.COM the Phone Number is 478-369-9535 the passport details are 419788628 The Driver License Number is IN 3300-03-0152 The address is 4986 West Plains, Port Josephine, AZ 18206-1423 </w:t>
        <w:br/>
        <w:t xml:space="preserve"> </w:t>
      </w:r>
    </w:p>
    <w:p>
      <w:r>
        <w:t xml:space="preserve"> First &amp; Last Name Alan Peterson &amp; email address is  Alan.Peterson@HOTMAIL.COM the Phone Number is 317-555-3331 the passport details are 520463920 The Driver License Number is ND PKE-57-9106 The address is 20366 Roel Mill, Rebekahmouth, ME 10423 </w:t>
        <w:br/>
        <w:t xml:space="preserve"> </w:t>
      </w:r>
    </w:p>
    <w:p>
      <w:r>
        <w:t xml:space="preserve"> First &amp; Last Name Joseph Campbell &amp; email address is  Joseph_Campbell@HOTMAIL.COM the Phone Number is 920 179 8477 the passport details are 931058192 The Driver License Number is CO 44-266-0069 The address is 5783 Cole Corners Apt. 833, Bradyside, OR 18894-6666 </w:t>
        <w:br/>
        <w:t xml:space="preserve"> </w:t>
      </w:r>
    </w:p>
    <w:p>
      <w:r>
        <w:t xml:space="preserve"> First &amp; Last Name Grace Gray &amp; email address is  Grace_Gray@AOL.COM the Phone Number is 9724152313 the passport details are 764221426 The Driver License Number is AZ L47719143 The address is 438 Glover Streets Suite 868, North Tyreeburgh, CA 78871 </w:t>
        <w:br/>
        <w:t xml:space="preserve"> </w:t>
      </w:r>
    </w:p>
    <w:p>
      <w:r>
        <w:t xml:space="preserve"> First &amp; Last Name Keith James &amp; email address is  Keith_James@AOL.COM the Phone Number is 217-119-7072 the passport details are 573341742 The Driver License Number is IL W633-6743-7629 The address is 8819 Jeremie Hollow Apt. 978, Schulistville, CO 20819 </w:t>
        <w:br/>
        <w:t xml:space="preserve"> </w:t>
      </w:r>
    </w:p>
    <w:p>
      <w:r>
        <w:t xml:space="preserve"> First &amp; Last Name Cheryl Peterson &amp; email address is  CherylPeterson@AOL.COM the Phone Number is 8013835641 the passport details are 866604435 The Driver License Number is WV 6451559 The address is 8057 Ernser Creek Suite 950, Elnabury, FL 17037-1618 </w:t>
        <w:br/>
        <w:t xml:space="preserve"> </w:t>
      </w:r>
    </w:p>
    <w:p>
      <w:r>
        <w:t xml:space="preserve"> First &amp; Last Name Beverly Clark &amp; email address is  Beverly.Clark@AOL.COM the Phone Number is 9527624410 the passport details are 147543871 The Driver License Number is CT 104413706 The address is 2417 Ryan Spurs Suite 851, Ondrickamouth, MD 68326-0257 </w:t>
        <w:br/>
        <w:t xml:space="preserve"> </w:t>
      </w:r>
    </w:p>
    <w:p>
      <w:r>
        <w:t xml:space="preserve"> First &amp; Last Name Brandon Cook &amp; email address is  BrandonCook@HOTMAIL.COM the Phone Number is 5057331945 the passport details are 676502976 The Driver License Number is NH 70UHJ56419 The address is 79817 Upton Inlet Apt. 819, West Nettieborough, WI 24274-2854 </w:t>
        <w:br/>
        <w:t xml:space="preserve"> </w:t>
      </w:r>
    </w:p>
    <w:p>
      <w:r>
        <w:t xml:space="preserve"> First &amp; Last Name Richard Scott &amp; email address is  Richard.Scott@AOL.COM the Phone Number is 270-839-1920 the passport details are 656273578 The Driver License Number is MN E507058938584 The address is 33413 Bernhard Inlet Apt. 798, Caliborough, NY 85157-8268 </w:t>
        <w:br/>
        <w:t xml:space="preserve"> </w:t>
      </w:r>
    </w:p>
    <w:p>
      <w:r>
        <w:t xml:space="preserve"> First &amp; Last Name Patricia Miller &amp; email address is  Patricia.Miller@HOTMAIL.COM the Phone Number is 838-894-9408 the passport details are 798041776 The Driver License Number is ID OB577564F The address is 65334 Dorothy Hill, West Granvillemouth, OH 63431-7125 </w:t>
        <w:br/>
        <w:t xml:space="preserve"> </w:t>
      </w:r>
    </w:p>
    <w:p>
      <w:r>
        <w:t xml:space="preserve"> First &amp; Last Name Louis Phillips &amp; email address is  Louis_Phillips@GMAIL.COM the Phone Number is 5397692897 the passport details are 328877631 The Driver License Number is NE E18966331 The address is 78904 Edna Orchard Suite 555, West Kaylie, WV 72654-2171 </w:t>
        <w:br/>
        <w:t xml:space="preserve"> </w:t>
      </w:r>
    </w:p>
    <w:p>
      <w:r>
        <w:t xml:space="preserve"> First &amp; Last Name Elizabeth Rivera &amp; email address is  Elizabeth.Rivera@HOTMAIL.COM the Phone Number is 850-609-2851 the passport details are 288555405 The Driver License Number is VT 27782973 The address is 83713 Beahan Tunnel, Geoton, PA 91383 </w:t>
        <w:br/>
        <w:t xml:space="preserve"> </w:t>
      </w:r>
    </w:p>
    <w:p>
      <w:r>
        <w:t xml:space="preserve"> First &amp; Last Name Lori Cruz &amp; email address is  LoriCruz@HOTMAIL.COM the Phone Number is 971-630-6922 the passport details are 552455834 The Driver License Number is OR 317181758 The address is 704 Will Manor Suite 373, South Zack, ME 81234 </w:t>
        <w:br/>
        <w:t xml:space="preserve"> </w:t>
      </w:r>
    </w:p>
    <w:p>
      <w:r>
        <w:t xml:space="preserve"> First &amp; Last Name Carol Hughes &amp; email address is  Carol_Hughes@GMAIL.COM the Phone Number is 775 440 1074 the passport details are 746990453 The Driver License Number is CA O7133864 The address is 2472 Stroman Haven Suite 169, Nadershire, OK 45251-3234 </w:t>
        <w:br/>
        <w:t xml:space="preserve"> </w:t>
      </w:r>
    </w:p>
    <w:p>
      <w:r>
        <w:t xml:space="preserve"> First &amp; Last Name Austin Rodriguez &amp; email address is  AustinRodriguez@GMAIL.COM the Phone Number is 2675509259 the passport details are 221819602 The Driver License Number is AL 9985901 The address is 2927 Shields Ville, Rhettborough, NJ 53889 </w:t>
        <w:br/>
        <w:t xml:space="preserve"> </w:t>
      </w:r>
    </w:p>
    <w:p>
      <w:r>
        <w:t xml:space="preserve"> First &amp; Last Name Julie James &amp; email address is  Julie.James@HOTMAIL.COM the Phone Number is 223-844-7689 the passport details are 506717361 The Driver License Number is LA 002199672 The address is 1122 Orn Lodge Suite 105, Port Francisca, NM 09195 </w:t>
        <w:br/>
        <w:t xml:space="preserve"> </w:t>
      </w:r>
    </w:p>
    <w:p>
      <w:r>
        <w:t xml:space="preserve"> First &amp; Last Name Madison Mitchell &amp; email address is  Madison_Mitchell@AOL.COM the Phone Number is 4078459958 the passport details are 769773920 The Driver License Number is RI 2249806 The address is 347 Macejkovic Place, Raumouth, MN 65998 </w:t>
        <w:br/>
        <w:t xml:space="preserve"> </w:t>
      </w:r>
    </w:p>
    <w:p>
      <w:r>
        <w:t xml:space="preserve"> First &amp; Last Name Roger Hughes &amp; email address is  Roger.Hughes@GMAIL.COM the Phone Number is 7186593003 the passport details are 864245554 The Driver License Number is PA 19 854 179 The address is 40993 Shields Greens Apt. 338, Bartellton, WA 96177 </w:t>
        <w:br/>
        <w:t xml:space="preserve"> </w:t>
      </w:r>
    </w:p>
    <w:p>
      <w:r>
        <w:t xml:space="preserve"> First &amp; Last Name Sandra Thomas &amp; email address is  Sandra.Thomas@GMAIL.COM the Phone Number is 712 204 1128 the passport details are 681390201 The Driver License Number is KY R12-926-110 The address is 85153 Marlon Trail Suite 859, West Cleora, NM 23307-6990 </w:t>
        <w:br/>
        <w:t xml:space="preserve"> </w:t>
      </w:r>
    </w:p>
    <w:p>
      <w:r>
        <w:t xml:space="preserve"> First &amp; Last Name Susan James &amp; email address is  SusanJames@HOTMAIL.COM the Phone Number is 3084605822 the passport details are 985537249 The Driver License Number is MA S28701824 The address is 2472 Stroman Haven Suite 169, Nadershire, OK 45251-3234 </w:t>
        <w:br/>
        <w:t xml:space="preserve"> </w:t>
      </w:r>
    </w:p>
    <w:p>
      <w:r>
        <w:t xml:space="preserve"> First &amp; Last Name Marilyn Perry &amp; email address is  Marilyn_Perry@GMAIL.COM the Phone Number is 985 690 3009 the passport details are 259802161 The Driver License Number is TN 863074980 The address is 1479 Joaquin Mountains, South Reilly, VA 63389-6830 </w:t>
        <w:br/>
        <w:t xml:space="preserve"> </w:t>
      </w:r>
    </w:p>
    <w:p>
      <w:r>
        <w:t xml:space="preserve"> First &amp; Last Name Gregory Thompson &amp; email address is  Gregory.Thompson@HOTMAIL.COM the Phone Number is 559 204 7715 the passport details are 686475379 The Driver License Number is NE W24418362 The address is 28935 Izabella Key Apt. 647, West Faeport, NH 75083-9718 </w:t>
        <w:br/>
        <w:t xml:space="preserve"> </w:t>
      </w:r>
    </w:p>
    <w:p>
      <w:r>
        <w:t xml:space="preserve"> First &amp; Last Name Joseph Smith &amp; email address is  Joseph_Smith@AOL.COM the Phone Number is 682-863-5133 the passport details are 157479130 The Driver License Number is ME 0081617 The address is 780 Beverly Cliffs Suite 552, South Trycia, NE 97407-3626 </w:t>
        <w:br/>
        <w:t xml:space="preserve"> </w:t>
      </w:r>
    </w:p>
    <w:p>
      <w:r>
        <w:t xml:space="preserve"> First &amp; Last Name Shirley Murphy &amp; email address is  ShirleyMurphy@AOL.COM the Phone Number is 878-444-1287 the passport details are 140294500 The Driver License Number is KY R12-926-110 The address is 67487 Trever Mount, Winifredburgh, NY 12535-6985 </w:t>
        <w:br/>
        <w:t xml:space="preserve"> </w:t>
      </w:r>
    </w:p>
    <w:p>
      <w:r>
        <w:t xml:space="preserve"> First &amp; Last Name Diane Bennett &amp; email address is  Diane_Bennett@HOTMAIL.COM the Phone Number is 330 121 4239 the passport details are 475108656 The Driver License Number is WI K7256481173214 The address is 780 Beverly Cliffs Suite 552, South Trycia, NE 97407-3626 </w:t>
        <w:br/>
        <w:t xml:space="preserve"> </w:t>
      </w:r>
    </w:p>
    <w:p>
      <w:r>
        <w:t xml:space="preserve"> First &amp; Last Name Alexander Martinez &amp; email address is  Alexander_Martinez@HOTMAIL.COM the Phone Number is 6415189137 the passport details are 476767321 The Driver License Number is CA O7133864 The address is 1122 Orn Lodge Suite 105, Port Francisca, NM 09195 </w:t>
        <w:br/>
        <w:t xml:space="preserve"> </w:t>
      </w:r>
    </w:p>
    <w:p>
      <w:r>
        <w:t xml:space="preserve"> First &amp; Last Name Jane Campbell &amp; email address is  Jane_Campbell@GMAIL.COM the Phone Number is 4423696770 the passport details are 717323047 The Driver License Number is SD 82025434 The address is 801 Graham Place Apt. 248, North Jeanie, AL 97973-6456 </w:t>
        <w:br/>
        <w:t xml:space="preserve"> </w:t>
      </w:r>
    </w:p>
    <w:p>
      <w:r>
        <w:t xml:space="preserve"> First &amp; Last Name Charles Bell &amp; email address is  Charles.Bell@GMAIL.COM the Phone Number is 804-374-7506 the passport details are 952050118 The Driver License Number is WY 463626-992 The address is 919 Brooklyn Mission, Port Marahaven, CO 14446-0510 </w:t>
        <w:br/>
        <w:t xml:space="preserve"> </w:t>
      </w:r>
    </w:p>
    <w:p>
      <w:r>
        <w:t xml:space="preserve"> First &amp; Last Name Henry Smith &amp; email address is  HenrySmith@HOTMAIL.COM the Phone Number is 225-279-2699 the passport details are 214308014 The Driver License Number is ID TS206277D The address is 5278 Gleichner Streets Suite 674, Lake Lisette, LA 26361-2649 </w:t>
        <w:br/>
        <w:t xml:space="preserve"> </w:t>
      </w:r>
    </w:p>
    <w:p>
      <w:r>
        <w:t xml:space="preserve"> First &amp; Last Name Jane Miller &amp; email address is  Jane_Miller@HOTMAIL.COM the Phone Number is 830 497 1620 the passport details are 335113170 The Driver License Number is RI 8369581 The address is 340 Upton Turnpike, Brekkestad, CO 48214-7753 </w:t>
        <w:br/>
        <w:t xml:space="preserve"> </w:t>
      </w:r>
    </w:p>
    <w:p>
      <w:r>
        <w:t xml:space="preserve"> First &amp; Last Name Teresa Barnes &amp; email address is  TeresaBarnes@AOL.COM the Phone Number is 254-832-6670 the passport details are 406990605 The Driver License Number is GA 633903474 The address is 2417 Ryan Spurs Suite 851, Ondrickamouth, MD 68326-0257 </w:t>
        <w:br/>
        <w:t xml:space="preserve"> </w:t>
      </w:r>
    </w:p>
    <w:p>
      <w:r>
        <w:t xml:space="preserve"> First &amp; Last Name Barbara Murphy &amp; email address is  Barbara.Murphy@AOL.COM the Phone Number is 3319996619 the passport details are 822286177 The Driver License Number is RI 0835532 The address is 919 Brooklyn Mission, Port Marahaven, CO 14446-0510 </w:t>
        <w:br/>
        <w:t xml:space="preserve"> </w:t>
      </w:r>
    </w:p>
    <w:p>
      <w:r>
        <w:t xml:space="preserve"> First &amp; Last Name Judy Campbell &amp; email address is  Judy_Campbell@GMAIL.COM the Phone Number is 5671911084 the passport details are 823710689 The Driver License Number is MO 420661892 The address is 142 Friesen Ridges, Emmiechester, DE 91398 </w:t>
        <w:br/>
        <w:t xml:space="preserve"> </w:t>
      </w:r>
    </w:p>
    <w:p>
      <w:r>
        <w:t xml:space="preserve"> First &amp; Last Name Frances Myers &amp; email address is  FrancesMyers@AOL.COM the Phone Number is 5104838415 the passport details are 749792268 The Driver License Number is ID FL165470G The address is 33407 Botsford Cape Suite 783, South Shanna, MI 46430 </w:t>
        <w:br/>
        <w:t xml:space="preserve"> </w:t>
      </w:r>
    </w:p>
    <w:p>
      <w:r>
        <w:t xml:space="preserve"> First &amp; Last Name Terry Sanders &amp; email address is  TerrySanders@HOTMAIL.COM the Phone Number is 321-559-4681 the passport details are 161472948 The Driver License Number is MS 603428765 The address is 977 Labadie Island Suite 627, East Vitoville, TX 31411-0249 </w:t>
        <w:br/>
        <w:t xml:space="preserve"> </w:t>
      </w:r>
    </w:p>
    <w:p>
      <w:r>
        <w:t xml:space="preserve"> First &amp; Last Name Kimberly Mitchell &amp; email address is  KimberlyMitchell@HOTMAIL.COM the Phone Number is 907 235 4671 the passport details are 961014280 The Driver License Number is VA 881-23-0207 The address is 421 Callie Forks Apt. 557, Framiburgh, NV 38290 </w:t>
        <w:br/>
        <w:t xml:space="preserve"> </w:t>
      </w:r>
    </w:p>
    <w:p>
      <w:r>
        <w:t xml:space="preserve"> First &amp; Last Name Deborah Torres &amp; email address is  Deborah_Torres@HOTMAIL.COM the Phone Number is 936-707-6048 the passport details are 543707294 The Driver License Number is HI H21918479 The address is 605 Imelda Corners, Wymanshire, IN 99176-1801 </w:t>
        <w:br/>
        <w:t xml:space="preserve"> </w:t>
      </w:r>
    </w:p>
    <w:p>
      <w:r>
        <w:t xml:space="preserve"> First &amp; Last Name Ann Young &amp; email address is  Ann.Young@HOTMAIL.COM the Phone Number is 413-663-6795 the passport details are 654385470 The Driver License Number is NJ M5678 21265 20707 The address is 81037 O Keefe Turnpike Suite 996, Destinfort, DE 50391 </w:t>
        <w:br/>
        <w:t xml:space="preserve"> </w:t>
      </w:r>
    </w:p>
    <w:p>
      <w:r>
        <w:t xml:space="preserve"> First &amp; Last Name Steven Ross &amp; email address is  Steven_Ross@HOTMAIL.COM the Phone Number is 5611761788 the passport details are 608902161 The Driver License Number is MO S445864076 The address is 989 Bins Mills Suite 320, Port Hiram, AR 76053 </w:t>
        <w:br/>
        <w:t xml:space="preserve"> </w:t>
      </w:r>
    </w:p>
    <w:p>
      <w:r>
        <w:t xml:space="preserve"> First &amp; Last Name Albert Davis &amp; email address is  Albert_Davis@AOL.COM the Phone Number is 2487068508 the passport details are 859515354 The Driver License Number is OR 290124327 The address is 646 Romaine Rest Apt. 862, West Orvilleborough, MO 50092 </w:t>
        <w:br/>
        <w:t xml:space="preserve"> </w:t>
      </w:r>
    </w:p>
    <w:p>
      <w:r>
        <w:t xml:space="preserve"> First &amp; Last Name Jason Sullivan &amp; email address is  JasonSullivan@HOTMAIL.COM the Phone Number is 6786258164 the passport details are 267924590 The Driver License Number is CO 74-395-9425 The address is 4296 Abigayle Neck, Lake Kittytown, MS 54536-5173 </w:t>
        <w:br/>
        <w:t xml:space="preserve"> </w:t>
      </w:r>
    </w:p>
    <w:p>
      <w:r>
        <w:t xml:space="preserve"> First &amp; Last Name Shirley Jackson &amp; email address is  Shirley_Jackson@HOTMAIL.COM the Phone Number is 2393844722 the passport details are 471400212 The Driver License Number is WV 6451559 The address is 438 Glover Streets Suite 868, North Tyreeburgh, CA 78871 </w:t>
        <w:br/>
        <w:t xml:space="preserve"> </w:t>
      </w:r>
    </w:p>
    <w:p>
      <w:r>
        <w:t xml:space="preserve"> First &amp; Last Name Lauren Martinez &amp; email address is  LaurenMartinez@GMAIL.COM the Phone Number is 517 369 5575 the passport details are 459973610 The Driver License Number is MD J-148-230-988-115 The address is 7207 Beulah Dale Suite 085, Pfannerstillville, IA 19486 </w:t>
        <w:br/>
        <w:t xml:space="preserve"> </w:t>
      </w:r>
    </w:p>
    <w:p>
      <w:r>
        <w:t xml:space="preserve"> First &amp; Last Name Lori Ortiz &amp; email address is  Lori.Ortiz@HOTMAIL.COM the Phone Number is 585-423-6747 the passport details are 119023343 The Driver License Number is WV 6563957 The address is 65200 Sonya Pike, Port Beulahport, TX 11684 </w:t>
        <w:br/>
        <w:t xml:space="preserve"> </w:t>
      </w:r>
    </w:p>
    <w:p>
      <w:r>
        <w:t xml:space="preserve"> First &amp; Last Name Hannah Jenkins &amp; email address is  Hannah.Jenkins@AOL.COM the Phone Number is 228-159-6938 the passport details are 227243843 The Driver License Number is MO 420661892 The address is 421 Callie Forks Apt. 557, Framiburgh, NV 38290 </w:t>
        <w:br/>
        <w:t xml:space="preserve"> </w:t>
      </w:r>
    </w:p>
    <w:p>
      <w:r>
        <w:t xml:space="preserve"> First &amp; Last Name Terry Carter &amp; email address is  TerryCarter@AOL.COM the Phone Number is 6827879157 the passport details are 211710172 The Driver License Number is NE G54814984 The address is 85153 Marlon Trail Suite 859, West Cleora, NM 23307-6990 </w:t>
        <w:br/>
        <w:t xml:space="preserve"> </w:t>
      </w:r>
    </w:p>
    <w:p>
      <w:r>
        <w:t xml:space="preserve"> First &amp; Last Name Nicholas Adams &amp; email address is  NicholasAdams@HOTMAIL.COM the Phone Number is 7659613021 the passport details are 518482252 The Driver License Number is MA S26839755 The address is 281 Gaylord Throughway, East Lenore, NY 27706 </w:t>
        <w:br/>
        <w:t xml:space="preserve"> </w:t>
      </w:r>
    </w:p>
    <w:p>
      <w:r>
        <w:t xml:space="preserve"> First &amp; Last Name Emily Gonzalez &amp; email address is  Emily_Gonzalez@HOTMAIL.COM the Phone Number is 640 162 3945 the passport details are 549656530 The Driver License Number is MN X838786368395 The address is 359 Cathryn Mountain, West Kaylinchester, AR 35693 </w:t>
        <w:br/>
        <w:t xml:space="preserve"> </w:t>
      </w:r>
    </w:p>
    <w:p>
      <w:r>
        <w:t xml:space="preserve"> First &amp; Last Name Gary Parker &amp; email address is  Gary.Parker@HOTMAIL.COM the Phone Number is 681 644 7107 the passport details are 987221997 The Driver License Number is AK 3364062 The address is 76290 Will View Suite 472, East Porter, UT 63555 </w:t>
        <w:br/>
        <w:t xml:space="preserve"> </w:t>
      </w:r>
    </w:p>
    <w:p>
      <w:r>
        <w:t xml:space="preserve"> First &amp; Last Name Shirley Mitchell &amp; email address is  ShirleyMitchell@HOTMAIL.COM the Phone Number is 478 302 5039 the passport details are 433291573 The Driver License Number is CO 46-420-3014 The address is 989 Bins Mills Suite 320, Port Hiram, AR 76053 </w:t>
        <w:br/>
        <w:t xml:space="preserve"> </w:t>
      </w:r>
    </w:p>
    <w:p>
      <w:r>
        <w:t xml:space="preserve"> First &amp; Last Name Angela Russell &amp; email address is  Angela_Russell@GMAIL.COM the Phone Number is 562-283-1785 the passport details are 385182496 The Driver License Number is TN 863074980 The address is 8113 Rempel Isle, New Winnifred, WA 24477-4456 </w:t>
        <w:br/>
        <w:t xml:space="preserve"> </w:t>
      </w:r>
    </w:p>
    <w:p>
      <w:r>
        <w:t xml:space="preserve"> First &amp; Last Name Rose Roberts &amp; email address is  RoseRoberts@HOTMAIL.COM the Phone Number is 5077385351 the passport details are 882184692 The Driver License Number is PA 19 854 179 The address is 6392 Prosacco Crescent Suite 735, Cruickshankside, MT 28609-1813 </w:t>
        <w:br/>
        <w:t xml:space="preserve"> </w:t>
      </w:r>
    </w:p>
    <w:p>
      <w:r>
        <w:t xml:space="preserve"> First &amp; Last Name Scott Howard &amp; email address is  ScottHoward@GMAIL.COM the Phone Number is 8012791200 the passport details are 238013070 The Driver License Number is VA 370-30-1640 The address is 8057 Ernser Creek Suite 950, Elnabury, FL 17037-1618 </w:t>
        <w:br/>
        <w:t xml:space="preserve"> </w:t>
      </w:r>
    </w:p>
    <w:p>
      <w:r>
        <w:t xml:space="preserve"> First &amp; Last Name Stephen Smith &amp; email address is  StephenSmith@GMAIL.COM the Phone Number is 330-961-2661 the passport details are 643899043 The Driver License Number is IN 3300-03-0152 The address is 33039 Fadel Estate Apt. 020, Spencerfort, WI 79657-5443 </w:t>
        <w:br/>
        <w:t xml:space="preserve"> </w:t>
      </w:r>
    </w:p>
    <w:p>
      <w:r>
        <w:t xml:space="preserve"> First &amp; Last Name Emily Ward &amp; email address is  Emily.Ward@HOTMAIL.COM the Phone Number is 7185322739 the passport details are 634735349 The Driver License Number is AZ C77461916 The address is 663 Bogan Stravenue, Douglasside, CA 64504 </w:t>
        <w:br/>
        <w:t xml:space="preserve"> </w:t>
      </w:r>
    </w:p>
    <w:p>
      <w:r>
        <w:t xml:space="preserve"> First &amp; Last Name Julie Hughes &amp; email address is  Julie.Hughes@AOL.COM the Phone Number is 972 607 2771 the passport details are 947574090 The Driver License Number is TN 756699639 The address is 14218 Elaina Hollow, East Devinland, GA 43292-2999 </w:t>
        <w:br/>
        <w:t xml:space="preserve"> </w:t>
      </w:r>
    </w:p>
    <w:p>
      <w:r>
        <w:t xml:space="preserve"> First &amp; Last Name Amanda Moore &amp; email address is  AmandaMoore@HOTMAIL.COM the Phone Number is 2197632403 the passport details are 535719151 The Driver License Number is NH 51FSO43643 The address is 702 Rosenbaum Green Suite 253, North Lavadafurt, VA 74331-0081 </w:t>
        <w:br/>
        <w:t xml:space="preserve"> </w:t>
      </w:r>
    </w:p>
    <w:p>
      <w:r>
        <w:t xml:space="preserve"> First &amp; Last Name Frances Harris &amp; email address is  Frances_Harris@HOTMAIL.COM the Phone Number is 972 975 2064 the passport details are 570321312 The Driver License Number is WV 5333660 The address is 95409 Reid Stravenue Apt. 214, New Imastad, OR 15980 </w:t>
        <w:br/>
        <w:t xml:space="preserve"> </w:t>
      </w:r>
    </w:p>
    <w:p>
      <w:r>
        <w:t xml:space="preserve"> First &amp; Last Name Sean Morris &amp; email address is  Sean_Morris@HOTMAIL.COM the Phone Number is 8059612366 the passport details are 552721572 The Driver License Number is MS 872366468 The address is 16693 Mertz Ridges, Port Dominicside, NV 59404 </w:t>
        <w:br/>
        <w:t xml:space="preserve"> </w:t>
      </w:r>
    </w:p>
    <w:p>
      <w:r>
        <w:t xml:space="preserve"> First &amp; Last Name Russell Reyes &amp; email address is  RussellReyes@HOTMAIL.COM the Phone Number is 6206418089 the passport details are 959157525 The Driver License Number is IA 644BQ9124 The address is 40058 Nikolaus Points, Lake Pascalefurt, OH 29960 </w:t>
        <w:br/>
        <w:t xml:space="preserve"> </w:t>
      </w:r>
    </w:p>
    <w:p>
      <w:r>
        <w:t xml:space="preserve"> First &amp; Last Name Christina Bailey &amp; email address is  ChristinaBailey@HOTMAIL.COM the Phone Number is 424-476-2989 the passport details are 180971496 The Driver License Number is OH JR229194 The address is 1978 Dudley Ports Suite 931, North Alexandroside, WY 07483-9389 </w:t>
        <w:br/>
        <w:t xml:space="preserve"> </w:t>
      </w:r>
    </w:p>
    <w:p>
      <w:r>
        <w:t xml:space="preserve"> First &amp; Last Name Betty Stewart &amp; email address is  Betty_Stewart@AOL.COM the Phone Number is 408-904-8711 the passport details are 920387986 The Driver License Number is OK V940352692 The address is 3804 Gerhold Shore Apt. 177, South Verna, VT 24861 </w:t>
        <w:br/>
        <w:t xml:space="preserve"> </w:t>
      </w:r>
    </w:p>
    <w:p>
      <w:r>
        <w:t xml:space="preserve"> First &amp; Last Name Benjamin White &amp; email address is  Benjamin.White@GMAIL.COM the Phone Number is 602 276 9501 the passport details are 206673266 The Driver License Number is WY 677320-535 The address is 1479 Joaquin Mountains, South Reilly, VA 63389-6830 </w:t>
        <w:br/>
        <w:t xml:space="preserve"> </w:t>
      </w:r>
    </w:p>
    <w:p>
      <w:r>
        <w:t xml:space="preserve"> First &amp; Last Name Albert Collins &amp; email address is  Albert.Collins@GMAIL.COM the Phone Number is 954 179 2875 the passport details are 274405232 The Driver License Number is NY 746 078 274 The address is 166 Jana Knolls Suite 263, Savionbury, OR 11286 </w:t>
        <w:br/>
        <w:t xml:space="preserve"> </w:t>
      </w:r>
    </w:p>
    <w:p>
      <w:r>
        <w:t xml:space="preserve"> First &amp; Last Name Bradley White &amp; email address is  Bradley_White@HOTMAIL.COM the Phone Number is 504 334 9758 the passport details are 928075859 The Driver License Number is ID FL165470G The address is 76290 Will View Suite 472, East Porter, UT 63555 </w:t>
        <w:br/>
        <w:t xml:space="preserve"> </w:t>
      </w:r>
    </w:p>
    <w:p>
      <w:r>
        <w:t xml:space="preserve"> First &amp; Last Name Andrew Lewis &amp; email address is  Andrew.Lewis@HOTMAIL.COM the Phone Number is 3809768960 the passport details are 889579514 The Driver License Number is DE 2255622 The address is 142 Friesen Ridges, Emmiechester, DE 91398 </w:t>
        <w:br/>
        <w:t xml:space="preserve"> </w:t>
      </w:r>
    </w:p>
    <w:p>
      <w:r>
        <w:t xml:space="preserve"> First &amp; Last Name Margaret Stewart &amp; email address is  MargaretStewart@HOTMAIL.COM the Phone Number is 315-733-3642 the passport details are 744168236 The Driver License Number is MN E507058938584 The address is 792 Torrey Plains Suite 939, Alenahaven, HI 97698 </w:t>
        <w:br/>
        <w:t xml:space="preserve"> </w:t>
      </w:r>
    </w:p>
    <w:p>
      <w:r>
        <w:t xml:space="preserve"> First &amp; Last Name Lisa King &amp; email address is  Lisa_King@GMAIL.COM the Phone Number is 7043523938 the passport details are 679292257 The Driver License Number is AL 9985901 The address is 33413 Bernhard Inlet Apt. 798, Caliborough, NY 85157-8268 </w:t>
        <w:br/>
        <w:t xml:space="preserve"> </w:t>
      </w:r>
    </w:p>
    <w:p>
      <w:r>
        <w:t xml:space="preserve"> First &amp; Last Name Donald Morris &amp; email address is  Donald.Morris@HOTMAIL.COM the Phone Number is 661-158-9904 the passport details are 596299606 The Driver License Number is MN R688630802897 The address is 5037 Reynolds Grove Suite 981, West Lianamouth, NJ 30646 </w:t>
        <w:br/>
        <w:t xml:space="preserve"> </w:t>
      </w:r>
    </w:p>
    <w:p>
      <w:r>
        <w:t xml:space="preserve"> First &amp; Last Name Betty Green &amp; email address is  Betty_Green@HOTMAIL.COM the Phone Number is 401 782 8670 the passport details are 490635603 The Driver License Number is TX 34973134 The address is 4986 West Plains, Port Josephine, AZ 18206-1423 </w:t>
        <w:br/>
        <w:t xml:space="preserve"> </w:t>
      </w:r>
    </w:p>
    <w:p>
      <w:r>
        <w:t xml:space="preserve"> First &amp; Last Name Rose Lopez &amp; email address is  RoseLopez@AOL.COM the Phone Number is 4408049640 the passport details are 729267179 The Driver License Number is NH 70UHJ56419 The address is 7323 Gorczany Field, North Shirley, KS 34185 </w:t>
        <w:br/>
        <w:t xml:space="preserve"> </w:t>
      </w:r>
    </w:p>
    <w:p>
      <w:r>
        <w:t xml:space="preserve"> First &amp; Last Name Louis Nguyen &amp; email address is  Louis.Nguyen@AOL.COM the Phone Number is 580 480 1046 the passport details are 997820686 The Driver License Number is NV 7957443174 The address is 20366 Roel Mill, Rebekahmouth, ME 10423 </w:t>
        <w:br/>
        <w:t xml:space="preserve"> </w:t>
      </w:r>
    </w:p>
    <w:p>
      <w:r>
        <w:t xml:space="preserve"> First &amp; Last Name Jane Taylor &amp; email address is  Jane_Taylor@GMAIL.COM the Phone Number is 4422067669 the passport details are 529952788 The Driver License Number is MD M-293-665-160-591 The address is 340 Upton Turnpike, Brekkestad, CO 48214-7753 </w:t>
        <w:br/>
        <w:t xml:space="preserve"> </w:t>
      </w:r>
    </w:p>
    <w:p>
      <w:r>
        <w:t xml:space="preserve"> First &amp; Last Name Michael Sullivan &amp; email address is  Michael.Sullivan@HOTMAIL.COM the Phone Number is 5075937656 the passport details are 585316927 The Driver License Number is SD 82025434 The address is 72626 Christiansen Passage, West Mariah, IL 00266 </w:t>
        <w:br/>
        <w:t xml:space="preserve"> </w:t>
      </w:r>
    </w:p>
    <w:p>
      <w:r>
        <w:t xml:space="preserve"> First &amp; Last Name Alexander Thomas &amp; email address is  Alexander_Thomas@GMAIL.COM the Phone Number is 443 380 6575 the passport details are 382494045 The Driver License Number is RI 0835532 The address is 8172 Kshlerin Square, Demarcofurt, NJ 40061 </w:t>
        <w:br/>
        <w:t xml:space="preserve"> </w:t>
      </w:r>
    </w:p>
    <w:p>
      <w:r>
        <w:t xml:space="preserve"> First &amp; Last Name James Bailey &amp; email address is  James.Bailey@HOTMAIL.COM the Phone Number is 2056128164 the passport details are 719478909 The Driver License Number is ME 0081617 The address is 198 Ebert Islands Apt. 888, Adrianamouth, WV 07342-7588 </w:t>
        <w:br/>
        <w:t xml:space="preserve"> </w:t>
      </w:r>
    </w:p>
    <w:p>
      <w:r>
        <w:t xml:space="preserve"> First &amp; Last Name Bruce Smith &amp; email address is  Bruce.Smith@HOTMAIL.COM the Phone Number is 7041826940 the passport details are 750787756 The Driver License Number is AK 6349712 The address is 8819 Jeremie Hollow Apt. 978, Schulistville, CO 20819 </w:t>
        <w:br/>
        <w:t xml:space="preserve"> </w:t>
      </w:r>
    </w:p>
    <w:p>
      <w:r>
        <w:t xml:space="preserve"> First &amp; Last Name Margaret Clark &amp; email address is  Margaret.Clark@HOTMAIL.COM the Phone Number is 440-326-7870 the passport details are 735589012 The Driver License Number is UT 0098666453 The address is 2814 Lueilwitz Villages Suite 716, Port Camden, MA 77460 </w:t>
        <w:br/>
        <w:t xml:space="preserve"> </w:t>
      </w:r>
    </w:p>
    <w:p>
      <w:r>
        <w:t xml:space="preserve"> First &amp; Last Name Gloria Thompson &amp; email address is  Gloria_Thompson@HOTMAIL.COM the Phone Number is 9149112543 the passport details are 781602384 The Driver License Number is SD 15558131 The address is 14246 Ricardo Underpass, Kassulketown, WA 59998-9480 </w:t>
        <w:br/>
        <w:t xml:space="preserve"> </w:t>
      </w:r>
    </w:p>
    <w:p>
      <w:r>
        <w:t xml:space="preserve"> First &amp; Last Name Kenneth Parker &amp; email address is  KennethParker@GMAIL.COM the Phone Number is 463 910 5369 the passport details are 345668156 The Driver License Number is MS 816804620 The address is 359 Cathryn Mountain, West Kaylinchester, AR 35693 </w:t>
        <w:br/>
        <w:t xml:space="preserve"> </w:t>
      </w:r>
    </w:p>
    <w:p>
      <w:r>
        <w:t xml:space="preserve"> First &amp; Last Name Charles Gomez &amp; email address is  CharlesGomez@HOTMAIL.COM the Phone Number is 520 493 5407 the passport details are 385057933 The Driver License Number is MI O 019 406 151 468 The address is 421 Callie Forks Apt. 557, Framiburgh, NV 38290 </w:t>
        <w:br/>
        <w:t xml:space="preserve"> </w:t>
      </w:r>
    </w:p>
    <w:p>
      <w:r>
        <w:t xml:space="preserve"> First &amp; Last Name Kathleen Jackson &amp; email address is  Kathleen.Jackson@HOTMAIL.COM the Phone Number is 484-644-7094 the passport details are 384754171 The Driver License Number is SC 930467741 The address is 458 Morton Rapid Suite 063, Powlowskiborough, SC 74499 </w:t>
        <w:br/>
        <w:t xml:space="preserve"> </w:t>
      </w:r>
    </w:p>
    <w:p>
      <w:r>
        <w:t xml:space="preserve"> First &amp; Last Name Ronald Thompson &amp; email address is  RonaldThompson@HOTMAIL.COM the Phone Number is 219 984 7165 the passport details are 555042297 The Driver License Number is NJ P9268 63411 68928 The address is 5783 Cole Corners Apt. 833, Bradyside, OR 18894-6666 </w:t>
        <w:br/>
        <w:t xml:space="preserve"> </w:t>
      </w:r>
    </w:p>
    <w:p>
      <w:r>
        <w:t xml:space="preserve"> First &amp; Last Name Sara James &amp; email address is  Sara.James@HOTMAIL.COM the Phone Number is 669-845-1940 the passport details are 834253189 The Driver License Number is TX 21746385 The address is 3470 Juwan Lights, Schuppefurt, WI 85841 </w:t>
        <w:br/>
        <w:t xml:space="preserve"> </w:t>
      </w:r>
    </w:p>
    <w:p>
      <w:r>
        <w:t xml:space="preserve"> First &amp; Last Name Kenneth King &amp; email address is  Kenneth_King@GMAIL.COM the Phone Number is 3174895345 the passport details are 215422598 The Driver License Number is NH 70UHJ56419 The address is 14246 Ricardo Underpass, Kassulketown, WA 59998-9480 </w:t>
        <w:br/>
        <w:t xml:space="preserve"> </w:t>
      </w:r>
    </w:p>
    <w:p>
      <w:r>
        <w:t xml:space="preserve"> First &amp; Last Name George Young &amp; email address is  George_Young@GMAIL.COM the Phone Number is 7086815122 the passport details are 691575887 The Driver License Number is NM 114652691 The address is 7467 Dorothy Plaza Apt. 334, North Reba, CT 87640-9101 </w:t>
        <w:br/>
        <w:t xml:space="preserve"> </w:t>
      </w:r>
    </w:p>
    <w:p>
      <w:r>
        <w:t xml:space="preserve"> First &amp; Last Name Brittany White &amp; email address is  Brittany_White@GMAIL.COM the Phone Number is 586 892 8023 the passport details are 494356302 The Driver License Number is DE 5571146 The address is 28935 Izabella Key Apt. 647, West Faeport, NH 75083-9718 </w:t>
        <w:br/>
        <w:t xml:space="preserve"> </w:t>
      </w:r>
    </w:p>
    <w:p>
      <w:r>
        <w:t xml:space="preserve"> First &amp; Last Name Maria Lopez &amp; email address is  Maria_Lopez@GMAIL.COM the Phone Number is 574 282 2507 the passport details are 320972299 The Driver License Number is AZ L47719143 The address is 418 Robel Ville Suite 787, Port Lucasside, UT 14653-6177 </w:t>
        <w:br/>
        <w:t xml:space="preserve"> </w:t>
      </w:r>
    </w:p>
    <w:p>
      <w:r>
        <w:t xml:space="preserve"> First &amp; Last Name Alice Sanchez &amp; email address is  Alice_Sanchez@HOTMAIL.COM the Phone Number is 413-166-2433 the passport details are 179418888 The Driver License Number is VT 27782973 The address is 2850 Scarlett Divide Suite 856, West Shannonchester, IN 94924 </w:t>
        <w:br/>
        <w:t xml:space="preserve"> </w:t>
      </w:r>
    </w:p>
    <w:p>
      <w:r>
        <w:t xml:space="preserve"> First &amp; Last Name Zachary Parker &amp; email address is  ZacharyParker@GMAIL.COM the Phone Number is 9737882674 the passport details are 124003746 The Driver License Number is TN 562762506 The address is 38618 Chelsea Harbors Suite 698, Michelleville, CA 09887 </w:t>
        <w:br/>
        <w:t xml:space="preserve"> </w:t>
      </w:r>
    </w:p>
    <w:p>
      <w:r>
        <w:t xml:space="preserve"> First &amp; Last Name David Campbell &amp; email address is  David.Campbell@HOTMAIL.COM the Phone Number is 262 769 1109 the passport details are 936054554 The Driver License Number is FL L697-898-54-696-1 The address is 78999 Legros Fall Suite 245, Rolfsonmouth, SD 94274-4512 </w:t>
        <w:br/>
        <w:t xml:space="preserve"> </w:t>
      </w:r>
    </w:p>
    <w:p>
      <w:r>
        <w:t xml:space="preserve"> First &amp; Last Name Judith Bailey &amp; email address is  JudithBailey@AOL.COM the Phone Number is 253-219-1218 the passport details are 505958811 The Driver License Number is AR 967355604 The address is 438 Glover Streets Suite 868, North Tyreeburgh, CA 78871 </w:t>
        <w:br/>
        <w:t xml:space="preserve"> </w:t>
      </w:r>
    </w:p>
    <w:p>
      <w:r>
        <w:t xml:space="preserve"> First &amp; Last Name Frank Price &amp; email address is  FrankPrice@AOL.COM the Phone Number is 276 117 1412 the passport details are 611252005 The Driver License Number is NH 12DVM09471 The address is 1122 Orn Lodge Suite 105, Port Francisca, NM 09195 </w:t>
        <w:br/>
        <w:t xml:space="preserve"> </w:t>
      </w:r>
    </w:p>
    <w:p>
      <w:r>
        <w:t xml:space="preserve"> First &amp; Last Name Joan Thomas &amp; email address is  JoanThomas@AOL.COM the Phone Number is 8543031126 the passport details are 104212215 The Driver License Number is WV 5333660 The address is 2850 Scarlett Divide Suite 856, West Shannonchester, IN 94924 </w:t>
        <w:br/>
        <w:t xml:space="preserve"> </w:t>
      </w:r>
    </w:p>
    <w:p>
      <w:r>
        <w:t xml:space="preserve"> First &amp; Last Name Abigail Barnes &amp; email address is  Abigail_Barnes@HOTMAIL.COM the Phone Number is 417 171 2302 the passport details are 792817482 The Driver License Number is NH 12DVM09471 The address is 83713 Beahan Tunnel, Geoton, PA 91383 </w:t>
        <w:br/>
        <w:t xml:space="preserve"> </w:t>
      </w:r>
    </w:p>
    <w:p>
      <w:r>
        <w:t xml:space="preserve"> First &amp; Last Name William Smith &amp; email address is  WilliamSmith@HOTMAIL.COM the Phone Number is 605423 472 5888 the passport details are 747455433 The Driver License Number is NH 12DVM09471 The address is 65334 Dorothy Hill, West Granvillemouth, OH 63431-7125 </w:t>
        <w:br/>
        <w:t xml:space="preserve"> </w:t>
      </w:r>
    </w:p>
    <w:p>
      <w:r>
        <w:t xml:space="preserve"> First &amp; Last Name Grace Rivera &amp; email address is  Grace.Rivera@HOTMAIL.COM the Phone Number is 3375807072 the passport details are 923254196 The Driver License Number is AR 907337748 The address is 48796 Donnelly Underpass Suite 069, Nienowberg, AZ 22099 </w:t>
        <w:br/>
        <w:t xml:space="preserve"> </w:t>
      </w:r>
    </w:p>
    <w:p>
      <w:r>
        <w:t xml:space="preserve"> First &amp; Last Name Jesse Turner &amp; email address is  JesseTurner@HOTMAIL.COM the Phone Number is 281-506-1620 the passport details are 114990939 The Driver License Number is HI H21918479 The address is 5733 Holden Springs, New Blair, SC 65139-1462 </w:t>
        <w:br/>
        <w:t xml:space="preserve"> </w:t>
      </w:r>
    </w:p>
    <w:p>
      <w:r>
        <w:t xml:space="preserve"> First &amp; Last Name Victoria Ramirez &amp; email address is  Victoria.Ramirez@GMAIL.COM the Phone Number is 2203629016 the passport details are 598146297 The Driver License Number is SC 930467741 The address is 281 Gaylord Throughway, East Lenore, NY 27706 </w:t>
        <w:br/>
        <w:t xml:space="preserve"> </w:t>
      </w:r>
    </w:p>
    <w:p>
      <w:r>
        <w:t xml:space="preserve"> First &amp; Last Name Charles Nguyen &amp; email address is  Charles_Nguyen@GMAIL.COM the Phone Number is 828-771-8049 the passport details are 767100340 The Driver License Number is IN 3300-03-0152 The address is 1122 Orn Lodge Suite 105, Port Francisca, NM 09195 </w:t>
        <w:br/>
        <w:t xml:space="preserve"> </w:t>
      </w:r>
    </w:p>
    <w:p>
      <w:r>
        <w:t xml:space="preserve"> First &amp; Last Name Natalie Sanchez &amp; email address is  NatalieSanchez@AOL.COM the Phone Number is 3644034582 the passport details are 596392924 The Driver License Number is AL 9985901 The address is 23924 Walker Parkways, Mariloushire, MI 45137 </w:t>
        <w:br/>
        <w:t xml:space="preserve"> </w:t>
      </w:r>
    </w:p>
    <w:p>
      <w:r>
        <w:t xml:space="preserve"> First &amp; Last Name Madison Peterson &amp; email address is  MadisonPeterson@GMAIL.COM the Phone Number is 937-136-4305 the passport details are 137967574 The Driver License Number is WY 463626-992 The address is 25176 Ruecker Crossroad Apt. 208, South Dillanbury, VT 78965-0549 </w:t>
        <w:br/>
        <w:t xml:space="preserve"> </w:t>
      </w:r>
    </w:p>
    <w:p>
      <w:r>
        <w:t xml:space="preserve"> First &amp; Last Name Thomas Nelson &amp; email address is  ThomasNelson@GMAIL.COM the Phone Number is 2297936840 the passport details are 751333887 The Driver License Number is MT 5898044968335 The address is 8819 Jeremie Hollow Apt. 978, Schulistville, CO 20819 </w:t>
        <w:br/>
        <w:t xml:space="preserve"> </w:t>
      </w:r>
    </w:p>
    <w:p>
      <w:r>
        <w:t xml:space="preserve"> First &amp; Last Name Brittany Johnson &amp; email address is  Brittany.Johnson@AOL.COM the Phone Number is 212 595 5349 the passport details are 877496051 The Driver License Number is NE G54814984 The address is 6988 Koepp Underpass, Chandlerville, MN 49610 </w:t>
        <w:br/>
        <w:t xml:space="preserve"> </w:t>
      </w:r>
    </w:p>
    <w:p>
      <w:r>
        <w:t xml:space="preserve"> First &amp; Last Name Matthew Nguyen &amp; email address is  Matthew.Nguyen@HOTMAIL.COM the Phone Number is 4588557038 the passport details are 633721715 The Driver License Number is WA TDFLGCT31678 The address is 25176 Ruecker Crossroad Apt. 208, South Dillanbury, VT 78965-0549 </w:t>
        <w:br/>
        <w:t xml:space="preserve"> </w:t>
      </w:r>
    </w:p>
    <w:p>
      <w:r>
        <w:t xml:space="preserve"> First &amp; Last Name Lisa Moore &amp; email address is  LisaMoore@GMAIL.COM the Phone Number is 504-234-9649 the passport details are 257755900 The Driver License Number is KY R12-926-110 The address is 726 Jayson Stravenue, North Lonnybury, NM 28711-9736 </w:t>
        <w:br/>
        <w:t xml:space="preserve"> </w:t>
      </w:r>
    </w:p>
    <w:p>
      <w:r>
        <w:t xml:space="preserve"> First &amp; Last Name Alexis Walker &amp; email address is  Alexis.Walker@AOL.COM the Phone Number is 779 632 4871 the passport details are 281661227 The Driver License Number is ND PKE-57-9106 The address is 347 Macejkovic Place, Raumouth, MN 65998 </w:t>
        <w:br/>
        <w:t xml:space="preserve"> </w:t>
      </w:r>
    </w:p>
    <w:p>
      <w:r>
        <w:t xml:space="preserve"> First &amp; Last Name Jeremy Russell &amp; email address is  Jeremy_Russell@HOTMAIL.COM the Phone Number is 2673191081 the passport details are 862568085 The Driver License Number is SD 34420004 The address is 863 Lueilwitz Club Apt. 472, New Aileen, ID 75238-7537 </w:t>
        <w:br/>
        <w:t xml:space="preserve"> </w:t>
      </w:r>
    </w:p>
    <w:p>
      <w:r>
        <w:t xml:space="preserve"> First &amp; Last Name Frances Cooper &amp; email address is  FrancesCooper@GMAIL.COM the Phone Number is 904 106 7972 the passport details are 711232454 The Driver License Number is DE 6475840 The address is 989 Bins Mills Suite 320, Port Hiram, AR 76053 </w:t>
        <w:br/>
        <w:t xml:space="preserve"> </w:t>
      </w:r>
    </w:p>
    <w:p>
      <w:r>
        <w:t xml:space="preserve"> First &amp; Last Name Robert Bennett &amp; email address is  RobertBennett@HOTMAIL.COM the Phone Number is 818 965 6191 the passport details are 867516371 The Driver License Number is UT 8280012416 The address is 9908 Glennie Mission Apt. 211, Port Noe, GA 15425-7305 </w:t>
        <w:br/>
        <w:t xml:space="preserve"> </w:t>
      </w:r>
    </w:p>
    <w:p>
      <w:r>
        <w:t xml:space="preserve"> First &amp; Last Name Emma Cook &amp; email address is  EmmaCook@HOTMAIL.COM the Phone Number is 657-279-4502 the passport details are 934351591 The Driver License Number is NC 026888113097 The address is 801 Graham Place Apt. 248, North Jeanie, AL 97973-6456 </w:t>
        <w:br/>
        <w:t xml:space="preserve"> </w:t>
      </w:r>
    </w:p>
    <w:p>
      <w:r>
        <w:t xml:space="preserve"> First &amp; Last Name Frances Bailey &amp; email address is  FrancesBailey@HOTMAIL.COM the Phone Number is 561 949 6979 the passport details are 525822070 The Driver License Number is IA 644BQ9124 The address is 801 Graham Place Apt. 248, North Jeanie, AL 97973-6456 </w:t>
        <w:br/>
        <w:t xml:space="preserve"> </w:t>
      </w:r>
    </w:p>
    <w:p>
      <w:r>
        <w:t xml:space="preserve"> First &amp; Last Name Dennis Lewis &amp; email address is  DennisLewis@HOTMAIL.COM the Phone Number is 2543613730 the passport details are 147750288 The Driver License Number is OK Q734764234 The address is 85153 Marlon Trail Suite 859, West Cleora, NM 23307-6990 </w:t>
        <w:br/>
        <w:t xml:space="preserve"> </w:t>
      </w:r>
    </w:p>
    <w:p>
      <w:r>
        <w:t xml:space="preserve"> First &amp; Last Name Sarah Wright &amp; email address is  SarahWright@HOTMAIL.COM the Phone Number is 863-247-9116 the passport details are 994115253 The Driver License Number is NH 70UHJ56419 The address is 38885 Hane Cape, Lake Jeffreychester, MO 55592-9887 </w:t>
        <w:br/>
        <w:t xml:space="preserve"> </w:t>
      </w:r>
    </w:p>
    <w:p>
      <w:r>
        <w:t xml:space="preserve"> First &amp; Last Name Bryan Sullivan &amp; email address is  Bryan.Sullivan@HOTMAIL.COM the Phone Number is 380-730-2630 the passport details are 696081284 The Driver License Number is NE W24418362 The address is 1087 Jermaine Roads Apt. 979, Beahanborough, CO 58586 </w:t>
        <w:br/>
        <w:t xml:space="preserve"> </w:t>
      </w:r>
    </w:p>
    <w:p>
      <w:r>
        <w:t xml:space="preserve"> First &amp; Last Name Justin Taylor &amp; email address is  JustinTaylor@AOL.COM the Phone Number is 364 350 4521 the passport details are 797702567 The Driver License Number is WY 036880-984 The address is 65200 Sonya Pike, Port Beulahport, TX 11684 </w:t>
        <w:br/>
        <w:t xml:space="preserve"> </w:t>
      </w:r>
    </w:p>
    <w:p>
      <w:r>
        <w:t xml:space="preserve"> First &amp; Last Name Steven Hall &amp; email address is  Steven.Hall@HOTMAIL.COM the Phone Number is 561-718-6270 the passport details are 228741781 The Driver License Number is CO 49-821-6530 The address is 702 Rosenbaum Green Suite 253, North Lavadafurt, VA 74331-0081 </w:t>
        <w:br/>
        <w:t xml:space="preserve"> </w:t>
      </w:r>
    </w:p>
    <w:p>
      <w:r>
        <w:t xml:space="preserve"> First &amp; Last Name Carolyn Wright &amp; email address is  Carolyn_Wright@AOL.COM the Phone Number is 641 964 3883 the passport details are 566248459 The Driver License Number is AZ L47719143 The address is 707 Hackett Drive, North Monicaton, MS 26130 </w:t>
        <w:br/>
        <w:t xml:space="preserve"> </w:t>
      </w:r>
    </w:p>
    <w:p>
      <w:r>
        <w:t xml:space="preserve"> First &amp; Last Name Samuel Taylor &amp; email address is  Samuel_Taylor@AOL.COM the Phone Number is 832-895-2125 the passport details are 815882251 The Driver License Number is OR 176307212 The address is 3804 Gerhold Shore Apt. 177, South Verna, VT 24861 </w:t>
        <w:br/>
        <w:t xml:space="preserve"> </w:t>
      </w:r>
    </w:p>
    <w:p>
      <w:r>
        <w:t xml:space="preserve"> First &amp; Last Name Sarah Carter &amp; email address is  Sarah.Carter@HOTMAIL.COM the Phone Number is 386-575-8866 the passport details are 293001439 The Driver License Number is MN R688630802897 The address is 421 Callie Forks Apt. 557, Framiburgh, NV 38290 </w:t>
        <w:br/>
        <w:t xml:space="preserve"> </w:t>
      </w:r>
    </w:p>
    <w:p>
      <w:r>
        <w:t xml:space="preserve"> First &amp; Last Name Wayne Torres &amp; email address is  WayneTorres@GMAIL.COM the Phone Number is 516 456 3801 the passport details are 739107089 The Driver License Number is ND IGP-81-1700 The address is 67487 Trever Mount, Winifredburgh, NY 12535-6985 </w:t>
        <w:br/>
        <w:t xml:space="preserve"> </w:t>
      </w:r>
    </w:p>
    <w:p>
      <w:r>
        <w:t xml:space="preserve"> First &amp; Last Name Deborah Ward &amp; email address is  DeborahWard@HOTMAIL.COM the Phone Number is 470-481-6815 the passport details are 627749347 The Driver License Number is TX 34973134 The address is 14246 Ricardo Underpass, Kassulketown, WA 59998-9480 </w:t>
        <w:br/>
        <w:t xml:space="preserve"> </w:t>
      </w:r>
    </w:p>
    <w:p>
      <w:r>
        <w:t xml:space="preserve"> First &amp; Last Name Megan Howard &amp; email address is  Megan_Howard@HOTMAIL.COM the Phone Number is 5403734504 the passport details are 574641870 The Driver License Number is NM 114652691 The address is 863 Lueilwitz Club Apt. 472, New Aileen, ID 75238-7537 </w:t>
        <w:br/>
        <w:t xml:space="preserve"> </w:t>
      </w:r>
    </w:p>
    <w:p>
      <w:r>
        <w:t xml:space="preserve"> First &amp; Last Name Willie Ortiz &amp; email address is  Willie_Ortiz@GMAIL.COM the Phone Number is 6096064697 the passport details are 761858837 The Driver License Number is NH 51FSO43643 The address is 2472 Stroman Haven Suite 169, Nadershire, OK 45251-3234 </w:t>
        <w:br/>
        <w:t xml:space="preserve"> </w:t>
      </w:r>
    </w:p>
    <w:p>
      <w:r>
        <w:t xml:space="preserve"> First &amp; Last Name Benjamin Gray &amp; email address is  BenjaminGray@HOTMAIL.COM the Phone Number is 207 749 7475 the passport details are 947451985 The Driver License Number is MI O 019 406 151 468 The address is 263 Antonio Plains, Sydnieburgh, KS 60820 </w:t>
        <w:br/>
        <w:t xml:space="preserve"> </w:t>
      </w:r>
    </w:p>
    <w:p>
      <w:r>
        <w:t xml:space="preserve"> First &amp; Last Name Alexander Adams &amp; email address is  Alexander.Adams@HOTMAIL.COM the Phone Number is 4106241214 the passport details are 413142490 The Driver License Number is MI O 019 406 151 468 The address is 20366 Roel Mill, Rebekahmouth, ME 10423 </w:t>
        <w:br/>
        <w:t xml:space="preserve"> </w:t>
      </w:r>
    </w:p>
    <w:p>
      <w:r>
        <w:t xml:space="preserve"> First &amp; Last Name Alice Murphy &amp; email address is  Alice_Murphy@GMAIL.COM the Phone Number is 458-191-8121 the passport details are 784722302 The Driver License Number is NM 634434673 The address is 296 Wehner Branch, Gutkowskibury, OK 52509 </w:t>
        <w:br/>
        <w:t xml:space="preserve"> </w:t>
      </w:r>
    </w:p>
    <w:p>
      <w:r>
        <w:t xml:space="preserve"> First &amp; Last Name Jonathan Perry &amp; email address is  Jonathan.Perry@GMAIL.COM the Phone Number is 870-270-1319 the passport details are 927711896 The Driver License Number is IN 6694-51-9752 The address is 4437 Danial Lodge Apt. 197, South Westleytown, IL 90432 </w:t>
        <w:br/>
        <w:t xml:space="preserve"> </w:t>
      </w:r>
    </w:p>
    <w:p>
      <w:r>
        <w:t xml:space="preserve"> First &amp; Last Name Alexis Parker &amp; email address is  Alexis.Parker@HOTMAIL.COM the Phone Number is 445-369-4117 the passport details are 960001748 The Driver License Number is WY 036880-984 The address is 166 Jana Knolls Suite 263, Savionbury, OR 11286 </w:t>
        <w:br/>
        <w:t xml:space="preserve"> </w:t>
      </w:r>
    </w:p>
    <w:p>
      <w:r>
        <w:t xml:space="preserve"> First &amp; Last Name Judy White &amp; email address is  Judy.White@AOL.COM the Phone Number is 907-454-8078 the passport details are 561761475 The Driver License Number is SD 15558131 The address is 281 Gaylord Throughway, East Lenore, NY 27706 </w:t>
        <w:br/>
        <w:t xml:space="preserve"> </w:t>
      </w:r>
    </w:p>
    <w:p>
      <w:r>
        <w:t xml:space="preserve"> First &amp; Last Name Steven Howard &amp; email address is  StevenHoward@HOTMAIL.COM the Phone Number is 223 182 7998 the passport details are 849518750 The Driver License Number is AK 3557947 The address is 7323 Gorczany Field, North Shirley, KS 34185 </w:t>
        <w:br/>
        <w:t xml:space="preserve"> </w:t>
      </w:r>
    </w:p>
    <w:p>
      <w:r>
        <w:t xml:space="preserve"> First &amp; Last Name Mark Torres &amp; email address is  Mark.Torres@HOTMAIL.COM the Phone Number is 7012342482 the passport details are 133751054 The Driver License Number is KY R12-926-110 The address is 79817 Upton Inlet Apt. 819, West Nettieborough, WI 24274-2854 </w:t>
        <w:br/>
        <w:t xml:space="preserve"> </w:t>
      </w:r>
    </w:p>
    <w:p>
      <w:r>
        <w:t xml:space="preserve"> First &amp; Last Name Scott Peterson &amp; email address is  Scott_Peterson@HOTMAIL.COM the Phone Number is 669-745-1592 the passport details are 390923508 The Driver License Number is OH YB556264 The address is 877 Turcotte Circles Suite 930, Emoryview, NE 62045-8332 </w:t>
        <w:br/>
        <w:t xml:space="preserve"> </w:t>
      </w:r>
    </w:p>
    <w:p>
      <w:r>
        <w:t xml:space="preserve"> First &amp; Last Name Wayne Campbell &amp; email address is  Wayne_Campbell@HOTMAIL.COM the Phone Number is 3016039823 the passport details are 977127223 The Driver License Number is MD P-694-659-293-543 The address is 340 Upton Turnpike, Brekkestad, CO 48214-7753 </w:t>
        <w:br/>
        <w:t xml:space="preserve"> </w:t>
      </w:r>
    </w:p>
    <w:p>
      <w:r>
        <w:t xml:space="preserve"> First &amp; Last Name Christina Myers &amp; email address is  Christina_Myers@HOTMAIL.COM the Phone Number is 9368312490 the passport details are 486303363 The Driver License Number is NH 12DVM09471 The address is 20366 Roel Mill, Rebekahmouth, ME 10423 </w:t>
        <w:br/>
        <w:t xml:space="preserve"> </w:t>
      </w:r>
    </w:p>
    <w:p>
      <w:r>
        <w:t xml:space="preserve"> First &amp; Last Name Cynthia Watson &amp; email address is  Cynthia_Watson@HOTMAIL.COM the Phone Number is 8476064347 the passport details are 331808628 The Driver License Number is NV 7957443174 The address is 861 Friesen Heights Apt. 306, South Damarisburgh, KY 28804-5137 </w:t>
        <w:br/>
        <w:t xml:space="preserve"> </w:t>
      </w:r>
    </w:p>
    <w:p>
      <w:r>
        <w:t xml:space="preserve"> First &amp; Last Name David Ross &amp; email address is  David_Ross@AOL.COM the Phone Number is 281-251-1203 the passport details are 500703919 The Driver License Number is NH 51FSO43643 The address is 989 Bins Mills Suite 320, Port Hiram, AR 76053 </w:t>
        <w:br/>
        <w:t xml:space="preserve"> </w:t>
      </w:r>
    </w:p>
    <w:p>
      <w:r>
        <w:t xml:space="preserve"> First &amp; Last Name Sandra Collins &amp; email address is  Sandra_Collins@GMAIL.COM the Phone Number is 585-656-2739 the passport details are 709467358 The Driver License Number is NH 51FSO43643 The address is 8113 Rempel Isle, New Winnifred, WA 24477-4456 </w:t>
        <w:br/>
        <w:t xml:space="preserve"> </w:t>
      </w:r>
    </w:p>
    <w:p>
      <w:r>
        <w:t xml:space="preserve"> First &amp; Last Name Rose Clark &amp; email address is  RoseClark@AOL.COM the Phone Number is 2317734977 the passport details are 145228993 The Driver License Number is SC 584155867 The address is 85153 Marlon Trail Suite 859, West Cleora, NM 23307-6990 </w:t>
        <w:br/>
        <w:t xml:space="preserve"> </w:t>
      </w:r>
    </w:p>
    <w:p>
      <w:r>
        <w:t xml:space="preserve"> First &amp; Last Name David Turner &amp; email address is  DavidTurner@AOL.COM the Phone Number is 854-719-8710 the passport details are 624425555 The Driver License Number is MS 872366468 The address is 997 McClure Meadow Apt. 060, Lake Coyshire, ME 87127-7001 </w:t>
        <w:br/>
        <w:t xml:space="preserve"> </w:t>
      </w:r>
    </w:p>
    <w:p>
      <w:r>
        <w:t xml:space="preserve"> First &amp; Last Name Juan Murphy &amp; email address is  Juan_Murphy@GMAIL.COM the Phone Number is 774-533-6392 the passport details are 951579343 The Driver License Number is OK U950403276 The address is 6719 Hickle Plaza Apt. 686, New Lenoreshire, WY 18854-1622 </w:t>
        <w:br/>
        <w:t xml:space="preserve"> </w:t>
      </w:r>
    </w:p>
    <w:p>
      <w:r>
        <w:t xml:space="preserve"> First &amp; Last Name Joan Kelly &amp; email address is  Joan.Kelly@HOTMAIL.COM the Phone Number is 302 951 3067 the passport details are 142498936 The Driver License Number is RI 2249806 The address is 67487 Trever Mount, Winifredburgh, NY 12535-6985 </w:t>
        <w:br/>
        <w:t xml:space="preserve"> </w:t>
      </w:r>
    </w:p>
    <w:p>
      <w:r>
        <w:t xml:space="preserve"> First &amp; Last Name Arthur Turner &amp; email address is  ArthurTurner@HOTMAIL.COM the Phone Number is 912 862 7194 the passport details are 108260855 The Driver License Number is KS K87-07-4639 The address is 33413 Bernhard Inlet Apt. 798, Caliborough, NY 85157-8268 </w:t>
        <w:br/>
        <w:t xml:space="preserve"> </w:t>
      </w:r>
    </w:p>
    <w:p>
      <w:r>
        <w:t xml:space="preserve"> First &amp; Last Name Jessica Wood &amp; email address is  Jessica.Wood@GMAIL.COM the Phone Number is 302 147 8227 the passport details are 750378035 The Driver License Number is KY R12-926-110 The address is 513 Florida Rapids, Bergstromview, MS 72464-1757 </w:t>
        <w:br/>
        <w:t xml:space="preserve"> </w:t>
      </w:r>
    </w:p>
    <w:p>
      <w:r>
        <w:t xml:space="preserve"> First &amp; Last Name Susan Wood &amp; email address is  Susan.Wood@GMAIL.COM the Phone Number is 7746953005 the passport details are 638492250 The Driver License Number is MT 6740212305080 The address is 359 Cathryn Mountain, West Kaylinchester, AR 35693 </w:t>
        <w:br/>
        <w:t xml:space="preserve"> </w:t>
      </w:r>
    </w:p>
    <w:p>
      <w:r>
        <w:t xml:space="preserve"> First &amp; Last Name Kelly Cox &amp; email address is  Kelly_Cox@HOTMAIL.COM the Phone Number is 364-128-6799 the passport details are 217529669 The Driver License Number is NJ S1154 08467 40207 The address is 2472 Stroman Haven Suite 169, Nadershire, OK 45251-3234 </w:t>
        <w:br/>
        <w:t xml:space="preserve"> </w:t>
      </w:r>
    </w:p>
    <w:p>
      <w:r>
        <w:t xml:space="preserve"> First &amp; Last Name Bruce Scott &amp; email address is  BruceScott@GMAIL.COM the Phone Number is 478 964 4271 the passport details are 948696440 The Driver License Number is DE 6475840 The address is 783 Cayla Islands, Port Celineside, OH 61992-2265 </w:t>
        <w:br/>
        <w:t xml:space="preserve"> </w:t>
      </w:r>
    </w:p>
    <w:p>
      <w:r>
        <w:t xml:space="preserve"> First &amp; Last Name Andrew Cox &amp; email address is  Andrew.Cox@AOL.COM the Phone Number is 9859465321 the passport details are 778414070 The Driver License Number is ME 0881013 The address is 33413 Bernhard Inlet Apt. 798, Caliborough, NY 85157-8268 </w:t>
        <w:br/>
        <w:t xml:space="preserve"> </w:t>
      </w:r>
    </w:p>
    <w:p>
      <w:r>
        <w:t xml:space="preserve"> First &amp; Last Name Judith Reyes &amp; email address is  JudithReyes@GMAIL.COM the Phone Number is 484 521 2780 the passport details are 896644555 The Driver License Number is PA 67 376 891 The address is 863 Lueilwitz Club Apt. 472, New Aileen, ID 75238-7537 </w:t>
        <w:br/>
        <w:t xml:space="preserve"> </w:t>
      </w:r>
    </w:p>
    <w:p>
      <w:r>
        <w:t xml:space="preserve"> First &amp; Last Name Mary King &amp; email address is  Mary_King@HOTMAIL.COM the Phone Number is 928-760-3099 the passport details are 977427927 The Driver License Number is WA TDFLGCT31678 The address is 95409 Reid Stravenue Apt. 214, New Imastad, OR 15980 </w:t>
        <w:br/>
        <w:t xml:space="preserve"> </w:t>
      </w:r>
    </w:p>
    <w:p>
      <w:r>
        <w:t xml:space="preserve"> First &amp; Last Name Christina Morris &amp; email address is  Christina.Morris@GMAIL.COM the Phone Number is 7853147931 the passport details are 104321196 The Driver License Number is HI H11341187 The address is 9236 Considine Terrace Apt. 268, North Reinaberg, NH 98132 </w:t>
        <w:br/>
        <w:t xml:space="preserve"> </w:t>
      </w:r>
    </w:p>
    <w:p>
      <w:r>
        <w:t xml:space="preserve"> First &amp; Last Name Carol Baker &amp; email address is  Carol.Baker@AOL.COM the Phone Number is 831 633 4969 the passport details are 890757499 The Driver License Number is DE 5571146 The address is 4986 West Plains, Port Josephine, AZ 18206-1423 </w:t>
        <w:br/>
        <w:t xml:space="preserve"> </w:t>
      </w:r>
    </w:p>
    <w:p>
      <w:r>
        <w:t xml:space="preserve"> First &amp; Last Name Larry Cook &amp; email address is  LarryCook@HOTMAIL.COM the Phone Number is 878 809 2497 the passport details are 886404496 The Driver License Number is AK 3557947 The address is 9908 Glennie Mission Apt. 211, Port Noe, GA 15425-7305 </w:t>
        <w:br/>
        <w:t xml:space="preserve"> </w:t>
      </w:r>
    </w:p>
    <w:p>
      <w:r>
        <w:t xml:space="preserve"> First &amp; Last Name Daniel Walker &amp; email address is  Daniel_Walker@GMAIL.COM the Phone Number is 8506275604 the passport details are 886278347 The Driver License Number is CO 46-420-3014 The address is 862 Abernathy Square Suite 768, East Andreannehaven, PA 72644-4168 </w:t>
        <w:br/>
        <w:t xml:space="preserve"> </w:t>
      </w:r>
    </w:p>
    <w:p>
      <w:r>
        <w:t xml:space="preserve"> First &amp; Last Name Alexis Richardson &amp; email address is  Alexis_Richardson@AOL.COM the Phone Number is 478-186-4483 the passport details are 171047092 The Driver License Number is VA 849-74-3605 The address is 9760 Daron Summit Apt. 691, Okunevachester, GA 14069-6902 </w:t>
        <w:br/>
        <w:t xml:space="preserve"> </w:t>
      </w:r>
    </w:p>
    <w:p>
      <w:r>
        <w:t xml:space="preserve"> First &amp; Last Name Harold Anderson &amp; email address is  Harold.Anderson@AOL.COM the Phone Number is 915-973-3852 the passport details are 321987966 The Driver License Number is ID TS206277D The address is 72626 Christiansen Passage, West Mariah, IL 00266 </w:t>
        <w:br/>
        <w:t xml:space="preserve"> </w:t>
      </w:r>
    </w:p>
    <w:p>
      <w:r>
        <w:t xml:space="preserve"> First &amp; Last Name Andrea Howard &amp; email address is  Andrea.Howard@HOTMAIL.COM the Phone Number is 609 261 4220 the passport details are 359344080 The Driver License Number is IN 3300-03-0152 The address is 48796 Donnelly Underpass Suite 069, Nienowberg, AZ 22099 </w:t>
        <w:br/>
        <w:t xml:space="preserve"> </w:t>
      </w:r>
    </w:p>
    <w:p>
      <w:r>
        <w:t xml:space="preserve"> First &amp; Last Name Walter King &amp; email address is  WalterKing@HOTMAIL.COM the Phone Number is 732 907 3888 the passport details are 983486884 The Driver License Number is OH JR229194 The address is 41126 Jones View Apt. 184, Ressieborough, ID 51781 </w:t>
        <w:br/>
        <w:t xml:space="preserve"> </w:t>
      </w:r>
    </w:p>
    <w:p>
      <w:r>
        <w:t xml:space="preserve"> First &amp; Last Name Cynthia Garcia &amp; email address is  Cynthia_Garcia@HOTMAIL.COM the Phone Number is 432-562-3693 the passport details are 321281544 The Driver License Number is VA 849-74-3605 The address is 2367 Labadie Parkway Suite 488, Lake Orlo, TN 14184-0462 </w:t>
        <w:br/>
        <w:t xml:space="preserve"> </w:t>
      </w:r>
    </w:p>
    <w:p>
      <w:r>
        <w:t xml:space="preserve"> First &amp; Last Name Kyle Hill &amp; email address is  Kyle.Hill@GMAIL.COM the Phone Number is 4129576589 the passport details are 157330724 The Driver License Number is AL 9985901 The address is 82796 Swaniawski Falls Suite 080, Liambury, MD 72440 </w:t>
        <w:br/>
        <w:t xml:space="preserve"> </w:t>
      </w:r>
    </w:p>
    <w:p>
      <w:r>
        <w:t xml:space="preserve"> First &amp; Last Name George Morris &amp; email address is  GeorgeMorris@AOL.COM the Phone Number is 856 860 1243 the passport details are 861410162 The Driver License Number is DE 5571146 The address is 8057 Ernser Creek Suite 950, Elnabury, FL 17037-1618 </w:t>
        <w:br/>
        <w:t xml:space="preserve"> </w:t>
      </w:r>
    </w:p>
    <w:p>
      <w:r>
        <w:t xml:space="preserve"> First &amp; Last Name Debra Bailey &amp; email address is  Debra_Bailey@HOTMAIL.COM the Phone Number is 573 455 3744 the passport details are 621088047 The Driver License Number is MI G 011 012 150 036 The address is 877 Turcotte Circles Suite 930, Emoryview, NE 62045-8332 </w:t>
        <w:br/>
        <w:t xml:space="preserve"> </w:t>
      </w:r>
    </w:p>
    <w:p>
      <w:r>
        <w:t xml:space="preserve"> First &amp; Last Name Richard Foster &amp; email address is  Richard_Foster@HOTMAIL.COM the Phone Number is 2345593101 the passport details are 300698016 The Driver License Number is MI O 019 406 151 468 The address is 68980 Maryse Plaza, South Maximilian, WY 33752 </w:t>
        <w:br/>
        <w:t xml:space="preserve"> </w:t>
      </w:r>
    </w:p>
    <w:p>
      <w:r>
        <w:t xml:space="preserve"> First &amp; Last Name Judy Campbell &amp; email address is  Judy.Campbell@GMAIL.COM the Phone Number is 5865741178 the passport details are 870435900 The Driver License Number is AR 929933783 The address is 198 Turcotte Curve, Raynorton, SD 71242 </w:t>
        <w:br/>
        <w:t xml:space="preserve"> </w:t>
      </w:r>
    </w:p>
    <w:p>
      <w:r>
        <w:t xml:space="preserve"> First &amp; Last Name Joseph Edwards &amp; email address is  JosephEdwards@GMAIL.COM the Phone Number is 430-580-5281 the passport details are 228731979 The Driver License Number is AZ L47719143 The address is 8819 Jeremie Hollow Apt. 978, Schulistville, CO 20819 </w:t>
        <w:br/>
        <w:t xml:space="preserve"> </w:t>
      </w:r>
    </w:p>
    <w:p>
      <w:r>
        <w:t xml:space="preserve"> First &amp; Last Name Juan Thomas &amp; email address is  JuanThomas@HOTMAIL.COM the Phone Number is 279 735 4033 the passport details are 927140985 The Driver License Number is NM 114652691 The address is 40058 Nikolaus Points, Lake Pascalefurt, OH 29960 </w:t>
        <w:br/>
        <w:t xml:space="preserve"> </w:t>
      </w:r>
    </w:p>
    <w:p>
      <w:r>
        <w:t xml:space="preserve"> First &amp; Last Name Keith James &amp; email address is  Keith.James@HOTMAIL.COM the Phone Number is 731-895-4390 the passport details are 541811660 The Driver License Number is RI 2249806 The address is 48796 Donnelly Underpass Suite 069, Nienowberg, AZ 22099 </w:t>
        <w:br/>
        <w:t xml:space="preserve"> </w:t>
      </w:r>
    </w:p>
    <w:p>
      <w:r>
        <w:t xml:space="preserve"> First &amp; Last Name Roy Bennett &amp; email address is  RoyBennett@HOTMAIL.COM the Phone Number is 954 627 5104 the passport details are 594195245 The Driver License Number is ID FL165470G The address is 202 Leora Port Apt. 652, New Ervin, MO 09784 </w:t>
        <w:br/>
        <w:t xml:space="preserve"> </w:t>
      </w:r>
    </w:p>
    <w:p>
      <w:r>
        <w:t xml:space="preserve"> First &amp; Last Name Evelyn Stewart &amp; email address is  Evelyn.Stewart@AOL.COM the Phone Number is 9725835794 the passport details are 168052668 The Driver License Number is MT 6616237565630 The address is 281 Gaylord Throughway, East Lenore, NY 27706 </w:t>
        <w:br/>
        <w:t xml:space="preserve"> </w:t>
      </w:r>
    </w:p>
    <w:p>
      <w:r>
        <w:t xml:space="preserve"> First &amp; Last Name Alexis Richardson &amp; email address is  Alexis.Richardson@HOTMAIL.COM the Phone Number is 607 311 4950 the passport details are 106913822 The Driver License Number is RI 2249806 The address is 65334 Dorothy Hill, West Granvillemouth, OH 63431-7125 </w:t>
        <w:br/>
        <w:t xml:space="preserve"> </w:t>
      </w:r>
    </w:p>
    <w:p>
      <w:r>
        <w:t xml:space="preserve"> First &amp; Last Name Johnny Wood &amp; email address is  JohnnyWood@HOTMAIL.COM the Phone Number is 914-191-5221 the passport details are 111332873 The Driver License Number is IN 3300-03-0152 The address is 862 Abernathy Square Suite 768, East Andreannehaven, PA 72644-4168 </w:t>
        <w:br/>
        <w:t xml:space="preserve"> </w:t>
      </w:r>
    </w:p>
    <w:p>
      <w:r>
        <w:t xml:space="preserve"> First &amp; Last Name Samantha Gutierrez &amp; email address is  Samantha_Gutierrez@AOL.COM the Phone Number is 470-129-9371 the passport details are 242118648 The Driver License Number is AZ C77461916 The address is 217 Maci Streets, Smithburgh, TN 20431-2459 </w:t>
        <w:br/>
        <w:t xml:space="preserve"> </w:t>
      </w:r>
    </w:p>
    <w:p>
      <w:r>
        <w:t xml:space="preserve"> First &amp; Last Name Joe Cooper &amp; email address is  Joe.Cooper@AOL.COM the Phone Number is 9384771016 the passport details are 557303678 The Driver License Number is AL 8100243 The address is 78904 Edna Orchard Suite 555, West Kaylie, WV 72654-2171 </w:t>
        <w:br/>
        <w:t xml:space="preserve"> </w:t>
      </w:r>
    </w:p>
    <w:p>
      <w:r>
        <w:t xml:space="preserve"> First &amp; Last Name Louis Reed &amp; email address is  Louis.Reed@AOL.COM the Phone Number is 6208789180 the passport details are 328782543 The Driver License Number is KS K87-07-4639 The address is 2850 Scarlett Divide Suite 856, West Shannonchester, IN 94924 </w:t>
        <w:br/>
        <w:t xml:space="preserve"> </w:t>
      </w:r>
    </w:p>
    <w:p>
      <w:r>
        <w:t xml:space="preserve"> First &amp; Last Name Ashley Cox &amp; email address is  Ashley_Cox@GMAIL.COM the Phone Number is 7435929503 the passport details are 284824831 The Driver License Number is AK 3557947 The address is 8819 Jeremie Hollow Apt. 978, Schulistville, CO 20819 </w:t>
        <w:br/>
        <w:t xml:space="preserve"> </w:t>
      </w:r>
    </w:p>
    <w:p>
      <w:r>
        <w:t xml:space="preserve"> First &amp; Last Name Alexis Walker &amp; email address is  Alexis.Walker@HOTMAIL.COM the Phone Number is 504 347 8288 the passport details are 304483790 The Driver License Number is KY Y12-418-143 The address is 9908 Glennie Mission Apt. 211, Port Noe, GA 15425-7305 </w:t>
        <w:br/>
        <w:t xml:space="preserve"> </w:t>
      </w:r>
    </w:p>
    <w:p>
      <w:r>
        <w:t xml:space="preserve"> First &amp; Last Name Albert Turner &amp; email address is  Albert.Turner@AOL.COM the Phone Number is 8321133031 the passport details are 639450852 The Driver License Number is ND GGY-01-1770 The address is 957 Joannie Way, Baumbachbury, AK 31877-4373 </w:t>
        <w:br/>
        <w:t xml:space="preserve"> </w:t>
      </w:r>
    </w:p>
    <w:p>
      <w:r>
        <w:t xml:space="preserve"> First &amp; Last Name Brandon Rivera &amp; email address is  Brandon.Rivera@HOTMAIL.COM the Phone Number is 7704024911 the passport details are 438026231 The Driver License Number is MA S26839755 The address is 25679 Terrance Coves Suite 295, Keshaunstad, CT 24481-8873 </w:t>
        <w:br/>
        <w:t xml:space="preserve"> </w:t>
      </w:r>
    </w:p>
    <w:p>
      <w:r>
        <w:t xml:space="preserve"> First &amp; Last Name Tyler Peterson &amp; email address is  Tyler_Peterson@HOTMAIL.COM the Phone Number is 513-611-2247 the passport details are 100579018 The Driver License Number is VT 27782973 The address is 925 Rowe Flat, South Claudia, FL 76289 </w:t>
        <w:br/>
        <w:t xml:space="preserve"> </w:t>
      </w:r>
    </w:p>
    <w:p>
      <w:r>
        <w:t xml:space="preserve"> First &amp; Last Name Barbara Ortiz &amp; email address is  Barbara_Ortiz@AOL.COM the Phone Number is 708 423 7206 the passport details are 127319056 The Driver License Number is FL I614-197-61-993-1 The address is 67487 Trever Mount, Winifredburgh, NY 12535-6985 </w:t>
        <w:br/>
        <w:t xml:space="preserve"> </w:t>
      </w:r>
    </w:p>
    <w:p>
      <w:r>
        <w:t xml:space="preserve"> First &amp; Last Name Gerald Martinez &amp; email address is  Gerald_Martinez@AOL.COM the Phone Number is 3641552134 the passport details are 218378665 The Driver License Number is WV 6451559 The address is 783 Cayla Islands, Port Celineside, OH 61992-2265 </w:t>
        <w:br/>
        <w:t xml:space="preserve"> </w:t>
      </w:r>
    </w:p>
    <w:p>
      <w:r>
        <w:t xml:space="preserve"> First &amp; Last Name Kathleen Sanders &amp; email address is  KathleenSanders@AOL.COM the Phone Number is 919-236-9995 the passport details are 228852402 The Driver License Number is NJ P9268 63411 68928 The address is 198 Ebert Islands Apt. 888, Adrianamouth, WV 07342-7588 </w:t>
        <w:br/>
        <w:t xml:space="preserve"> </w:t>
      </w:r>
    </w:p>
    <w:p>
      <w:r>
        <w:t xml:space="preserve"> First &amp; Last Name Thomas Campbell &amp; email address is  Thomas.Campbell@GMAIL.COM the Phone Number is 5158319388 the passport details are 162688407 The Driver License Number is NM 634434673 The address is 1087 Jermaine Roads Apt. 979, Beahanborough, CO 58586 </w:t>
        <w:br/>
        <w:t xml:space="preserve"> </w:t>
      </w:r>
    </w:p>
    <w:p>
      <w:r>
        <w:t xml:space="preserve"> First &amp; Last Name Katherine Russell &amp; email address is  KatherineRussell@GMAIL.COM the Phone Number is 217-477-9172 the passport details are 227543337 The Driver License Number is IN 5281-19-3637 The address is 78999 Legros Fall Suite 245, Rolfsonmouth, SD 94274-4512 </w:t>
        <w:br/>
        <w:t xml:space="preserve"> </w:t>
      </w:r>
    </w:p>
    <w:p>
      <w:r>
        <w:t xml:space="preserve"> First &amp; Last Name Alexander Butler &amp; email address is  AlexanderButler@GMAIL.COM the Phone Number is 959 423 5690 the passport details are 602489464 The Driver License Number is AK 3557947 The address is 9908 Glennie Mission Apt. 211, Port Noe, GA 15425-7305 </w:t>
        <w:br/>
        <w:t xml:space="preserve"> </w:t>
      </w:r>
    </w:p>
    <w:p>
      <w:r>
        <w:t xml:space="preserve"> First &amp; Last Name Christina Howard &amp; email address is  Christina.Howard@HOTMAIL.COM the Phone Number is 321 633 2847 the passport details are 886505305 The Driver License Number is WV 5333660 The address is 4366 Dietrich Bridge Suite 214, New Leoneborough, IA 43419 </w:t>
        <w:br/>
        <w:t xml:space="preserve"> </w:t>
      </w:r>
    </w:p>
    <w:p>
      <w:r>
        <w:t xml:space="preserve"> First &amp; Last Name Austin Russell &amp; email address is  Austin_Russell@HOTMAIL.COM the Phone Number is 8458249444 the passport details are 733587953 The Driver License Number is OK Q734764234 The address is 989 Bins Mills Suite 320, Port Hiram, AR 76053 </w:t>
        <w:br/>
        <w:t xml:space="preserve"> </w:t>
      </w:r>
    </w:p>
    <w:p>
      <w:r>
        <w:t xml:space="preserve"> First &amp; Last Name John Hill &amp; email address is  JohnHill@AOL.COM the Phone Number is 364 593 9223 the passport details are 690853208 The Driver License Number is OK U950403276 The address is 9760 Daron Summit Apt. 691, Okunevachester, GA 14069-6902 </w:t>
        <w:br/>
        <w:t xml:space="preserve"> </w:t>
      </w:r>
    </w:p>
    <w:p>
      <w:r>
        <w:t xml:space="preserve"> First &amp; Last Name Christina Rivera &amp; email address is  Christina_Rivera@HOTMAIL.COM the Phone Number is 912 780 3630 the passport details are 926181225 The Driver License Number is SD 15558131 The address is 4296 Abigayle Neck, Lake Kittytown, MS 54536-5173 </w:t>
        <w:br/>
        <w:t xml:space="preserve"> </w:t>
      </w:r>
    </w:p>
    <w:p>
      <w:r>
        <w:t xml:space="preserve"> First &amp; Last Name Brian Perry &amp; email address is  BrianPerry@HOTMAIL.COM the Phone Number is 801 932 9883 the passport details are 298200129 The Driver License Number is ME 0081617 The address is 5570 Parisian Point, West Roberta, AK 29849-1154 </w:t>
        <w:br/>
        <w:t xml:space="preserve"> </w:t>
      </w:r>
    </w:p>
    <w:p>
      <w:r>
        <w:t xml:space="preserve"> First &amp; Last Name Rachel Edwards &amp; email address is  Rachel_Edwards@GMAIL.COM the Phone Number is 2764291260 the passport details are 694547625 The Driver License Number is NV 2758690144 The address is 1920 Arielle Hills Apt. 113, New Brownfort, RI 54756-8630 </w:t>
        <w:br/>
        <w:t xml:space="preserve"> </w:t>
      </w:r>
    </w:p>
    <w:p>
      <w:r>
        <w:t xml:space="preserve"> First &amp; Last Name Nicole Jackson &amp; email address is  Nicole_Jackson@HOTMAIL.COM the Phone Number is 602-139-7220 the passport details are 556284930 The Driver License Number is MO S445864076 The address is 977 Labadie Island Suite 627, East Vitoville, TX 31411-0249 </w:t>
        <w:br/>
        <w:t xml:space="preserve"> </w:t>
      </w:r>
    </w:p>
    <w:p>
      <w:r>
        <w:t xml:space="preserve"> First &amp; Last Name Brian Sanchez &amp; email address is  BrianSanchez@HOTMAIL.COM the Phone Number is 3218126802 the passport details are 430382112 The Driver License Number is NC 026888113097 The address is 23924 Walker Parkways, Mariloushire, MI 45137 </w:t>
        <w:br/>
        <w:t xml:space="preserve"> </w:t>
      </w:r>
    </w:p>
    <w:p>
      <w:r>
        <w:t xml:space="preserve"> First &amp; Last Name Adam Jenkins &amp; email address is  Adam_Jenkins@HOTMAIL.COM the Phone Number is 2294527221 the passport details are 446891685 The Driver License Number is GA 195940886 The address is 199 Ewald Shoal Apt. 449, Raegantown, NV 53302-2681 </w:t>
        <w:br/>
        <w:t xml:space="preserve"> </w:t>
      </w:r>
    </w:p>
    <w:p>
      <w:r>
        <w:t xml:space="preserve"> First &amp; Last Name Joan Fisher &amp; email address is  JoanFisher@GMAIL.COM the Phone Number is 321-253-4694 the passport details are 143552017 The Driver License Number is WV 6451559 The address is 989 Bins Mills Suite 320, Port Hiram, AR 76053 </w:t>
        <w:br/>
        <w:t xml:space="preserve"> </w:t>
      </w:r>
    </w:p>
    <w:p>
      <w:r>
        <w:t xml:space="preserve"> First &amp; Last Name Julie Morales &amp; email address is  JulieMorales@AOL.COM the Phone Number is 716-428-4426 the passport details are 497496570 The Driver License Number is OH UL929739 The address is 8819 Jeremie Hollow Apt. 978, Schulistville, CO 20819 </w:t>
        <w:br/>
        <w:t xml:space="preserve"> </w:t>
      </w:r>
    </w:p>
    <w:p>
      <w:r>
        <w:t xml:space="preserve"> First &amp; Last Name Gary Sanders &amp; email address is  GarySanders@GMAIL.COM the Phone Number is 680 936 7212 the passport details are 829666359 The Driver License Number is DE 2255622 The address is 896 Carmelo Hill, Brownfort, SC 86532-8248 </w:t>
        <w:br/>
        <w:t xml:space="preserve"> </w:t>
      </w:r>
    </w:p>
    <w:p>
      <w:r>
        <w:t xml:space="preserve"> First &amp; Last Name Jacob Powell &amp; email address is  JacobPowell@HOTMAIL.COM the Phone Number is 681 262 7863 the passport details are 586617060 The Driver License Number is ME 0881013 The address is 418 Robel Ville Suite 787, Port Lucasside, UT 14653-6177 </w:t>
        <w:br/>
        <w:t xml:space="preserve"> </w:t>
      </w:r>
    </w:p>
    <w:p>
      <w:r>
        <w:t xml:space="preserve"> First &amp; Last Name Judith Barnes &amp; email address is  Judith_Barnes@HOTMAIL.COM the Phone Number is 804-852-8713 the passport details are 883972949 The Driver License Number is WV 6563957 The address is 33407 Botsford Cape Suite 783, South Shanna, MI 46430 </w:t>
        <w:br/>
        <w:t xml:space="preserve"> </w:t>
      </w:r>
    </w:p>
    <w:p>
      <w:r>
        <w:t xml:space="preserve"> First &amp; Last Name Joyce Hall &amp; email address is  JoyceHall@AOL.COM the Phone Number is 575-682-2034 the passport details are 484103153 The Driver License Number is RI 2249806 The address is 957 Joannie Way, Baumbachbury, AK 31877-4373 </w:t>
        <w:br/>
        <w:t xml:space="preserve"> </w:t>
      </w:r>
    </w:p>
    <w:p>
      <w:r>
        <w:t xml:space="preserve"> First &amp; Last Name Shirley Hall &amp; email address is  Shirley.Hall@AOL.COM the Phone Number is 574-537-6841 the passport details are 736365844 The Driver License Number is CO 46-420-3014 The address is 7963 Xander Meadow, Pollichbury, SD 26906 </w:t>
        <w:br/>
        <w:t xml:space="preserve"> </w:t>
      </w:r>
    </w:p>
    <w:p>
      <w:r>
        <w:t xml:space="preserve"> First &amp; Last Name Charles Sanders &amp; email address is  CharlesSanders@GMAIL.COM the Phone Number is 5851806151 the passport details are 977309761 The Driver License Number is SC 944677497 The address is 8819 Jeremie Hollow Apt. 978, Schulistville, CO 20819 </w:t>
        <w:br/>
        <w:t xml:space="preserve"> </w:t>
      </w:r>
    </w:p>
    <w:p>
      <w:r>
        <w:t xml:space="preserve"> First &amp; Last Name Noah Anderson &amp; email address is  NoahAnderson@GMAIL.COM the Phone Number is 212 482 1223 the passport details are 329956587 The Driver License Number is MO T589244673 The address is 2814 Lueilwitz Villages Suite 716, Port Camden, MA 77460 </w:t>
        <w:br/>
        <w:t xml:space="preserve"> </w:t>
      </w:r>
    </w:p>
    <w:p>
      <w:r>
        <w:t xml:space="preserve"> First &amp; Last Name Steven Baker &amp; email address is  StevenBaker@GMAIL.COM the Phone Number is 724 103 6678 the passport details are 119798695 The Driver License Number is PA 19 854 179 The address is 38618 Chelsea Harbors Suite 698, Michelleville, CA 09887 </w:t>
        <w:br/>
        <w:t xml:space="preserve"> </w:t>
      </w:r>
    </w:p>
    <w:p>
      <w:r>
        <w:t xml:space="preserve"> First &amp; Last Name Lawrence Wood &amp; email address is  LawrenceWood@AOL.COM the Phone Number is 573-191-4389 the passport details are 882891168 The Driver License Number is AL 9574014 The address is 4986 West Plains, Port Josephine, AZ 18206-1423 </w:t>
        <w:br/>
        <w:t xml:space="preserve"> </w:t>
      </w:r>
    </w:p>
    <w:p>
      <w:r>
        <w:t xml:space="preserve"> First &amp; Last Name Anna Mitchell &amp; email address is  Anna_Mitchell@HOTMAIL.COM the Phone Number is 4251472783 the passport details are 588844587 The Driver License Number is VA 881-23-0207 The address is 28050 Hills Route, South Anita, KY 56433-5232 </w:t>
        <w:br/>
        <w:t xml:space="preserve"> </w:t>
      </w:r>
    </w:p>
    <w:p>
      <w:r>
        <w:t xml:space="preserve"> First &amp; Last Name Lawrence Martinez &amp; email address is  Lawrence.Martinez@HOTMAIL.COM the Phone Number is 9724457870 the passport details are 560745827 The Driver License Number is TN 756699639 The address is 65334 Dorothy Hill, West Granvillemouth, OH 63431-7125 </w:t>
        <w:br/>
        <w:t xml:space="preserve"> </w:t>
      </w:r>
    </w:p>
    <w:p>
      <w:r>
        <w:t xml:space="preserve"> First &amp; Last Name Nicholas Thomas &amp; email address is  Nicholas.Thomas@HOTMAIL.COM the Phone Number is 4062444464 the passport details are 751143704 The Driver License Number is IA 592AF3431 The address is 663 Bogan Stravenue, Douglasside, CA 64504 </w:t>
        <w:br/>
        <w:t xml:space="preserve"> </w:t>
      </w:r>
    </w:p>
    <w:p>
      <w:r>
        <w:t xml:space="preserve"> First &amp; Last Name Denise Clark &amp; email address is  Denise_Clark@HOTMAIL.COM the Phone Number is 315-446-9635 the passport details are 152512362 The Driver License Number is MI O 019 406 151 468 The address is 956 McGlynn Lakes, Melanyside, MT 67639 </w:t>
        <w:br/>
        <w:t xml:space="preserve"> </w:t>
      </w:r>
    </w:p>
    <w:p>
      <w:r>
        <w:t xml:space="preserve"> First &amp; Last Name Megan Rodriguez &amp; email address is  Megan_Rodriguez@GMAIL.COM the Phone Number is 216-962-7350 the passport details are 204212062 The Driver License Number is LA 006121831 The address is 145 Junior Rapids Apt. 289, North Kathlyn, NE 82642 </w:t>
        <w:br/>
        <w:t xml:space="preserve"> </w:t>
      </w:r>
    </w:p>
    <w:p>
      <w:r>
        <w:t xml:space="preserve"> First &amp; Last Name Samantha Price &amp; email address is  SamanthaPrice@HOTMAIL.COM the Phone Number is 7076557556 the passport details are 739543463 The Driver License Number is MS 603428765 The address is 40058 Nikolaus Points, Lake Pascalefurt, OH 29960 </w:t>
        <w:br/>
        <w:t xml:space="preserve"> </w:t>
      </w:r>
    </w:p>
    <w:p>
      <w:r>
        <w:t xml:space="preserve"> First &amp; Last Name Lauren Hall &amp; email address is  LaurenHall@GMAIL.COM the Phone Number is 831 433 1631 the passport details are 209077662 The Driver License Number is NC 239990037991 The address is 202 Leora Port Apt. 652, New Ervin, MO 09784 </w:t>
        <w:br/>
        <w:t xml:space="preserve"> </w:t>
      </w:r>
    </w:p>
    <w:p>
      <w:r>
        <w:t xml:space="preserve"> First &amp; Last Name Teresa Bell &amp; email address is  TeresaBell@HOTMAIL.COM the Phone Number is 8481059046 the passport details are 125031583 The Driver License Number is WA ZLWPYUU00805 The address is 16693 Mertz Ridges, Port Dominicside, NV 59404 </w:t>
        <w:br/>
        <w:t xml:space="preserve"> </w:t>
      </w:r>
    </w:p>
    <w:p>
      <w:r>
        <w:t xml:space="preserve"> First &amp; Last Name Kyle Jones &amp; email address is  Kyle.Jones@GMAIL.COM the Phone Number is 828 683 5034 the passport details are 679460109 The Driver License Number is ME 0081617 The address is 3804 Gerhold Shore Apt. 177, South Verna, VT 24861 </w:t>
        <w:br/>
        <w:t xml:space="preserve"> </w:t>
      </w:r>
    </w:p>
    <w:p>
      <w:r>
        <w:t xml:space="preserve"> First &amp; Last Name Harold Long &amp; email address is  Harold.Long@HOTMAIL.COM the Phone Number is 717 655 8635 the passport details are 716906421 The Driver License Number is KY R12-926-110 The address is 48796 Donnelly Underpass Suite 069, Nienowberg, AZ 22099 </w:t>
        <w:br/>
        <w:t xml:space="preserve"> </w:t>
      </w:r>
    </w:p>
    <w:p>
      <w:r>
        <w:t xml:space="preserve"> First &amp; Last Name Janice Phillips &amp; email address is  JanicePhillips@HOTMAIL.COM the Phone Number is 854-677-5419 the passport details are 548109531 The Driver License Number is NH 70UHJ56419 The address is 3804 Gerhold Shore Apt. 177, South Verna, VT 24861 </w:t>
        <w:br/>
        <w:t xml:space="preserve"> </w:t>
      </w:r>
    </w:p>
    <w:p>
      <w:r>
        <w:t xml:space="preserve"> First &amp; Last Name Walter Hughes &amp; email address is  WalterHughes@AOL.COM the Phone Number is 256 341 4811 the passport details are 560794920 The Driver License Number is MN R688630802897 The address is 6782 Lind Causeway Suite 180, East Guymouth, IN 66242 </w:t>
        <w:br/>
        <w:t xml:space="preserve"> </w:t>
      </w:r>
    </w:p>
    <w:p>
      <w:r>
        <w:t xml:space="preserve"> First &amp; Last Name Tyler Torres &amp; email address is  Tyler_Torres@AOL.COM the Phone Number is 872 656 6534 the passport details are 110574512 The Driver License Number is MD P-694-659-293-543 The address is 202 Leora Port Apt. 652, New Ervin, MO 09784 </w:t>
        <w:br/>
        <w:t xml:space="preserve"> </w:t>
      </w:r>
    </w:p>
    <w:p>
      <w:r>
        <w:t xml:space="preserve"> First &amp; Last Name Walter Williams &amp; email address is  WalterWilliams@HOTMAIL.COM the Phone Number is 904-323-3085 the passport details are 710338173 The Driver License Number is AZ C77461916 The address is 65334 Dorothy Hill, West Granvillemouth, OH 63431-7125 </w:t>
        <w:br/>
        <w:t xml:space="preserve"> </w:t>
      </w:r>
    </w:p>
    <w:p>
      <w:r>
        <w:t xml:space="preserve"> First &amp; Last Name Megan Davis &amp; email address is  Megan_Davis@GMAIL.COM the Phone Number is 657-272-2901 the passport details are 346726701 The Driver License Number is OK U950403276 The address is 296 Wehner Branch, Gutkowskibury, OK 52509 </w:t>
        <w:br/>
        <w:t xml:space="preserve"> </w:t>
      </w:r>
    </w:p>
    <w:p>
      <w:r>
        <w:t xml:space="preserve"> First &amp; Last Name Catherine Morgan &amp; email address is  Catherine.Morgan@GMAIL.COM the Phone Number is 225 338 8799 the passport details are 856757773 The Driver License Number is LA 002199672 The address is 9236 Considine Terrace Apt. 268, North Reinaberg, NH 98132 </w:t>
        <w:br/>
        <w:t xml:space="preserve"> </w:t>
      </w:r>
    </w:p>
    <w:p>
      <w:r>
        <w:t xml:space="preserve"> First &amp; Last Name Jesse Cox &amp; email address is  JesseCox@HOTMAIL.COM the Phone Number is 7638577806 the passport details are 230895069 The Driver License Number is NE W24418362 The address is 1479 Joaquin Mountains, South Reilly, VA 63389-6830 </w:t>
        <w:br/>
        <w:t xml:space="preserve"> </w:t>
      </w:r>
    </w:p>
    <w:p>
      <w:r>
        <w:t xml:space="preserve"> First &amp; Last Name Virginia Sanders &amp; email address is  Virginia_Sanders@AOL.COM the Phone Number is 862 675 2810 the passport details are 956250851 The Driver License Number is CT 832479798 The address is 296 Wehner Branch, Gutkowskibury, OK 52509 </w:t>
        <w:br/>
        <w:t xml:space="preserve"> </w:t>
      </w:r>
    </w:p>
    <w:p>
      <w:r>
        <w:t xml:space="preserve"> First &amp; Last Name Karen Perry &amp; email address is  Karen_Perry@GMAIL.COM the Phone Number is 8204865552 the passport details are 668472775 The Driver License Number is TX 15420096 The address is 166 Jana Knolls Suite 263, Savionbury, OR 11286 </w:t>
        <w:br/>
        <w:t xml:space="preserve"> </w:t>
      </w:r>
    </w:p>
    <w:p>
      <w:r>
        <w:t xml:space="preserve"> First &amp; Last Name Ryan Parker &amp; email address is  Ryan.Parker@HOTMAIL.COM the Phone Number is 270-416-9722 the passport details are 527153614 The Driver License Number is FL I614-197-61-993-1 The address is 646 Romaine Rest Apt. 862, West Orvilleborough, MO 50092 </w:t>
        <w:br/>
        <w:t xml:space="preserve"> </w:t>
      </w:r>
    </w:p>
    <w:p>
      <w:r>
        <w:t xml:space="preserve"> First &amp; Last Name Hannah Kelly &amp; email address is  Hannah_Kelly@AOL.COM the Phone Number is 6503986424 the passport details are 270553892 The Driver License Number is WY 036880-984 The address is 263 Antonio Plains, Sydnieburgh, KS 60820 </w:t>
        <w:br/>
        <w:t xml:space="preserve"> </w:t>
      </w:r>
    </w:p>
    <w:p>
      <w:r>
        <w:t xml:space="preserve"> First &amp; Last Name Dorothy Gutierrez &amp; email address is  Dorothy.Gutierrez@AOL.COM the Phone Number is 9593955966 the passport details are 970331275 The Driver License Number is KS K87-07-4639 The address is 7963 Xander Meadow, Pollichbury, SD 26906 </w:t>
        <w:br/>
        <w:t xml:space="preserve"> </w:t>
      </w:r>
    </w:p>
    <w:p>
      <w:r>
        <w:t xml:space="preserve"> First &amp; Last Name Adam Morris &amp; email address is  Adam_Morris@HOTMAIL.COM the Phone Number is 7404771175 the passport details are 333850949 The Driver License Number is RI 8369581 The address is 166 Jana Knolls Suite 263, Savionbury, OR 11286 </w:t>
        <w:br/>
        <w:t xml:space="preserve"> </w:t>
      </w:r>
    </w:p>
    <w:p>
      <w:r>
        <w:t xml:space="preserve"> First &amp; Last Name Patrick Perez &amp; email address is  Patrick_Perez@GMAIL.COM the Phone Number is 5716109027 the passport details are 813303444 The Driver License Number is WI K7256481173214 The address is 1978 Dudley Ports Suite 931, North Alexandroside, WY 07483-9389 </w:t>
        <w:br/>
        <w:t xml:space="preserve"> </w:t>
      </w:r>
    </w:p>
    <w:p>
      <w:r>
        <w:t xml:space="preserve"> First &amp; Last Name Randy Russell &amp; email address is  Randy_Russell@HOTMAIL.COM the Phone Number is 475-340-1959 the passport details are 431994176 The Driver License Number is WY 463626-992 The address is 41126 Jones View Apt. 184, Ressieborough, ID 51781 </w:t>
        <w:br/>
        <w:t xml:space="preserve"> </w:t>
      </w:r>
    </w:p>
    <w:p>
      <w:r>
        <w:t xml:space="preserve"> First &amp; Last Name Kyle Torres &amp; email address is  Kyle_Torres@HOTMAIL.COM the Phone Number is 831-296-8522 the passport details are 921122385 The Driver License Number is AR 967355604 The address is 296 Wehner Branch, Gutkowskibury, OK 52509 </w:t>
        <w:br/>
        <w:t xml:space="preserve"> </w:t>
      </w:r>
    </w:p>
    <w:p>
      <w:r>
        <w:t xml:space="preserve"> First &amp; Last Name Roger Williams &amp; email address is  Roger_Williams@GMAIL.COM the Phone Number is 972 812 2774 the passport details are 307792615 The Driver License Number is OH JR229194 The address is 780 Beverly Cliffs Suite 552, South Trycia, NE 97407-3626 </w:t>
        <w:br/>
        <w:t xml:space="preserve"> </w:t>
      </w:r>
    </w:p>
    <w:p>
      <w:r>
        <w:t xml:space="preserve"> First &amp; Last Name Scott Garcia &amp; email address is  Scott.Garcia@GMAIL.COM the Phone Number is 678 451 7605 the passport details are 960397525 The Driver License Number is RI 8369581 The address is 925 Rowe Flat, South Claudia, FL 76289 </w:t>
        <w:br/>
        <w:t xml:space="preserve"> </w:t>
      </w:r>
    </w:p>
    <w:p>
      <w:r>
        <w:t xml:space="preserve"> First &amp; Last Name Gregory Perez &amp; email address is  Gregory.Perez@GMAIL.COM the Phone Number is 3174608029 the passport details are 726090093 The Driver License Number is NE W24418362 The address is 792 Torrey Plains Suite 939, Alenahaven, HI 97698 </w:t>
        <w:br/>
        <w:t xml:space="preserve"> </w:t>
      </w:r>
    </w:p>
    <w:p>
      <w:r>
        <w:t xml:space="preserve"> First &amp; Last Name Thomas Hill &amp; email address is  Thomas_Hill@GMAIL.COM the Phone Number is 415-730-2200 the passport details are 111493404 The Driver License Number is NM 758003344 The address is 783 Cayla Islands, Port Celineside, OH 61992-2265 </w:t>
        <w:br/>
        <w:t xml:space="preserve"> </w:t>
      </w:r>
    </w:p>
    <w:p>
      <w:r>
        <w:t xml:space="preserve"> First &amp; Last Name Ethan Sanchez &amp; email address is  Ethan.Sanchez@GMAIL.COM the Phone Number is 854-367-2625 the passport details are 436994404 The Driver License Number is NH 70UHJ56419 The address is 82796 Swaniawski Falls Suite 080, Liambury, MD 72440 </w:t>
        <w:br/>
        <w:t xml:space="preserve"> </w:t>
      </w:r>
    </w:p>
    <w:p>
      <w:r>
        <w:t xml:space="preserve"> First &amp; Last Name James Thomas &amp; email address is  JamesThomas@AOL.COM the Phone Number is 228 948 4678 the passport details are 125523639 The Driver License Number is MO T589244673 The address is 67554 Wuckert Hills, Rosenbaumfurt, KY 42596 </w:t>
        <w:br/>
        <w:t xml:space="preserve"> </w:t>
      </w:r>
    </w:p>
    <w:p>
      <w:r>
        <w:t xml:space="preserve"> First &amp; Last Name Jason Sanders &amp; email address is  Jason.Sanders@GMAIL.COM the Phone Number is 2486446623 the passport details are 281350116 The Driver License Number is OR 290124327 The address is 6841 Morissette Row, Port Berry, MI 68288-3002 </w:t>
        <w:br/>
        <w:t xml:space="preserve"> </w:t>
      </w:r>
    </w:p>
    <w:p>
      <w:r>
        <w:t xml:space="preserve"> First &amp; Last Name Roy Roberts &amp; email address is  RoyRoberts@HOTMAIL.COM the Phone Number is 8059527520 the passport details are 142055377 The Driver License Number is AZ R70513397 The address is 40058 Nikolaus Points, Lake Pascalefurt, OH 29960 </w:t>
        <w:br/>
        <w:t xml:space="preserve"> </w:t>
      </w:r>
    </w:p>
    <w:p>
      <w:r>
        <w:t xml:space="preserve"> First &amp; Last Name Amber Powell &amp; email address is  Amber_Powell@HOTMAIL.COM the Phone Number is 913 889 5247 the passport details are 180813986 The Driver License Number is NY 669 190 967 The address is 956 McGlynn Lakes, Melanyside, MT 67639 </w:t>
        <w:br/>
        <w:t xml:space="preserve"> </w:t>
      </w:r>
    </w:p>
    <w:p>
      <w:r>
        <w:t xml:space="preserve"> First &amp; Last Name Donald Brown &amp; email address is  Donald.Brown@GMAIL.COM the Phone Number is 7267086876 the passport details are 378998126 The Driver License Number is AR 907337748 The address is 67487 Trever Mount, Winifredburgh, NY 12535-6985 </w:t>
        <w:br/>
        <w:t xml:space="preserve"> </w:t>
      </w:r>
    </w:p>
    <w:p>
      <w:r>
        <w:t xml:space="preserve"> First &amp; Last Name Cynthia James &amp; email address is  Cynthia_James@HOTMAIL.COM the Phone Number is 763 116 5036 the passport details are 364637825 The Driver License Number is NV 5794565980 The address is 67487 Trever Mount, Winifredburgh, NY 12535-6985 </w:t>
        <w:br/>
        <w:t xml:space="preserve"> </w:t>
      </w:r>
    </w:p>
    <w:p>
      <w:r>
        <w:t xml:space="preserve"> First &amp; Last Name Jacob Clark &amp; email address is  Jacob_Clark@AOL.COM the Phone Number is 7253425552 the passport details are 204920041 The Driver License Number is TN 562762506 The address is 707 Hackett Drive, North Monicaton, MS 26130 </w:t>
        <w:br/>
        <w:t xml:space="preserve"> </w:t>
      </w:r>
    </w:p>
    <w:p>
      <w:r>
        <w:t xml:space="preserve"> First &amp; Last Name Abigail Mitchell &amp; email address is  AbigailMitchell@HOTMAIL.COM the Phone Number is 978-510-4103 the passport details are 178554103 The Driver License Number is WY 677320-535 The address is 23924 Walker Parkways, Mariloushire, MI 45137 </w:t>
        <w:br/>
        <w:t xml:space="preserve"> </w:t>
      </w:r>
    </w:p>
    <w:p>
      <w:r>
        <w:t xml:space="preserve"> First &amp; Last Name Gregory Butler &amp; email address is  Gregory.Butler@GMAIL.COM the Phone Number is 279 462 1812 the passport details are 707888906 The Driver License Number is CO 74-395-9425 The address is 85153 Marlon Trail Suite 859, West Cleora, NM 23307-6990 </w:t>
        <w:br/>
        <w:t xml:space="preserve"> </w:t>
      </w:r>
    </w:p>
    <w:p>
      <w:r>
        <w:t xml:space="preserve"> First &amp; Last Name Kathleen Clark &amp; email address is  Kathleen_Clark@HOTMAIL.COM the Phone Number is 706 456 5949 the passport details are 769404869 The Driver License Number is AR 929933783 The address is 1479 Joaquin Mountains, South Reilly, VA 63389-6830 </w:t>
        <w:br/>
        <w:t xml:space="preserve"> </w:t>
      </w:r>
    </w:p>
    <w:p>
      <w:r>
        <w:t xml:space="preserve"> First &amp; Last Name Anna Baker &amp; email address is  Anna.Baker@HOTMAIL.COM the Phone Number is 857-896-6083 the passport details are 614780026 The Driver License Number is CA G5298610 The address is 95318 Jack Fort, Boyleland, PA 00292 </w:t>
        <w:br/>
        <w:t xml:space="preserve"> </w:t>
      </w:r>
    </w:p>
    <w:p>
      <w:r>
        <w:t xml:space="preserve"> First &amp; Last Name Susan Ramirez &amp; email address is  Susan.Ramirez@GMAIL.COM the Phone Number is 832-870-7289 the passport details are 373433752 The Driver License Number is VA 881-23-0207 The address is 7207 Beulah Dale Suite 085, Pfannerstillville, IA 19486 </w:t>
        <w:br/>
        <w:t xml:space="preserve"> </w:t>
      </w:r>
    </w:p>
    <w:p>
      <w:r>
        <w:t xml:space="preserve"> First &amp; Last Name Victoria Robinson &amp; email address is  Victoria_Robinson@HOTMAIL.COM the Phone Number is 724 350 9707 the passport details are 889413806 The Driver License Number is NH 70UHJ56419 The address is 704 Will Manor Suite 373, South Zack, ME 81234 </w:t>
        <w:br/>
        <w:t xml:space="preserve"> </w:t>
      </w:r>
    </w:p>
    <w:p>
      <w:r>
        <w:t xml:space="preserve"> First &amp; Last Name Nancy Lewis &amp; email address is  Nancy.Lewis@GMAIL.COM the Phone Number is 3347328051 the passport details are 211119553 The Driver License Number is OK V940352692 The address is 3804 Gerhold Shore Apt. 177, South Verna, VT 24861 </w:t>
        <w:br/>
        <w:t xml:space="preserve"> </w:t>
      </w:r>
    </w:p>
    <w:p>
      <w:r>
        <w:t xml:space="preserve"> First &amp; Last Name Amy Gray &amp; email address is  Amy_Gray@GMAIL.COM the Phone Number is 816-344-4635 the passport details are 731885614 The Driver License Number is NH 70UHJ56419 The address is 460 Blanca Land, Lake Laurenceland, IA 32783-0807 </w:t>
        <w:br/>
        <w:t xml:space="preserve"> </w:t>
      </w:r>
    </w:p>
    <w:p>
      <w:r>
        <w:t xml:space="preserve"> First &amp; Last Name Rebecca Long &amp; email address is  RebeccaLong@GMAIL.COM the Phone Number is 7626348154 the passport details are 904176801 The Driver License Number is AK 3364062 The address is 68980 Maryse Plaza, South Maximilian, WY 33752 </w:t>
        <w:br/>
        <w:t xml:space="preserve"> </w:t>
      </w:r>
    </w:p>
    <w:p>
      <w:r>
        <w:t xml:space="preserve"> First &amp; Last Name Donna Rodriguez &amp; email address is  DonnaRodriguez@AOL.COM the Phone Number is 9092686254 the passport details are 888450962 The Driver License Number is IA 644BQ9124 The address is 296 Wehner Branch, Gutkowskibury, OK 52509 </w:t>
        <w:br/>
        <w:t xml:space="preserve"> </w:t>
      </w:r>
    </w:p>
    <w:p>
      <w:r>
        <w:t xml:space="preserve"> First &amp; Last Name Roger Richardson &amp; email address is  RogerRichardson@HOTMAIL.COM the Phone Number is 507 446 8657 the passport details are 328455920 The Driver License Number is AR 907337748 The address is 957 Joannie Way, Baumbachbury, AK 31877-4373 </w:t>
        <w:br/>
        <w:t xml:space="preserve"> </w:t>
      </w:r>
    </w:p>
    <w:p>
      <w:r>
        <w:t xml:space="preserve"> First &amp; Last Name Emily Collins &amp; email address is  Emily.Collins@HOTMAIL.COM the Phone Number is 830-492-1663 the passport details are 950146940 The Driver License Number is GA 633903474 The address is 2850 Scarlett Divide Suite 856, West Shannonchester, IN 94924 </w:t>
        <w:br/>
        <w:t xml:space="preserve"> </w:t>
      </w:r>
    </w:p>
    <w:p>
      <w:r>
        <w:t xml:space="preserve"> First &amp; Last Name Ethan Richardson &amp; email address is  EthanRichardson@AOL.COM the Phone Number is 725-138-4124 the passport details are 124147699 The Driver License Number is NY 746 078 274 The address is 39131 Krystal Road, Boyerfort, NC 23394 </w:t>
        <w:br/>
        <w:t xml:space="preserve"> </w:t>
      </w:r>
    </w:p>
    <w:p>
      <w:r>
        <w:t xml:space="preserve"> First &amp; Last Name Beverly Peterson &amp; email address is  BeverlyPeterson@HOTMAIL.COM the Phone Number is 737-169-6710 the passport details are 135224928 The Driver License Number is CA L8880908 The address is 783 Cayla Islands, Port Celineside, OH 61992-2265 </w:t>
        <w:br/>
        <w:t xml:space="preserve"> </w:t>
      </w:r>
    </w:p>
    <w:p>
      <w:r>
        <w:t xml:space="preserve"> First &amp; Last Name Marie King &amp; email address is  MarieKing@GMAIL.COM the Phone Number is 979 913 9587 the passport details are 853956848 The Driver License Number is NM 114652691 The address is 198 Turcotte Curve, Raynorton, SD 71242 </w:t>
        <w:br/>
        <w:t xml:space="preserve"> </w:t>
      </w:r>
    </w:p>
    <w:p>
      <w:r>
        <w:t xml:space="preserve"> First &amp; Last Name Willie Foster &amp; email address is  WillieFoster@HOTMAIL.COM the Phone Number is 479 153 7024 the passport details are 785613510 The Driver License Number is HI H11341187 The address is 1920 Arielle Hills Apt. 113, New Brownfort, RI 54756-8630 </w:t>
        <w:br/>
        <w:t xml:space="preserve"> </w:t>
      </w:r>
    </w:p>
    <w:p>
      <w:r>
        <w:t xml:space="preserve"> First &amp; Last Name Vincent Cruz &amp; email address is  Vincent.Cruz@HOTMAIL.COM the Phone Number is 534 539 7773 the passport details are 926514078 The Driver License Number is IL R786-2183-6879 The address is 25268 Ullrich Lodge Apt. 124, West Sharonchester, ND 65785 </w:t>
        <w:br/>
        <w:t xml:space="preserve"> </w:t>
      </w:r>
    </w:p>
    <w:p>
      <w:r>
        <w:t xml:space="preserve"> First &amp; Last Name Robert Moore &amp; email address is  Robert_Moore@HOTMAIL.COM the Phone Number is 636-801-6458 the passport details are 478131517 The Driver License Number is CO 46-420-3014 The address is 67487 Trever Mount, Winifredburgh, NY 12535-6985 </w:t>
        <w:br/>
        <w:t xml:space="preserve"> </w:t>
      </w:r>
    </w:p>
    <w:p>
      <w:r>
        <w:t xml:space="preserve"> First &amp; Last Name Kayla Barnes &amp; email address is  KaylaBarnes@HOTMAIL.COM the Phone Number is 7167893655 the passport details are 766121535 The Driver License Number is OR 317181758 The address is 801 Graham Place Apt. 248, North Jeanie, AL 97973-6456 </w:t>
        <w:br/>
        <w:t xml:space="preserve"> </w:t>
      </w:r>
    </w:p>
    <w:p>
      <w:r>
        <w:t xml:space="preserve"> First &amp; Last Name Patricia Johnson &amp; email address is  Patricia.Johnson@HOTMAIL.COM the Phone Number is 269-808-7736 the passport details are 607486112 The Driver License Number is KY G43-689-102 The address is 25176 Ruecker Crossroad Apt. 208, South Dillanbury, VT 78965-0549 </w:t>
        <w:br/>
        <w:t xml:space="preserve"> </w:t>
      </w:r>
    </w:p>
    <w:p>
      <w:r>
        <w:t xml:space="preserve"> First &amp; Last Name Marie Long &amp; email address is  Marie_Long@HOTMAIL.COM the Phone Number is 3361645507 the passport details are 800160261 The Driver License Number is AR 967355604 The address is 1087 Jermaine Roads Apt. 979, Beahanborough, CO 58586 </w:t>
        <w:br/>
        <w:t xml:space="preserve"> </w:t>
      </w:r>
    </w:p>
    <w:p>
      <w:r>
        <w:t xml:space="preserve"> First &amp; Last Name Alexis Brooks &amp; email address is  Alexis.Brooks@HOTMAIL.COM the Phone Number is 938-406-6122 the passport details are 387105276 The Driver License Number is ME 2250347 The address is 8172 Kshlerin Square, Demarcofurt, NJ 40061 </w:t>
        <w:br/>
        <w:t xml:space="preserve"> </w:t>
      </w:r>
    </w:p>
    <w:p>
      <w:r>
        <w:t xml:space="preserve"> First &amp; Last Name Natalie Nelson &amp; email address is  NatalieNelson@GMAIL.COM the Phone Number is 564 727 6787 the passport details are 986966540 The Driver License Number is FL L697-898-54-696-1 The address is 438 Glover Streets Suite 868, North Tyreeburgh, CA 78871 </w:t>
        <w:br/>
        <w:t xml:space="preserve"> </w:t>
      </w:r>
    </w:p>
    <w:p>
      <w:r>
        <w:t xml:space="preserve"> First &amp; Last Name Timothy Fisher &amp; email address is  TimothyFisher@GMAIL.COM the Phone Number is 843 564 2235 the passport details are 983001235 The Driver License Number is CA G5298610 The address is 25176 Ruecker Crossroad Apt. 208, South Dillanbury, VT 78965-0549 </w:t>
        <w:br/>
        <w:t xml:space="preserve"> </w:t>
      </w:r>
    </w:p>
    <w:p>
      <w:r>
        <w:t xml:space="preserve"> First &amp; Last Name Bobby Cruz &amp; email address is  BobbyCruz@AOL.COM the Phone Number is 7699154138 the passport details are 671465200 The Driver License Number is CO 46-420-3014 The address is 33039 Fadel Estate Apt. 020, Spencerfort, WI 79657-5443 </w:t>
        <w:br/>
        <w:t xml:space="preserve"> </w:t>
      </w:r>
    </w:p>
    <w:p>
      <w:r>
        <w:t xml:space="preserve"> First &amp; Last Name Sara Miller &amp; email address is  Sara.Miller@GMAIL.COM the Phone Number is 661 705 9490 the passport details are 266162143 The Driver License Number is FL L697-898-54-696-1 The address is 1122 Orn Lodge Suite 105, Port Francisca, NM 09195 </w:t>
        <w:br/>
        <w:t xml:space="preserve"> </w:t>
      </w:r>
    </w:p>
    <w:p>
      <w:r>
        <w:t xml:space="preserve"> First &amp; Last Name Diane Cox &amp; email address is  DianeCox@AOL.COM the Phone Number is 5024423568 the passport details are 820704347 The Driver License Number is MA S26839755 The address is 896 Carmelo Hill, Brownfort, SC 86532-8248 </w:t>
        <w:br/>
        <w:t xml:space="preserve"> </w:t>
      </w:r>
    </w:p>
    <w:p>
      <w:r>
        <w:t xml:space="preserve"> First &amp; Last Name Gloria Bennett &amp; email address is  Gloria_Bennett@HOTMAIL.COM the Phone Number is 254 281 1666 the passport details are 963519729 The Driver License Number is HI H11341187 The address is 605 Imelda Corners, Wymanshire, IN 99176-1801 </w:t>
        <w:br/>
        <w:t xml:space="preserve"> </w:t>
      </w:r>
    </w:p>
    <w:p>
      <w:r>
        <w:t xml:space="preserve"> First &amp; Last Name Jason Watson &amp; email address is  Jason_Watson@HOTMAIL.COM the Phone Number is 985-909-3575 the passport details are 572352663 The Driver License Number is KS K16-28-1631 The address is 482 Luigi Ports Suite 472, Lynchborough, NH 79589 </w:t>
        <w:br/>
        <w:t xml:space="preserve"> </w:t>
      </w:r>
    </w:p>
    <w:p>
      <w:r>
        <w:t xml:space="preserve"> First &amp; Last Name Laura Diaz &amp; email address is  Laura_Diaz@HOTMAIL.COM the Phone Number is 4092537029 the passport details are 365988102 The Driver License Number is MO 420661892 The address is 3470 Juwan Lights, Schuppefurt, WI 85841 </w:t>
        <w:br/>
        <w:t xml:space="preserve"> </w:t>
      </w:r>
    </w:p>
    <w:p>
      <w:r>
        <w:t xml:space="preserve"> First &amp; Last Name Donna Roberts &amp; email address is  Donna.Roberts@HOTMAIL.COM the Phone Number is 408 849 3410 the passport details are 257492787 The Driver License Number is RI 2249806 The address is 997 McClure Meadow Apt. 060, Lake Coyshire, ME 87127-7001 </w:t>
        <w:br/>
        <w:t xml:space="preserve"> </w:t>
      </w:r>
    </w:p>
    <w:p>
      <w:r>
        <w:t xml:space="preserve"> First &amp; Last Name Donald Evans &amp; email address is  Donald.Evans@HOTMAIL.COM the Phone Number is 831-935-4178 the passport details are 737254467 The Driver License Number is LA 006121831 The address is 7895 Klocko Throughway Suite 572, Marlinville, TN 63149-1567 </w:t>
        <w:br/>
        <w:t xml:space="preserve"> </w:t>
      </w:r>
    </w:p>
    <w:p>
      <w:r>
        <w:t xml:space="preserve"> First &amp; Last Name Judy Foster &amp; email address is  Judy.Foster@GMAIL.COM the Phone Number is 573 500 5213 the passport details are 467432006 The Driver License Number is AL 9574014 The address is 711 Mckayla Overpass Apt. 307, New Jillian, FL  </w:t>
        <w:br/>
        <w:t xml:space="preserve"> </w:t>
      </w:r>
    </w:p>
    <w:p>
      <w:r>
        <w:t xml:space="preserve"> First &amp; Last Name Scott Rogers &amp; email address is  Scott.Rogers@HOTMAIL.COM the Phone Number is 570 311 3183 the passport details are 531965370 The Driver License Number is AL 9574014 The address is 702 Rosenbaum Green Suite 253, North Lavadafurt, VA 74331-0081 </w:t>
        <w:br/>
        <w:t xml:space="preserve"> </w:t>
      </w:r>
    </w:p>
    <w:p>
      <w:r>
        <w:t xml:space="preserve"> First &amp; Last Name Amber Sullivan &amp; email address is  Amber.Sullivan@GMAIL.COM the Phone Number is 774 858 4846 the passport details are 470558244 The Driver License Number is NE W24418362 The address is 89949 VonRueden Ramp, North Alyssonton, VA 30931 </w:t>
        <w:br/>
        <w:t xml:space="preserve"> </w:t>
      </w:r>
    </w:p>
    <w:p>
      <w:r>
        <w:t xml:space="preserve"> First &amp; Last Name Ann Roberts &amp; email address is  AnnRoberts@HOTMAIL.COM the Phone Number is 660-619-5267 the passport details are 173045593 The Driver License Number is NJ P9268 63411 68928 The address is 41126 Jones View Apt. 184, Ressieborough, ID 51781 </w:t>
        <w:br/>
        <w:t xml:space="preserve"> </w:t>
      </w:r>
    </w:p>
    <w:p>
      <w:r>
        <w:t xml:space="preserve"> First &amp; Last Name Kenneth Peterson &amp; email address is  KennethPeterson@HOTMAIL.COM the Phone Number is 479 267 1874 the passport details are 564991881 The Driver License Number is SC 584155867 The address is 199 Ewald Shoal Apt. 449, Raegantown, NV 53302-2681 </w:t>
        <w:br/>
        <w:t xml:space="preserve"> </w:t>
      </w:r>
    </w:p>
    <w:p>
      <w:r>
        <w:t xml:space="preserve"> First &amp; Last Name Marilyn Jenkins &amp; email address is  Marilyn.Jenkins@HOTMAIL.COM the Phone Number is 3053923922 the passport details are 111975749 The Driver License Number is SD 15558131 The address is 4296 Abigayle Neck, Lake Kittytown, MS 54536-5173 </w:t>
        <w:br/>
        <w:t xml:space="preserve"> </w:t>
      </w:r>
    </w:p>
    <w:p>
      <w:r>
        <w:t xml:space="preserve"> First &amp; Last Name Betty Baker &amp; email address is  BettyBaker@HOTMAIL.COM the Phone Number is 3126919241 the passport details are 754024424 The Driver License Number is HI H72201730 The address is 7895 Klocko Throughway Suite 572, Marlinville, TN 63149-1567 </w:t>
        <w:br/>
        <w:t xml:space="preserve"> </w:t>
      </w:r>
    </w:p>
    <w:p>
      <w:r>
        <w:t xml:space="preserve"> First &amp; Last Name Sandra Perez &amp; email address is  Sandra_Perez@GMAIL.COM the Phone Number is 410-721-7363 the passport details are 872295535 The Driver License Number is ND PKE-57-9106 The address is 99695 Tromp Hills Suite 599, East Lavadaberg, MN 73946 </w:t>
        <w:br/>
        <w:t xml:space="preserve"> </w:t>
      </w:r>
    </w:p>
    <w:p>
      <w:r>
        <w:t xml:space="preserve"> First &amp; Last Name Christine Nguyen &amp; email address is  Christine.Nguyen@HOTMAIL.COM the Phone Number is 7863121803 the passport details are 378236298 The Driver License Number is IL B006-4211-1128 The address is 1122 Orn Lodge Suite 105, Port Francisca, NM 09195 </w:t>
        <w:br/>
        <w:t xml:space="preserve"> </w:t>
      </w:r>
    </w:p>
    <w:p>
      <w:r>
        <w:t xml:space="preserve"> First &amp; Last Name Melissa Carter &amp; email address is  Melissa.Carter@HOTMAIL.COM the Phone Number is 626-613-7889 the passport details are 462485860 The Driver License Number is WI V7490802626385 The address is 4437 Danial Lodge Apt. 197, South Westleytown, IL 90432 </w:t>
        <w:br/>
        <w:t xml:space="preserve"> </w:t>
      </w:r>
    </w:p>
    <w:p>
      <w:r>
        <w:t xml:space="preserve"> First &amp; Last Name Maria Reyes &amp; email address is  MariaReyes@GMAIL.COM the Phone Number is 9207843416 the passport details are 627057284 The Driver License Number is LA 006121831 The address is 605 Imelda Corners, Wymanshire, IN 99176-1801 </w:t>
        <w:br/>
        <w:t xml:space="preserve"> </w:t>
      </w:r>
    </w:p>
    <w:p>
      <w:r>
        <w:t xml:space="preserve"> First &amp; Last Name Christina Martin &amp; email address is  Christina.Martin@HOTMAIL.COM the Phone Number is 5203396413 the passport details are 893364014 The Driver License Number is SD 82025434 The address is 33539 Ernser Valley, North Retaport, UT 43156 </w:t>
        <w:br/>
        <w:t xml:space="preserve"> </w:t>
      </w:r>
    </w:p>
    <w:p>
      <w:r>
        <w:t xml:space="preserve"> First &amp; Last Name Mary Jones &amp; email address is  Mary_Jones@GMAIL.COM the Phone Number is 678-903-5590 the passport details are 501613327 The Driver License Number is NH 70UHJ56419 The address is 11545 Mosciski Viaduct Apt. 941, South Lucindahaven, RI 52180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