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Canada. The number of violations are 1000</w:t>
        <w:br/>
      </w:r>
    </w:p>
    <w:p>
      <w:r>
        <w:t xml:space="preserve"> First &amp; Last Name Frances Johnson &amp; email address is  FrancesJohnson@HOTMAIL.COM the Phone Number is 9721974503 the Canadian passport no are GG943692 The address is 82796 Swaniawski Falls Suite 080, Liambury, MD 72440 </w:t>
        <w:br/>
        <w:t xml:space="preserve"> </w:t>
      </w:r>
    </w:p>
    <w:p>
      <w:r>
        <w:t xml:space="preserve"> First &amp; Last Name Marilyn Cooper &amp; email address is  Marilyn.Cooper@HOTMAIL.COM the Phone Number is 4069472921 the Canadian passport no are OC251430 The address is 5037 Reynolds Grove Suite 981, West Lianamouth, NJ 30646 </w:t>
        <w:br/>
        <w:t xml:space="preserve"> </w:t>
      </w:r>
    </w:p>
    <w:p>
      <w:r>
        <w:t xml:space="preserve"> First &amp; Last Name Ruth Rodriguez &amp; email address is  Ruth_Rodriguez@AOL.COM the Phone Number is 760 942 4227 the Canadian passport no are YM712859 The address is 41126 Jones View Apt. 184, Ressieborough, ID 51781 </w:t>
        <w:br/>
        <w:t xml:space="preserve"> </w:t>
      </w:r>
    </w:p>
    <w:p>
      <w:r>
        <w:t xml:space="preserve"> First &amp; Last Name Christian Carter &amp; email address is  ChristianCarter@HOTMAIL.COM the Phone Number is 959-600-5348 the Canadian passport no are SR922469 The address is 9908 Glennie Mission Apt. 211, Port Noe, GA 15425-7305 </w:t>
        <w:br/>
        <w:t xml:space="preserve"> </w:t>
      </w:r>
    </w:p>
    <w:p>
      <w:r>
        <w:t xml:space="preserve"> First &amp; Last Name Larry Cox &amp; email address is  Larry.Cox@AOL.COM the Phone Number is 919-529-8419 the Canadian passport no are FD734337 The address is 25268 Ullrich Lodge Apt. 124, West Sharonchester, ND 65785 </w:t>
        <w:br/>
        <w:t xml:space="preserve"> </w:t>
      </w:r>
    </w:p>
    <w:p>
      <w:r>
        <w:t xml:space="preserve"> First &amp; Last Name Henry Moore &amp; email address is  Henry.Moore@HOTMAIL.COM the Phone Number is 7123457199 the Canadian passport no are HB300965 The address is 30526 Hudson Passage Apt. 141, East Adah, HI 39055 </w:t>
        <w:br/>
        <w:t xml:space="preserve"> </w:t>
      </w:r>
    </w:p>
    <w:p>
      <w:r>
        <w:t xml:space="preserve"> First &amp; Last Name Kevin Rivera &amp; email address is  Kevin.Rivera@HOTMAIL.COM the Phone Number is 407-630-2380 the Canadian passport no are TF811278 The address is 3470 Juwan Lights, Schuppefurt, WI 85841 </w:t>
        <w:br/>
        <w:t xml:space="preserve"> </w:t>
      </w:r>
    </w:p>
    <w:p>
      <w:r>
        <w:t xml:space="preserve"> First &amp; Last Name Eric Bell &amp; email address is  EricBell@AOL.COM the Phone Number is 814-826-9201 the Canadian passport no are TL795806 The address is 8819 Jeremie Hollow Apt. 978, Schulistville, CO 20819 </w:t>
        <w:br/>
        <w:t xml:space="preserve"> </w:t>
      </w:r>
    </w:p>
    <w:p>
      <w:r>
        <w:t xml:space="preserve"> First &amp; Last Name Thomas Martin &amp; email address is  ThomasMartin@AOL.COM the Phone Number is 4084596219 the Canadian passport no are QV494098 The address is 8057 Ernser Creek Suite 950, Elnabury, FL 17037-1618 </w:t>
        <w:br/>
        <w:t xml:space="preserve"> </w:t>
      </w:r>
    </w:p>
    <w:p>
      <w:r>
        <w:t xml:space="preserve"> First &amp; Last Name Jessica Flores &amp; email address is  Jessica_Flores@GMAIL.COM the Phone Number is 267-916-3409 the Canadian passport no are QB665424 The address is 5865 McLaughlin Mount Apt. 730, Sanfordland, MA 03811 </w:t>
        <w:br/>
        <w:t xml:space="preserve"> </w:t>
      </w:r>
    </w:p>
    <w:p>
      <w:r>
        <w:t xml:space="preserve"> First &amp; Last Name Elizabeth Edwards &amp; email address is  Elizabeth.Edwards@HOTMAIL.COM the Phone Number is 4356004658 the Canadian passport no are CC122122 The address is 704 Will Manor Suite 373, South Zack, ME 81234 </w:t>
        <w:br/>
        <w:t xml:space="preserve"> </w:t>
      </w:r>
    </w:p>
    <w:p>
      <w:r>
        <w:t xml:space="preserve"> First &amp; Last Name Carolyn Mitchell &amp; email address is  CarolynMitchell@HOTMAIL.COM the Phone Number is 434 627 5982 the Canadian passport no are YK600564 The address is 68980 Maryse Plaza, South Maximilian, WY 33752 </w:t>
        <w:br/>
        <w:t xml:space="preserve"> </w:t>
      </w:r>
    </w:p>
    <w:p>
      <w:r>
        <w:t xml:space="preserve"> First &amp; Last Name Linda Hughes &amp; email address is  Linda.Hughes@HOTMAIL.COM the Phone Number is 934-768-3984 the Canadian passport no are EP451242 The address is 5865 McLaughlin Mount Apt. 730, Sanfordland, MA 03811 </w:t>
        <w:br/>
        <w:t xml:space="preserve"> </w:t>
      </w:r>
    </w:p>
    <w:p>
      <w:r>
        <w:t xml:space="preserve"> First &amp; Last Name Janet Green &amp; email address is  JanetGreen@GMAIL.COM the Phone Number is 9157458371 the Canadian passport no are PF202126 The address is 711 Mckayla Overpass Apt. 307, New Jillian, FL  </w:t>
        <w:br/>
        <w:t xml:space="preserve"> </w:t>
      </w:r>
    </w:p>
    <w:p>
      <w:r>
        <w:t xml:space="preserve"> First &amp; Last Name Roy Richardson &amp; email address is  Roy.Richardson@HOTMAIL.COM the Phone Number is 9123299452 the Canadian passport no are ZR486253 The address is 1298 Farrell Mountains Suite 388, Nienowfort, LA 17095 </w:t>
        <w:br/>
        <w:t xml:space="preserve"> </w:t>
      </w:r>
    </w:p>
    <w:p>
      <w:r>
        <w:t xml:space="preserve"> First &amp; Last Name Beverly Campbell &amp; email address is  BeverlyCampbell@HOTMAIL.COM the Phone Number is 702-223-4501 the Canadian passport no are OD505966 The address is 33413 Bernhard Inlet Apt. 798, Caliborough, NY 85157-8268 </w:t>
        <w:br/>
        <w:t xml:space="preserve"> </w:t>
      </w:r>
    </w:p>
    <w:p>
      <w:r>
        <w:t xml:space="preserve"> First &amp; Last Name Evelyn Price &amp; email address is  Evelyn.Price@HOTMAIL.COM the Phone Number is 772-381-6897 the Canadian passport no are BT889800 The address is 6945 Melyssa Drive Suite 045, Hodkiewiczfort, LA 37911-5358 </w:t>
        <w:br/>
        <w:t xml:space="preserve"> </w:t>
      </w:r>
    </w:p>
    <w:p>
      <w:r>
        <w:t xml:space="preserve"> First &amp; Last Name Diana Stewart &amp; email address is  Diana.Stewart@HOTMAIL.COM the Phone Number is 380-890-4626 the Canadian passport no are EC356525 The address is 263 Antonio Plains, Sydnieburgh, KS 60820 </w:t>
        <w:br/>
        <w:t xml:space="preserve"> </w:t>
      </w:r>
    </w:p>
    <w:p>
      <w:r>
        <w:t xml:space="preserve"> First &amp; Last Name Patricia Morales &amp; email address is  PatriciaMorales@AOL.COM the Phone Number is 3477356398 the Canadian passport no are FF871456 The address is 166 Jana Knolls Suite 263, Savionbury, OR 11286 </w:t>
        <w:br/>
        <w:t xml:space="preserve"> </w:t>
      </w:r>
    </w:p>
    <w:p>
      <w:r>
        <w:t xml:space="preserve"> First &amp; Last Name Nicholas Cook &amp; email address is  NicholasCook@AOL.COM the Phone Number is 434 713 5844 the Canadian passport no are UW407300 The address is 33407 Botsford Cape Suite 783, South Shanna, MI 46430 </w:t>
        <w:br/>
        <w:t xml:space="preserve"> </w:t>
      </w:r>
    </w:p>
    <w:p>
      <w:r>
        <w:t xml:space="preserve"> First &amp; Last Name Eugene Diaz &amp; email address is  Eugene.Diaz@HOTMAIL.COM the Phone Number is 205 585 8365 the Canadian passport no are IT397703 The address is 997 McClure Meadow Apt. 060, Lake Coyshire, ME 87127-7001 </w:t>
        <w:br/>
        <w:t xml:space="preserve"> </w:t>
      </w:r>
    </w:p>
    <w:p>
      <w:r>
        <w:t xml:space="preserve"> First &amp; Last Name Michael Gonzalez &amp; email address is  Michael_Gonzalez@HOTMAIL.COM the Phone Number is 667-817-7324 the Canadian passport no are DW922822 The address is 989 Jaycee Alley Suite 200, Port Henrietteton, KS 03416 </w:t>
        <w:br/>
        <w:t xml:space="preserve"> </w:t>
      </w:r>
    </w:p>
    <w:p>
      <w:r>
        <w:t xml:space="preserve"> First &amp; Last Name John Nguyen &amp; email address is  John_Nguyen@GMAIL.COM the Phone Number is 9366775836 the Canadian passport no are YK932736 The address is 217 Maci Streets, Smithburgh, TN 20431-2459 </w:t>
        <w:br/>
        <w:t xml:space="preserve"> </w:t>
      </w:r>
    </w:p>
    <w:p>
      <w:r>
        <w:t xml:space="preserve"> First &amp; Last Name Steven Perez &amp; email address is  StevenPerez@AOL.COM the Phone Number is 2523524937 the Canadian passport no are WO505115 The address is 6719 Hickle Plaza Apt. 686, New Lenoreshire, WY 18854-1622 </w:t>
        <w:br/>
        <w:t xml:space="preserve"> </w:t>
      </w:r>
    </w:p>
    <w:p>
      <w:r>
        <w:t xml:space="preserve"> First &amp; Last Name Paul Wood &amp; email address is  Paul_Wood@HOTMAIL.COM the Phone Number is 8631551508 the Canadian passport no are QU110193 The address is 166 Jana Knolls Suite 263, Savionbury, OR 11286 </w:t>
        <w:br/>
        <w:t xml:space="preserve"> </w:t>
      </w:r>
    </w:p>
    <w:p>
      <w:r>
        <w:t xml:space="preserve"> First &amp; Last Name Keith Smith &amp; email address is  KeithSmith@HOTMAIL.COM the Phone Number is 270-945-3104 the Canadian passport no are EV893603 The address is 7467 Dorothy Plaza Apt. 334, North Reba, CT 87640-9101 </w:t>
        <w:br/>
        <w:t xml:space="preserve"> </w:t>
      </w:r>
    </w:p>
    <w:p>
      <w:r>
        <w:t xml:space="preserve"> First &amp; Last Name Sandra Jones &amp; email address is  Sandra.Jones@HOTMAIL.COM the Phone Number is 603-619-3253 the Canadian passport no are XK442688 The address is 67487 Trever Mount, Winifredburgh, NY 12535-6985 </w:t>
        <w:br/>
        <w:t xml:space="preserve"> </w:t>
      </w:r>
    </w:p>
    <w:p>
      <w:r>
        <w:t xml:space="preserve"> First &amp; Last Name Barbara Davis &amp; email address is  Barbara.Davis@HOTMAIL.COM the Phone Number is 934 516 6891 the Canadian passport no are JC813887 The address is 7342 Lulu Club, Rosettafort, MD 86819 </w:t>
        <w:br/>
        <w:t xml:space="preserve"> </w:t>
      </w:r>
    </w:p>
    <w:p>
      <w:r>
        <w:t xml:space="preserve"> First &amp; Last Name Karen Clark &amp; email address is  Karen.Clark@AOL.COM the Phone Number is 534 641 2182 the Canadian passport no are TI575783 The address is 9236 Considine Terrace Apt. 268, North Reinaberg, NH 98132 </w:t>
        <w:br/>
        <w:t xml:space="preserve"> </w:t>
      </w:r>
    </w:p>
    <w:p>
      <w:r>
        <w:t xml:space="preserve"> First &amp; Last Name Shirley Williams &amp; email address is  Shirley_Williams@AOL.COM the Phone Number is 575 616 8538 the Canadian passport no are GY928162 The address is 1298 Farrell Mountains Suite 388, Nienowfort, LA 17095 </w:t>
        <w:br/>
        <w:t xml:space="preserve"> </w:t>
      </w:r>
    </w:p>
    <w:p>
      <w:r>
        <w:t xml:space="preserve"> First &amp; Last Name Jeremy Edwards &amp; email address is  Jeremy_Edwards@HOTMAIL.COM the Phone Number is 8319679592 the Canadian passport no are ME189825 The address is 65200 Sonya Pike, Port Beulahport, TX 11684 </w:t>
        <w:br/>
        <w:t xml:space="preserve"> </w:t>
      </w:r>
    </w:p>
    <w:p>
      <w:r>
        <w:t xml:space="preserve"> First &amp; Last Name Thomas Peterson &amp; email address is  Thomas_Peterson@HOTMAIL.COM the Phone Number is 806 331 1104 the Canadian passport no are JR266801 The address is 1122 Orn Lodge Suite 105, Port Francisca, NM 09195 </w:t>
        <w:br/>
        <w:t xml:space="preserve"> </w:t>
      </w:r>
    </w:p>
    <w:p>
      <w:r>
        <w:t xml:space="preserve"> First &amp; Last Name Janet Wilson &amp; email address is  JanetWilson@AOL.COM the Phone Number is 626 207 7291 the Canadian passport no are YH586864 The address is 41126 Jones View Apt. 184, Ressieborough, ID 51781 </w:t>
        <w:br/>
        <w:t xml:space="preserve"> </w:t>
      </w:r>
    </w:p>
    <w:p>
      <w:r>
        <w:t xml:space="preserve"> First &amp; Last Name Albert Reyes &amp; email address is  AlbertReyes@HOTMAIL.COM the Phone Number is 5096787813 the Canadian passport no are EX726532 The address is 854 Aufderhar Crescent Apt. 373, Carolynemouth, OK 26836 </w:t>
        <w:br/>
        <w:t xml:space="preserve"> </w:t>
      </w:r>
    </w:p>
    <w:p>
      <w:r>
        <w:t xml:space="preserve"> First &amp; Last Name Stephen Sanders &amp; email address is  Stephen_Sanders@GMAIL.COM the Phone Number is 7739404767 the Canadian passport no are OS229044 The address is 3470 Juwan Lights, Schuppefurt, WI 85841 </w:t>
        <w:br/>
        <w:t xml:space="preserve"> </w:t>
      </w:r>
    </w:p>
    <w:p>
      <w:r>
        <w:t xml:space="preserve"> First &amp; Last Name Justin Diaz &amp; email address is  JustinDiaz@HOTMAIL.COM the Phone Number is 772-195-8619 the Canadian passport no are CL940321 The address is 16693 Mertz Ridges, Port Dominicside, NV 59404 </w:t>
        <w:br/>
        <w:t xml:space="preserve"> </w:t>
      </w:r>
    </w:p>
    <w:p>
      <w:r>
        <w:t xml:space="preserve"> First &amp; Last Name Doris James &amp; email address is  DorisJames@AOL.COM the Phone Number is 262 509 2715 the Canadian passport no are NO391695 The address is 9236 Considine Terrace Apt. 268, North Reinaberg, NH 98132 </w:t>
        <w:br/>
        <w:t xml:space="preserve"> </w:t>
      </w:r>
    </w:p>
    <w:p>
      <w:r>
        <w:t xml:space="preserve"> First &amp; Last Name Emma Bell &amp; email address is  Emma_Bell@HOTMAIL.COM the Phone Number is 484 847 4115 the Canadian passport no are CM782767 The address is 40993 Shields Greens Apt. 338, Bartellton, WA 96177 </w:t>
        <w:br/>
        <w:t xml:space="preserve"> </w:t>
      </w:r>
    </w:p>
    <w:p>
      <w:r>
        <w:t xml:space="preserve"> First &amp; Last Name Danielle Hill &amp; email address is  Danielle.Hill@HOTMAIL.COM the Phone Number is 210-149-6021 the Canadian passport no are CF175714 The address is 78999 Legros Fall Suite 245, Rolfsonmouth, SD 94274-4512 </w:t>
        <w:br/>
        <w:t xml:space="preserve"> </w:t>
      </w:r>
    </w:p>
    <w:p>
      <w:r>
        <w:t xml:space="preserve"> First &amp; Last Name Brenda Nguyen &amp; email address is  BrendaNguyen@HOTMAIL.COM the Phone Number is 206-404-7029 the Canadian passport no are PO692730 The address is 2814 Lueilwitz Villages Suite 716, Port Camden, MA 77460 </w:t>
        <w:br/>
        <w:t xml:space="preserve"> </w:t>
      </w:r>
    </w:p>
    <w:p>
      <w:r>
        <w:t xml:space="preserve"> First &amp; Last Name Stephen Foster &amp; email address is  Stephen_Foster@GMAIL.COM the Phone Number is 412 939 9833 the Canadian passport no are IT322927 The address is 5037 Reynolds Grove Suite 981, West Lianamouth, NJ 30646 </w:t>
        <w:br/>
        <w:t xml:space="preserve"> </w:t>
      </w:r>
    </w:p>
    <w:p>
      <w:r>
        <w:t xml:space="preserve"> First &amp; Last Name Lisa Sullivan &amp; email address is  LisaSullivan@GMAIL.COM the Phone Number is 9803618481 the Canadian passport no are LB205731 The address is 14218 Elaina Hollow, East Devinland, GA 43292-2999 </w:t>
        <w:br/>
        <w:t xml:space="preserve"> </w:t>
      </w:r>
    </w:p>
    <w:p>
      <w:r>
        <w:t xml:space="preserve"> First &amp; Last Name Teresa Martin &amp; email address is  Teresa_Martin@AOL.COM the Phone Number is 414 241 5337 the Canadian passport no are AJ892071 The address is 2708 Amaya Circle, Port Mose, NC 57067 </w:t>
        <w:br/>
        <w:t xml:space="preserve"> </w:t>
      </w:r>
    </w:p>
    <w:p>
      <w:r>
        <w:t xml:space="preserve"> First &amp; Last Name Joyce Cruz &amp; email address is  Joyce.Cruz@HOTMAIL.COM the Phone Number is 828 140 6755 the Canadian passport no are CA238835 The address is 6945 Melyssa Drive Suite 045, Hodkiewiczfort, LA 37911-5358 </w:t>
        <w:br/>
        <w:t xml:space="preserve"> </w:t>
      </w:r>
    </w:p>
    <w:p>
      <w:r>
        <w:t xml:space="preserve"> First &amp; Last Name Rose Lopez &amp; email address is  RoseLopez@GMAIL.COM the Phone Number is 3368889611 the Canadian passport no are JR635164 The address is 68980 Maryse Plaza, South Maximilian, WY 33752 </w:t>
        <w:br/>
        <w:t xml:space="preserve"> </w:t>
      </w:r>
    </w:p>
    <w:p>
      <w:r>
        <w:t xml:space="preserve"> First &amp; Last Name Roger Wood &amp; email address is  Roger_Wood@HOTMAIL.COM the Phone Number is 323-747-8817 the Canadian passport no are LR233040 The address is 166 Jana Knolls Suite 263, Savionbury, OR 11286 </w:t>
        <w:br/>
        <w:t xml:space="preserve"> </w:t>
      </w:r>
    </w:p>
    <w:p>
      <w:r>
        <w:t xml:space="preserve"> First &amp; Last Name Christina Perry &amp; email address is  Christina_Perry@GMAIL.COM the Phone Number is 2629155915 the Canadian passport no are CC541533 The address is 25268 Ullrich Lodge Apt. 124, West Sharonchester, ND 65785 </w:t>
        <w:br/>
        <w:t xml:space="preserve"> </w:t>
      </w:r>
    </w:p>
    <w:p>
      <w:r>
        <w:t xml:space="preserve"> First &amp; Last Name Peter White &amp; email address is  Peter.White@HOTMAIL.COM the Phone Number is 9528937386 the Canadian passport no are ZJ720502 The address is 4366 Dietrich Bridge Suite 214, New Leoneborough, IA 43419 </w:t>
        <w:br/>
        <w:t xml:space="preserve"> </w:t>
      </w:r>
    </w:p>
    <w:p>
      <w:r>
        <w:t xml:space="preserve"> First &amp; Last Name Russell Mitchell &amp; email address is  Russell.Mitchell@AOL.COM the Phone Number is 703-901-4395 the Canadian passport no are XQ158965 The address is 5037 Reynolds Grove Suite 981, West Lianamouth, NJ 30646 </w:t>
        <w:br/>
        <w:t xml:space="preserve"> </w:t>
      </w:r>
    </w:p>
    <w:p>
      <w:r>
        <w:t xml:space="preserve"> First &amp; Last Name Natalie Martin &amp; email address is  NatalieMartin@HOTMAIL.COM the Phone Number is 615 339 2485 the Canadian passport no are RK549290 The address is 438 Glover Streets Suite 868, North Tyreeburgh, CA 78871 </w:t>
        <w:br/>
        <w:t xml:space="preserve"> </w:t>
      </w:r>
    </w:p>
    <w:p>
      <w:r>
        <w:t xml:space="preserve"> First &amp; Last Name Adam Campbell &amp; email address is  Adam_Campbell@AOL.COM the Phone Number is 504 797 9036 the Canadian passport no are IB671242 The address is 25066 Malika Trail Apt. 736, Kieranport, VT 84497 </w:t>
        <w:br/>
        <w:t xml:space="preserve"> </w:t>
      </w:r>
    </w:p>
    <w:p>
      <w:r>
        <w:t xml:space="preserve"> First &amp; Last Name Charles Adams &amp; email address is  Charles.Adams@HOTMAIL.COM the Phone Number is 2678972288 the Canadian passport no are XC849539 The address is 5783 Cole Corners Apt. 833, Bradyside, OR 18894-6666 </w:t>
        <w:br/>
        <w:t xml:space="preserve"> </w:t>
      </w:r>
    </w:p>
    <w:p>
      <w:r>
        <w:t xml:space="preserve"> First &amp; Last Name Roger Perez &amp; email address is  Roger_Perez@HOTMAIL.COM the Phone Number is 620-655-1022 the Canadian passport no are DG234215 The address is 8172 Kshlerin Square, Demarcofurt, NJ 40061 </w:t>
        <w:br/>
        <w:t xml:space="preserve"> </w:t>
      </w:r>
    </w:p>
    <w:p>
      <w:r>
        <w:t xml:space="preserve"> First &amp; Last Name Carol Cox &amp; email address is  CarolCox@AOL.COM the Phone Number is 4793154695 the Canadian passport no are VV561771 The address is 7963 Xander Meadow, Pollichbury, SD 26906 </w:t>
        <w:br/>
        <w:t xml:space="preserve"> </w:t>
      </w:r>
    </w:p>
    <w:p>
      <w:r>
        <w:t xml:space="preserve"> First &amp; Last Name Alexander Hernandez &amp; email address is  AlexanderHernandez@AOL.COM the Phone Number is 2161299203 the Canadian passport no are ZU466836 The address is 34402 Peyton Bridge Suite 825, Katarinashire, NC 64688 </w:t>
        <w:br/>
        <w:t xml:space="preserve"> </w:t>
      </w:r>
    </w:p>
    <w:p>
      <w:r>
        <w:t xml:space="preserve"> First &amp; Last Name Roger Flores &amp; email address is  RogerFlores@HOTMAIL.COM the Phone Number is 4849244686 the Canadian passport no are CA720694 The address is 8057 Ernser Creek Suite 950, Elnabury, FL 17037-1618 </w:t>
        <w:br/>
        <w:t xml:space="preserve"> </w:t>
      </w:r>
    </w:p>
    <w:p>
      <w:r>
        <w:t xml:space="preserve"> First &amp; Last Name Christina Price &amp; email address is  Christina.Price@AOL.COM the Phone Number is 608-372-1785 the Canadian passport no are CJ857156 The address is 702 Rosenbaum Green Suite 253, North Lavadafurt, VA 74331-0081 </w:t>
        <w:br/>
        <w:t xml:space="preserve"> </w:t>
      </w:r>
    </w:p>
    <w:p>
      <w:r>
        <w:t xml:space="preserve"> First &amp; Last Name Lauren Morales &amp; email address is  LaurenMorales@HOTMAIL.COM the Phone Number is 508 806 8645 the Canadian passport no are MS429627 The address is 296 Wehner Branch, Gutkowskibury, OK 52509 </w:t>
        <w:br/>
        <w:t xml:space="preserve"> </w:t>
      </w:r>
    </w:p>
    <w:p>
      <w:r>
        <w:t xml:space="preserve"> First &amp; Last Name Jean Ortiz &amp; email address is  Jean.Ortiz@HOTMAIL.COM the Phone Number is 309 182 3152 the Canadian passport no are YC813785 The address is 16693 Mertz Ridges, Port Dominicside, NV 59404 </w:t>
        <w:br/>
        <w:t xml:space="preserve"> </w:t>
      </w:r>
    </w:p>
    <w:p>
      <w:r>
        <w:t xml:space="preserve"> First &amp; Last Name Janet Richardson &amp; email address is  Janet.Richardson@HOTMAIL.COM the Phone Number is 951 891 6024 the Canadian passport no are FK583455 The address is 1479 Joaquin Mountains, South Reilly, VA 63389-6830 </w:t>
        <w:br/>
        <w:t xml:space="preserve"> </w:t>
      </w:r>
    </w:p>
    <w:p>
      <w:r>
        <w:t xml:space="preserve"> First &amp; Last Name Donna Ross &amp; email address is  DonnaRoss@HOTMAIL.COM the Phone Number is 843 425 7809 the Canadian passport no are AO434210 The address is 340 Upton Turnpike, Brekkestad, CO 48214-7753 </w:t>
        <w:br/>
        <w:t xml:space="preserve"> </w:t>
      </w:r>
    </w:p>
    <w:p>
      <w:r>
        <w:t xml:space="preserve"> First &amp; Last Name Roger Torres &amp; email address is  Roger.Torres@HOTMAIL.COM the Phone Number is 661-900-6292 the Canadian passport no are TX630508 The address is 1122 Orn Lodge Suite 105, Port Francisca, NM 09195 </w:t>
        <w:br/>
        <w:t xml:space="preserve"> </w:t>
      </w:r>
    </w:p>
    <w:p>
      <w:r>
        <w:t xml:space="preserve"> First &amp; Last Name Angela Davis &amp; email address is  Angela_Davis@HOTMAIL.COM the Phone Number is 251-424-4340 the Canadian passport no are KI658830 The address is 33407 Botsford Cape Suite 783, South Shanna, MI 46430 </w:t>
        <w:br/>
        <w:t xml:space="preserve"> </w:t>
      </w:r>
    </w:p>
    <w:p>
      <w:r>
        <w:t xml:space="preserve"> First &amp; Last Name Ashley James &amp; email address is  Ashley.James@HOTMAIL.COM the Phone Number is 239-459-5632 the Canadian passport no are NF203881 The address is 5570 Parisian Point, West Roberta, AK 29849-1154 </w:t>
        <w:br/>
        <w:t xml:space="preserve"> </w:t>
      </w:r>
    </w:p>
    <w:p>
      <w:r>
        <w:t xml:space="preserve"> First &amp; Last Name Ashley Perry &amp; email address is  AshleyPerry@HOTMAIL.COM the Phone Number is 301 412 7807 the Canadian passport no are ZC355817 The address is 843 Carolyn Dam, Koeppborough, MA 37308 </w:t>
        <w:br/>
        <w:t xml:space="preserve"> </w:t>
      </w:r>
    </w:p>
    <w:p>
      <w:r>
        <w:t xml:space="preserve"> First &amp; Last Name Anthony Kelly &amp; email address is  AnthonyKelly@HOTMAIL.COM the Phone Number is 3348871639 the Canadian passport no are KW829208 The address is 989 Bins Mills Suite 320, Port Hiram, AR 76053 </w:t>
        <w:br/>
        <w:t xml:space="preserve"> </w:t>
      </w:r>
    </w:p>
    <w:p>
      <w:r>
        <w:t xml:space="preserve"> First &amp; Last Name Bruce Martinez &amp; email address is  Bruce_Martinez@HOTMAIL.COM the Phone Number is 980-980-4715 the Canadian passport no are AS859403 The address is 8113 Rempel Isle, New Winnifred, WA 24477-4456 </w:t>
        <w:br/>
        <w:t xml:space="preserve"> </w:t>
      </w:r>
    </w:p>
    <w:p>
      <w:r>
        <w:t xml:space="preserve"> First &amp; Last Name Diane Turner &amp; email address is  DianeTurner@AOL.COM the Phone Number is 8204188723 the Canadian passport no are OJ574192 The address is 6719 Hickle Plaza Apt. 686, New Lenoreshire, WY 18854-1622 </w:t>
        <w:br/>
        <w:t xml:space="preserve"> </w:t>
      </w:r>
    </w:p>
    <w:p>
      <w:r>
        <w:t xml:space="preserve"> First &amp; Last Name Rose Kelly &amp; email address is  RoseKelly@GMAIL.COM the Phone Number is 3161438006 the Canadian passport no are GO289083 The address is 3470 Juwan Lights, Schuppefurt, WI 85841 </w:t>
        <w:br/>
        <w:t xml:space="preserve"> </w:t>
      </w:r>
    </w:p>
    <w:p>
      <w:r>
        <w:t xml:space="preserve"> First &amp; Last Name Dorothy Nguyen &amp; email address is  DorothyNguyen@GMAIL.COM the Phone Number is 478-199-1304 the Canadian passport no are KC286251 The address is 854 Aufderhar Crescent Apt. 373, Carolynemouth, OK 26836 </w:t>
        <w:br/>
        <w:t xml:space="preserve"> </w:t>
      </w:r>
    </w:p>
    <w:p>
      <w:r>
        <w:t xml:space="preserve"> First &amp; Last Name Juan Williams &amp; email address is  JuanWilliams@HOTMAIL.COM the Phone Number is 6238077872 the Canadian passport no are CI538737 The address is 5278 Gleichner Streets Suite 674, Lake Lisette, LA 26361-2649 </w:t>
        <w:br/>
        <w:t xml:space="preserve"> </w:t>
      </w:r>
    </w:p>
    <w:p>
      <w:r>
        <w:t xml:space="preserve"> First &amp; Last Name Marie Green &amp; email address is  Marie.Green@AOL.COM the Phone Number is 2539925617 the Canadian passport no are SZ614451 The address is 704 Will Manor Suite 373, South Zack, ME 81234 </w:t>
        <w:br/>
        <w:t xml:space="preserve"> </w:t>
      </w:r>
    </w:p>
    <w:p>
      <w:r>
        <w:t xml:space="preserve"> First &amp; Last Name Paul Perry &amp; email address is  Paul_Perry@HOTMAIL.COM the Phone Number is 3106258945 the Canadian passport no are AZ609671 The address is 438 Glover Streets Suite 868, North Tyreeburgh, CA 78871 </w:t>
        <w:br/>
        <w:t xml:space="preserve"> </w:t>
      </w:r>
    </w:p>
    <w:p>
      <w:r>
        <w:t xml:space="preserve"> First &amp; Last Name Larry Wood &amp; email address is  Larry.Wood@HOTMAIL.COM the Phone Number is 9388215165 the Canadian passport no are YK381874 The address is 780 Beverly Cliffs Suite 552, South Trycia, NE 97407-3626 </w:t>
        <w:br/>
        <w:t xml:space="preserve"> </w:t>
      </w:r>
    </w:p>
    <w:p>
      <w:r>
        <w:t xml:space="preserve"> First &amp; Last Name Katherine Russell &amp; email address is  Katherine_Russell@HOTMAIL.COM the Phone Number is 314-665-1530 the Canadian passport no are WD518502 The address is 89949 VonRueden Ramp, North Alyssonton, VA 30931 </w:t>
        <w:br/>
        <w:t xml:space="preserve"> </w:t>
      </w:r>
    </w:p>
    <w:p>
      <w:r>
        <w:t xml:space="preserve"> First &amp; Last Name Keith Brooks &amp; email address is  KeithBrooks@AOL.COM the Phone Number is 262-738-4937 the Canadian passport no are NR912001 The address is 4986 West Plains, Port Josephine, AZ 18206-1423 </w:t>
        <w:br/>
        <w:t xml:space="preserve"> </w:t>
      </w:r>
    </w:p>
    <w:p>
      <w:r>
        <w:t xml:space="preserve"> First &amp; Last Name Carol Roberts &amp; email address is  Carol_Roberts@GMAIL.COM the Phone Number is 8289611553 the Canadian passport no are HI925283 The address is 99695 Tromp Hills Suite 599, East Lavadaberg, MN 73946 </w:t>
        <w:br/>
        <w:t xml:space="preserve"> </w:t>
      </w:r>
    </w:p>
    <w:p>
      <w:r>
        <w:t xml:space="preserve"> First &amp; Last Name Justin Scott &amp; email address is  Justin_Scott@AOL.COM the Phone Number is 2238717447 the Canadian passport no are ZD270607 The address is 5278 Gleichner Streets Suite 674, Lake Lisette, LA 26361-2649 </w:t>
        <w:br/>
        <w:t xml:space="preserve"> </w:t>
      </w:r>
    </w:p>
    <w:p>
      <w:r>
        <w:t xml:space="preserve"> First &amp; Last Name Judy Peterson &amp; email address is  Judy.Peterson@HOTMAIL.COM the Phone Number is 9707491651 the Canadian passport no are WL510758 The address is 33039 Fadel Estate Apt. 020, Spencerfort, WI 79657-5443 </w:t>
        <w:br/>
        <w:t xml:space="preserve"> </w:t>
      </w:r>
    </w:p>
    <w:p>
      <w:r>
        <w:t xml:space="preserve"> First &amp; Last Name Ronald Hernandez &amp; email address is  Ronald.Hernandez@AOL.COM the Phone Number is 4427685501 the Canadian passport no are SF989429 The address is 5570 Parisian Point, West Roberta, AK 29849-1154 </w:t>
        <w:br/>
        <w:t xml:space="preserve"> </w:t>
      </w:r>
    </w:p>
    <w:p>
      <w:r>
        <w:t xml:space="preserve"> First &amp; Last Name John Barnes &amp; email address is  John.Barnes@GMAIL.COM the Phone Number is 803 113 4371 the Canadian passport no are MW298354 The address is 14218 Elaina Hollow, East Devinland, GA 43292-2999 </w:t>
        <w:br/>
        <w:t xml:space="preserve"> </w:t>
      </w:r>
    </w:p>
    <w:p>
      <w:r>
        <w:t xml:space="preserve"> First &amp; Last Name Joan Phillips &amp; email address is  JoanPhillips@HOTMAIL.COM the Phone Number is 640 552 8261 the Canadian passport no are CY195234 The address is 199 Ewald Shoal Apt. 449, Raegantown, NV 53302-2681 </w:t>
        <w:br/>
        <w:t xml:space="preserve"> </w:t>
      </w:r>
    </w:p>
    <w:p>
      <w:r>
        <w:t xml:space="preserve"> First &amp; Last Name Jordan Collins &amp; email address is  JordanCollins@HOTMAIL.COM the Phone Number is 920 208 9152 the Canadian passport no are BK257612 The address is 67100 Maurine Passage, Sauerchester, ID 86995-3695 </w:t>
        <w:br/>
        <w:t xml:space="preserve"> </w:t>
      </w:r>
    </w:p>
    <w:p>
      <w:r>
        <w:t xml:space="preserve"> First &amp; Last Name Lisa Nelson &amp; email address is  Lisa.Nelson@HOTMAIL.COM the Phone Number is 4134417589 the Canadian passport no are IK210870 The address is 854 Aufderhar Crescent Apt. 373, Carolynemouth, OK 26836 </w:t>
        <w:br/>
        <w:t xml:space="preserve"> </w:t>
      </w:r>
    </w:p>
    <w:p>
      <w:r>
        <w:t xml:space="preserve"> First &amp; Last Name Roger Ward &amp; email address is  Roger.Ward@HOTMAIL.COM the Phone Number is 626 376 2382 the Canadian passport no are AM358856 The address is 3804 Gerhold Shore Apt. 177, South Verna, VT 24861 </w:t>
        <w:br/>
        <w:t xml:space="preserve"> </w:t>
      </w:r>
    </w:p>
    <w:p>
      <w:r>
        <w:t xml:space="preserve"> First &amp; Last Name Austin Jones &amp; email address is  AustinJones@HOTMAIL.COM the Phone Number is 760 247 5036 the Canadian passport no are FU440585 The address is 5570 Parisian Point, West Roberta, AK 29849-1154 </w:t>
        <w:br/>
        <w:t xml:space="preserve"> </w:t>
      </w:r>
    </w:p>
    <w:p>
      <w:r>
        <w:t xml:space="preserve"> First &amp; Last Name Gregory Thomas &amp; email address is  Gregory.Thomas@AOL.COM the Phone Number is 762-112-7943 the Canadian passport no are GM502666 The address is 78999 Legros Fall Suite 245, Rolfsonmouth, SD 94274-4512 </w:t>
        <w:br/>
        <w:t xml:space="preserve"> </w:t>
      </w:r>
    </w:p>
    <w:p>
      <w:r>
        <w:t xml:space="preserve"> First &amp; Last Name Carolyn Hill &amp; email address is  Carolyn_Hill@HOTMAIL.COM the Phone Number is 252 952 2834 the Canadian passport no are AJ942251 The address is 3404 Sanford Underpass Suite 295, Ludwigchester, ND 52567 </w:t>
        <w:br/>
        <w:t xml:space="preserve"> </w:t>
      </w:r>
    </w:p>
    <w:p>
      <w:r>
        <w:t xml:space="preserve"> First &amp; Last Name Stephen Morales &amp; email address is  Stephen_Morales@AOL.COM the Phone Number is 640 284 7712 the Canadian passport no are TA775781 The address is 6988 Koepp Underpass, Chandlerville, MN 49610 </w:t>
        <w:br/>
        <w:t xml:space="preserve"> </w:t>
      </w:r>
    </w:p>
    <w:p>
      <w:r>
        <w:t xml:space="preserve"> First &amp; Last Name Samantha Howard &amp; email address is  SamanthaHoward@GMAIL.COM the Phone Number is 8326421624 the Canadian passport no are NX408093 The address is 68980 Maryse Plaza, South Maximilian, WY 33752 </w:t>
        <w:br/>
        <w:t xml:space="preserve"> </w:t>
      </w:r>
    </w:p>
    <w:p>
      <w:r>
        <w:t xml:space="preserve"> First &amp; Last Name Charles Hernandez &amp; email address is  Charles.Hernandez@GMAIL.COM the Phone Number is 808-934-2649 the Canadian passport no are HL733374 The address is 198 Ebert Islands Apt. 888, Adrianamouth, WV 07342-7588 </w:t>
        <w:br/>
        <w:t xml:space="preserve"> </w:t>
      </w:r>
    </w:p>
    <w:p>
      <w:r>
        <w:t xml:space="preserve"> First &amp; Last Name Timothy Nelson &amp; email address is  Timothy.Nelson@HOTMAIL.COM the Phone Number is 848 172 4524 the Canadian passport no are LF191753 The address is 72626 Christiansen Passage, West Mariah, IL 00266 </w:t>
        <w:br/>
        <w:t xml:space="preserve"> </w:t>
      </w:r>
    </w:p>
    <w:p>
      <w:r>
        <w:t xml:space="preserve"> First &amp; Last Name Albert Nguyen &amp; email address is  Albert.Nguyen@GMAIL.COM the Phone Number is 228 771 1840 the Canadian passport no are LX586132 The address is 801 Graham Place Apt. 248, North Jeanie, AL 97973-6456 </w:t>
        <w:br/>
        <w:t xml:space="preserve"> </w:t>
      </w:r>
    </w:p>
    <w:p>
      <w:r>
        <w:t xml:space="preserve"> First &amp; Last Name Megan Bailey &amp; email address is  MeganBailey@HOTMAIL.COM the Phone Number is 442-216-1201 the Canadian passport no are PT862166 The address is 3804 Gerhold Shore Apt. 177, South Verna, VT 24861 </w:t>
        <w:br/>
        <w:t xml:space="preserve"> </w:t>
      </w:r>
    </w:p>
    <w:p>
      <w:r>
        <w:t xml:space="preserve"> First &amp; Last Name Diana Roberts &amp; email address is  DianaRoberts@HOTMAIL.COM the Phone Number is 858 478 7925 the Canadian passport no are IK301159 The address is 33413 Bernhard Inlet Apt. 798, Caliborough, NY 85157-8268 </w:t>
        <w:br/>
        <w:t xml:space="preserve"> </w:t>
      </w:r>
    </w:p>
    <w:p>
      <w:r>
        <w:t xml:space="preserve"> First &amp; Last Name Jordan Wright &amp; email address is  JordanWright@HOTMAIL.COM the Phone Number is 660 470 1792 the Canadian passport no are BS191137 The address is 33539 Ernser Valley, North Retaport, UT 43156 </w:t>
        <w:br/>
        <w:t xml:space="preserve"> </w:t>
      </w:r>
    </w:p>
    <w:p>
      <w:r>
        <w:t xml:space="preserve"> First &amp; Last Name Jose Davis &amp; email address is  Jose_Davis@HOTMAIL.COM the Phone Number is 731 477 2044 the Canadian passport no are YK901817 The address is 780 Beverly Cliffs Suite 552, South Trycia, NE 97407-3626 </w:t>
        <w:br/>
        <w:t xml:space="preserve"> </w:t>
      </w:r>
    </w:p>
    <w:p>
      <w:r>
        <w:t xml:space="preserve"> First &amp; Last Name Justin Taylor &amp; email address is  JustinTaylor@HOTMAIL.COM the Phone Number is 616 231 4294 the Canadian passport no are AU893675 The address is 421 Callie Forks Apt. 557, Framiburgh, NV 38290 </w:t>
        <w:br/>
        <w:t xml:space="preserve"> </w:t>
      </w:r>
    </w:p>
    <w:p>
      <w:r>
        <w:t xml:space="preserve"> First &amp; Last Name Marilyn Hill &amp; email address is  Marilyn_Hill@AOL.COM the Phone Number is 8641026742 the Canadian passport no are OC583773 The address is 198 Turcotte Curve, Raynorton, SD 71242 </w:t>
        <w:br/>
        <w:t xml:space="preserve"> </w:t>
      </w:r>
    </w:p>
    <w:p>
      <w:r>
        <w:t xml:space="preserve"> First &amp; Last Name Margaret Nguyen &amp; email address is  MargaretNguyen@GMAIL.COM the Phone Number is 984-959-8588 the Canadian passport no are YS216236 The address is 40993 Shields Greens Apt. 338, Bartellton, WA 96177 </w:t>
        <w:br/>
        <w:t xml:space="preserve"> </w:t>
      </w:r>
    </w:p>
    <w:p>
      <w:r>
        <w:t xml:space="preserve"> First &amp; Last Name Marie Watson &amp; email address is  Marie.Watson@GMAIL.COM the Phone Number is 614 154 9416 the Canadian passport no are GX896254 The address is 438 Glover Streets Suite 868, North Tyreeburgh, CA 78871 </w:t>
        <w:br/>
        <w:t xml:space="preserve"> </w:t>
      </w:r>
    </w:p>
    <w:p>
      <w:r>
        <w:t xml:space="preserve"> First &amp; Last Name Nathan Nguyen &amp; email address is  NathanNguyen@HOTMAIL.COM the Phone Number is 281-569-4001 the Canadian passport no are LT886501 The address is 702 Rosenbaum Green Suite 253, North Lavadafurt, VA 74331-0081 </w:t>
        <w:br/>
        <w:t xml:space="preserve"> </w:t>
      </w:r>
    </w:p>
    <w:p>
      <w:r>
        <w:t xml:space="preserve"> First &amp; Last Name Sara James &amp; email address is  Sara.James@GMAIL.COM the Phone Number is 201 803 6534 the Canadian passport no are QM199010 The address is 3804 Gerhold Shore Apt. 177, South Verna, VT 24861 </w:t>
        <w:br/>
        <w:t xml:space="preserve"> </w:t>
      </w:r>
    </w:p>
    <w:p>
      <w:r>
        <w:t xml:space="preserve"> First &amp; Last Name Charles Ross &amp; email address is  CharlesRoss@HOTMAIL.COM the Phone Number is 240-630-9500 the Canadian passport no are HE978661 The address is 9760 Daron Summit Apt. 691, Okunevachester, GA 14069-6902 </w:t>
        <w:br/>
        <w:t xml:space="preserve"> </w:t>
      </w:r>
    </w:p>
    <w:p>
      <w:r>
        <w:t xml:space="preserve"> First &amp; Last Name Louis Davis &amp; email address is  LouisDavis@HOTMAIL.COM the Phone Number is 214 752 5500 the Canadian passport no are HK312307 The address is 25268 Ullrich Lodge Apt. 124, West Sharonchester, ND 65785 </w:t>
        <w:br/>
        <w:t xml:space="preserve"> </w:t>
      </w:r>
    </w:p>
    <w:p>
      <w:r>
        <w:t xml:space="preserve"> First &amp; Last Name Adam Phillips &amp; email address is  AdamPhillips@AOL.COM the Phone Number is 3255249256 the Canadian passport no are HR932666 The address is 99695 Tromp Hills Suite 599, East Lavadaberg, MN 73946 </w:t>
        <w:br/>
        <w:t xml:space="preserve"> </w:t>
      </w:r>
    </w:p>
    <w:p>
      <w:r>
        <w:t xml:space="preserve"> First &amp; Last Name Joan Moore &amp; email address is  Joan.Moore@GMAIL.COM the Phone Number is 712-149-8439 the Canadian passport no are CV787810 The address is 6988 Koepp Underpass, Chandlerville, MN 49610 </w:t>
        <w:br/>
        <w:t xml:space="preserve"> </w:t>
      </w:r>
    </w:p>
    <w:p>
      <w:r>
        <w:t xml:space="preserve"> First &amp; Last Name Gabriel Ward &amp; email address is  Gabriel_Ward@HOTMAIL.COM the Phone Number is 8318412722 the Canadian passport no are GB637232 The address is 458 Morton Rapid Suite 063, Powlowskiborough, SC 74499 </w:t>
        <w:br/>
        <w:t xml:space="preserve"> </w:t>
      </w:r>
    </w:p>
    <w:p>
      <w:r>
        <w:t xml:space="preserve"> First &amp; Last Name Daniel Gray &amp; email address is  Daniel_Gray@AOL.COM the Phone Number is 808-342-6401 the Canadian passport no are YJ880943 The address is 359 Cathryn Mountain, West Kaylinchester, AR 35693 </w:t>
        <w:br/>
        <w:t xml:space="preserve"> </w:t>
      </w:r>
    </w:p>
    <w:p>
      <w:r>
        <w:t xml:space="preserve"> First &amp; Last Name Katherine Smith &amp; email address is  KatherineSmith@HOTMAIL.COM the Phone Number is 3516795568 the Canadian passport no are CB943575 The address is 6782 Lind Causeway Suite 180, East Guymouth, IN 66242 </w:t>
        <w:br/>
        <w:t xml:space="preserve"> </w:t>
      </w:r>
    </w:p>
    <w:p>
      <w:r>
        <w:t xml:space="preserve"> First &amp; Last Name Juan Ross &amp; email address is  Juan.Ross@GMAIL.COM the Phone Number is 779 182 7685 the Canadian passport no are PI960142 The address is 16693 Mertz Ridges, Port Dominicside, NV 59404 </w:t>
        <w:br/>
        <w:t xml:space="preserve"> </w:t>
      </w:r>
    </w:p>
    <w:p>
      <w:r>
        <w:t xml:space="preserve"> First &amp; Last Name Natalie Foster &amp; email address is  NatalieFoster@HOTMAIL.COM the Phone Number is 828-982-7028 the Canadian passport no are PB930047 The address is 13587 Rolfson Place, Lake Marina, CT 99813-6770 </w:t>
        <w:br/>
        <w:t xml:space="preserve"> </w:t>
      </w:r>
    </w:p>
    <w:p>
      <w:r>
        <w:t xml:space="preserve"> First &amp; Last Name Barbara Stewart &amp; email address is  Barbara_Stewart@HOTMAIL.COM the Phone Number is 5139375337 the Canadian passport no are GQ310264 The address is 8113 Rempel Isle, New Winnifred, WA 24477-4456 </w:t>
        <w:br/>
        <w:t xml:space="preserve"> </w:t>
      </w:r>
    </w:p>
    <w:p>
      <w:r>
        <w:t xml:space="preserve"> First &amp; Last Name Russell Foster &amp; email address is  RussellFoster@HOTMAIL.COM the Phone Number is 215 773 2935 the Canadian passport no are UW781125 The address is 63598 Prosacco Points Suite 071, West Cletaview, TX 66704-6143 </w:t>
        <w:br/>
        <w:t xml:space="preserve"> </w:t>
      </w:r>
    </w:p>
    <w:p>
      <w:r>
        <w:t xml:space="preserve"> First &amp; Last Name Lauren Nelson &amp; email address is  LaurenNelson@AOL.COM the Phone Number is 574 724 9427 the Canadian passport no are GB754251 The address is 68980 Maryse Plaza, South Maximilian, WY 33752 </w:t>
        <w:br/>
        <w:t xml:space="preserve"> </w:t>
      </w:r>
    </w:p>
    <w:p>
      <w:r>
        <w:t xml:space="preserve"> First &amp; Last Name Gregory Brooks &amp; email address is  Gregory_Brooks@GMAIL.COM the Phone Number is 248-719-7147 the Canadian passport no are KU703390 The address is 1479 Joaquin Mountains, South Reilly, VA 63389-6830 </w:t>
        <w:br/>
        <w:t xml:space="preserve"> </w:t>
      </w:r>
    </w:p>
    <w:p>
      <w:r>
        <w:t xml:space="preserve"> First &amp; Last Name Walter Ortiz &amp; email address is  Walter.Ortiz@AOL.COM the Phone Number is 970-601-2736 the Canadian passport no are JP528285 The address is 68980 Maryse Plaza, South Maximilian, WY 33752 </w:t>
        <w:br/>
        <w:t xml:space="preserve"> </w:t>
      </w:r>
    </w:p>
    <w:p>
      <w:r>
        <w:t xml:space="preserve"> First &amp; Last Name Jose White &amp; email address is  Jose_White@AOL.COM the Phone Number is 6821891908 the Canadian passport no are OG625529 The address is 2708 Amaya Circle, Port Mose, NC 57067 </w:t>
        <w:br/>
        <w:t xml:space="preserve"> </w:t>
      </w:r>
    </w:p>
    <w:p>
      <w:r>
        <w:t xml:space="preserve"> First &amp; Last Name Sandra Sanchez &amp; email address is  SandraSanchez@HOTMAIL.COM the Phone Number is 912 189 6463 the Canadian passport no are PZ376863 The address is 421 Callie Forks Apt. 557, Framiburgh, NV 38290 </w:t>
        <w:br/>
        <w:t xml:space="preserve"> </w:t>
      </w:r>
    </w:p>
    <w:p>
      <w:r>
        <w:t xml:space="preserve"> First &amp; Last Name Sarah Torres &amp; email address is  SarahTorres@GMAIL.COM the Phone Number is 419-387-8293 the Canadian passport no are FZ238771 The address is 925 Rowe Flat, South Claudia, FL 76289 </w:t>
        <w:br/>
        <w:t xml:space="preserve"> </w:t>
      </w:r>
    </w:p>
    <w:p>
      <w:r>
        <w:t xml:space="preserve"> First &amp; Last Name William Hill &amp; email address is  William.Hill@AOL.COM the Phone Number is 442-630-9367 the Canadian passport no are EH881406 The address is 6841 Morissette Row, Port Berry, MI 68288-3002 </w:t>
        <w:br/>
        <w:t xml:space="preserve"> </w:t>
      </w:r>
    </w:p>
    <w:p>
      <w:r>
        <w:t xml:space="preserve"> First &amp; Last Name Katherine Foster &amp; email address is  Katherine_Foster@HOTMAIL.COM the Phone Number is 217 979 4040 the Canadian passport no are RB607489 The address is 23924 Walker Parkways, Mariloushire, MI 45137 </w:t>
        <w:br/>
        <w:t xml:space="preserve"> </w:t>
      </w:r>
    </w:p>
    <w:p>
      <w:r>
        <w:t xml:space="preserve"> First &amp; Last Name Russell Kelly &amp; email address is  Russell.Kelly@HOTMAIL.COM the Phone Number is 6628962788 the Canadian passport no are WR169497 The address is 4986 West Plains, Port Josephine, AZ 18206-1423 </w:t>
        <w:br/>
        <w:t xml:space="preserve"> </w:t>
      </w:r>
    </w:p>
    <w:p>
      <w:r>
        <w:t xml:space="preserve"> First &amp; Last Name Gerald White &amp; email address is  Gerald_White@AOL.COM the Phone Number is 234 632 2000 the Canadian passport no are IG150349 The address is 711 Mckayla Overpass Apt. 307, New Jillian, FL  </w:t>
        <w:br/>
        <w:t xml:space="preserve"> </w:t>
      </w:r>
    </w:p>
    <w:p>
      <w:r>
        <w:t xml:space="preserve"> First &amp; Last Name Dorothy Gonzalez &amp; email address is  Dorothy.Gonzalez@GMAIL.COM the Phone Number is 2529659721 the Canadian passport no are NO235342 The address is 340 Upton Turnpike, Brekkestad, CO 48214-7753 </w:t>
        <w:br/>
        <w:t xml:space="preserve"> </w:t>
      </w:r>
    </w:p>
    <w:p>
      <w:r>
        <w:t xml:space="preserve"> First &amp; Last Name Madison Smith &amp; email address is  Madison_Smith@GMAIL.COM the Phone Number is 478 595 8643 the Canadian passport no are SL512198 The address is 2927 Shields Ville, Rhettborough, NJ 53889 </w:t>
        <w:br/>
        <w:t xml:space="preserve"> </w:t>
      </w:r>
    </w:p>
    <w:p>
      <w:r>
        <w:t xml:space="preserve"> First &amp; Last Name Patricia Torres &amp; email address is  PatriciaTorres@HOTMAIL.COM the Phone Number is 5152339919 the Canadian passport no are AD750066 The address is 48796 Donnelly Underpass Suite 069, Nienowberg, AZ 22099 </w:t>
        <w:br/>
        <w:t xml:space="preserve"> </w:t>
      </w:r>
    </w:p>
    <w:p>
      <w:r>
        <w:t xml:space="preserve"> First &amp; Last Name Ralph Stewart &amp; email address is  Ralph_Stewart@HOTMAIL.COM the Phone Number is 970-264-5902 the Canadian passport no are GW620233 The address is 1920 Arielle Hills Apt. 113, New Brownfort, RI 54756-8630 </w:t>
        <w:br/>
        <w:t xml:space="preserve"> </w:t>
      </w:r>
    </w:p>
    <w:p>
      <w:r>
        <w:t xml:space="preserve"> First &amp; Last Name Kelly Sanders &amp; email address is  Kelly.Sanders@GMAIL.COM the Phone Number is 8546132814 the Canadian passport no are IU106109 The address is 76290 Will View Suite 472, East Porter, UT 63555 </w:t>
        <w:br/>
        <w:t xml:space="preserve"> </w:t>
      </w:r>
    </w:p>
    <w:p>
      <w:r>
        <w:t xml:space="preserve"> First &amp; Last Name Kenneth Parker &amp; email address is  Kenneth_Parker@HOTMAIL.COM the Phone Number is 707 645 1543 the Canadian passport no are ZM396017 The address is 5783 Cole Corners Apt. 833, Bradyside, OR 18894-6666 </w:t>
        <w:br/>
        <w:t xml:space="preserve"> </w:t>
      </w:r>
    </w:p>
    <w:p>
      <w:r>
        <w:t xml:space="preserve"> First &amp; Last Name Betty Richardson &amp; email address is  Betty_Richardson@HOTMAIL.COM the Phone Number is 224-169-8208 the Canadian passport no are GO317784 The address is 263 Antonio Plains, Sydnieburgh, KS 60820 </w:t>
        <w:br/>
        <w:t xml:space="preserve"> </w:t>
      </w:r>
    </w:p>
    <w:p>
      <w:r>
        <w:t xml:space="preserve"> First &amp; Last Name Lisa Rivera &amp; email address is  LisaRivera@GMAIL.COM the Phone Number is 2033657535 the Canadian passport no are NA584681 The address is 296 Wehner Branch, Gutkowskibury, OK 52509 </w:t>
        <w:br/>
        <w:t xml:space="preserve"> </w:t>
      </w:r>
    </w:p>
    <w:p>
      <w:r>
        <w:t xml:space="preserve"> First &amp; Last Name Emily Perry &amp; email address is  Emily_Perry@HOTMAIL.COM the Phone Number is 386-212-1652 the Canadian passport no are DF347877 The address is 41126 Jones View Apt. 184, Ressieborough, ID 51781 </w:t>
        <w:br/>
        <w:t xml:space="preserve"> </w:t>
      </w:r>
    </w:p>
    <w:p>
      <w:r>
        <w:t xml:space="preserve"> First &amp; Last Name Nicholas Cooper &amp; email address is  NicholasCooper@AOL.COM the Phone Number is 878 284 2113 the Canadian passport no are VN310178 The address is 65334 Dorothy Hill, West Granvillemouth, OH 63431-7125 </w:t>
        <w:br/>
        <w:t xml:space="preserve"> </w:t>
      </w:r>
    </w:p>
    <w:p>
      <w:r>
        <w:t xml:space="preserve"> First &amp; Last Name Austin Turner &amp; email address is  Austin.Turner@HOTMAIL.COM the Phone Number is 404 517 3853 the Canadian passport no are MV461295 The address is 72626 Christiansen Passage, West Mariah, IL 00266 </w:t>
        <w:br/>
        <w:t xml:space="preserve"> </w:t>
      </w:r>
    </w:p>
    <w:p>
      <w:r>
        <w:t xml:space="preserve"> First &amp; Last Name Betty Wright &amp; email address is  Betty.Wright@HOTMAIL.COM the Phone Number is 505-888-7701 the Canadian passport no are BA898954 The address is 989 Bins Mills Suite 320, Port Hiram, AR 76053 </w:t>
        <w:br/>
        <w:t xml:space="preserve"> </w:t>
      </w:r>
    </w:p>
    <w:p>
      <w:r>
        <w:t xml:space="preserve"> First &amp; Last Name Melissa Sullivan &amp; email address is  Melissa_Sullivan@HOTMAIL.COM the Phone Number is 802 582 6217 the Canadian passport no are JY759548 The address is 198 Turcotte Curve, Raynorton, SD 71242 </w:t>
        <w:br/>
        <w:t xml:space="preserve"> </w:t>
      </w:r>
    </w:p>
    <w:p>
      <w:r>
        <w:t xml:space="preserve"> First &amp; Last Name Emily Campbell &amp; email address is  EmilyCampbell@AOL.COM the Phone Number is 651-616-5143 the Canadian passport no are MP222850 The address is 5733 Holden Springs, New Blair, SC 65139-1462 </w:t>
        <w:br/>
        <w:t xml:space="preserve"> </w:t>
      </w:r>
    </w:p>
    <w:p>
      <w:r>
        <w:t xml:space="preserve"> First &amp; Last Name Janet Lee &amp; email address is  Janet.Lee@GMAIL.COM the Phone Number is 301 301 4637 the Canadian passport no are NB840478 The address is 421 Callie Forks Apt. 557, Framiburgh, NV 38290 </w:t>
        <w:br/>
        <w:t xml:space="preserve"> </w:t>
      </w:r>
    </w:p>
    <w:p>
      <w:r>
        <w:t xml:space="preserve"> First &amp; Last Name Beverly Mitchell &amp; email address is  Beverly.Mitchell@GMAIL.COM the Phone Number is 602 670 8003 the Canadian passport no are EE703723 The address is 2814 Lueilwitz Villages Suite 716, Port Camden, MA 77460 </w:t>
        <w:br/>
        <w:t xml:space="preserve"> </w:t>
      </w:r>
    </w:p>
    <w:p>
      <w:r>
        <w:t xml:space="preserve"> First &amp; Last Name Madison Edwards &amp; email address is  Madison.Edwards@AOL.COM the Phone Number is 616 140 9870 the Canadian passport no are SJ879715 The address is 359 Cathryn Mountain, West Kaylinchester, AR 35693 </w:t>
        <w:br/>
        <w:t xml:space="preserve"> </w:t>
      </w:r>
    </w:p>
    <w:p>
      <w:r>
        <w:t xml:space="preserve"> First &amp; Last Name Kenneth Davis &amp; email address is  KennethDavis@HOTMAIL.COM the Phone Number is 7272615594 the Canadian passport no are KS220698 The address is 142 Friesen Ridges, Emmiechester, DE 91398 </w:t>
        <w:br/>
        <w:t xml:space="preserve"> </w:t>
      </w:r>
    </w:p>
    <w:p>
      <w:r>
        <w:t xml:space="preserve"> First &amp; Last Name Johnny Watson &amp; email address is  Johnny.Watson@HOTMAIL.COM the Phone Number is 346 530 5049 the Canadian passport no are KG768203 The address is 347 Macejkovic Place, Raumouth, MN 65998 </w:t>
        <w:br/>
        <w:t xml:space="preserve"> </w:t>
      </w:r>
    </w:p>
    <w:p>
      <w:r>
        <w:t xml:space="preserve"> First &amp; Last Name Frank Baker &amp; email address is  Frank_Baker@AOL.COM the Phone Number is 279-556-9534 the Canadian passport no are BO116228 The address is 843 Carolyn Dam, Koeppborough, MA 37308 </w:t>
        <w:br/>
        <w:t xml:space="preserve"> </w:t>
      </w:r>
    </w:p>
    <w:p>
      <w:r>
        <w:t xml:space="preserve"> First &amp; Last Name Kyle Cox &amp; email address is  Kyle_Cox@AOL.COM the Phone Number is 6145078071 the Canadian passport no are RM186756 The address is 68980 Maryse Plaza, South Maximilian, WY 33752 </w:t>
        <w:br/>
        <w:t xml:space="preserve"> </w:t>
      </w:r>
    </w:p>
    <w:p>
      <w:r>
        <w:t xml:space="preserve"> First &amp; Last Name Adam Powell &amp; email address is  AdamPowell@HOTMAIL.COM the Phone Number is 2814322728 the Canadian passport no are QJ826688 The address is 6945 Melyssa Drive Suite 045, Hodkiewiczfort, LA 37911-5358 </w:t>
        <w:br/>
        <w:t xml:space="preserve"> </w:t>
      </w:r>
    </w:p>
    <w:p>
      <w:r>
        <w:t xml:space="preserve"> First &amp; Last Name Gary Hughes &amp; email address is  Gary_Hughes@AOL.COM the Phone Number is 859 194 9615 the Canadian passport no are TV390028 The address is 7207 Beulah Dale Suite 085, Pfannerstillville, IA 19486 </w:t>
        <w:br/>
        <w:t xml:space="preserve"> </w:t>
      </w:r>
    </w:p>
    <w:p>
      <w:r>
        <w:t xml:space="preserve"> First &amp; Last Name Natalie Ross &amp; email address is  NatalieRoss@HOTMAIL.COM the Phone Number is 941-505-2738 the Canadian passport no are JD227121 The address is 11545 Mosciski Viaduct Apt. 941, South Lucindahaven, RI 52180 </w:t>
        <w:br/>
        <w:t xml:space="preserve"> </w:t>
      </w:r>
    </w:p>
    <w:p>
      <w:r>
        <w:t xml:space="preserve"> First &amp; Last Name Melissa Taylor &amp; email address is  Melissa_Taylor@GMAIL.COM the Phone Number is 816 623 7820 the Canadian passport no are AW640769 The address is 76290 Will View Suite 472, East Porter, UT 63555 </w:t>
        <w:br/>
        <w:t xml:space="preserve"> </w:t>
      </w:r>
    </w:p>
    <w:p>
      <w:r>
        <w:t xml:space="preserve"> First &amp; Last Name Samuel Edwards &amp; email address is  Samuel_Edwards@HOTMAIL.COM the Phone Number is 606 134 2133 the Canadian passport no are WX970504 The address is 861 Friesen Heights Apt. 306, South Damarisburgh, KY 28804-5137 </w:t>
        <w:br/>
        <w:t xml:space="preserve"> </w:t>
      </w:r>
    </w:p>
    <w:p>
      <w:r>
        <w:t xml:space="preserve"> First &amp; Last Name Amy Ortiz &amp; email address is  Amy_Ortiz@HOTMAIL.COM the Phone Number is 815 739 6194 the Canadian passport no are ZU745260 The address is 20366 Roel Mill, Rebekahmouth, ME 10423 </w:t>
        <w:br/>
        <w:t xml:space="preserve"> </w:t>
      </w:r>
    </w:p>
    <w:p>
      <w:r>
        <w:t xml:space="preserve"> First &amp; Last Name Jean Rivera &amp; email address is  Jean_Rivera@HOTMAIL.COM the Phone Number is 878-767-8031 the Canadian passport no are YA413786 The address is 3404 Sanford Underpass Suite 295, Ludwigchester, ND 52567 </w:t>
        <w:br/>
        <w:t xml:space="preserve"> </w:t>
      </w:r>
    </w:p>
    <w:p>
      <w:r>
        <w:t xml:space="preserve"> First &amp; Last Name Philip White &amp; email address is  Philip.White@HOTMAIL.COM the Phone Number is 325 425 5397 the Canadian passport no are OG117966 The address is 486 Grant Grove, Port Maximus, HI 80321 </w:t>
        <w:br/>
        <w:t xml:space="preserve"> </w:t>
      </w:r>
    </w:p>
    <w:p>
      <w:r>
        <w:t xml:space="preserve"> First &amp; Last Name Abigail Hall &amp; email address is  AbigailHall@HOTMAIL.COM the Phone Number is 332 780 8338 the Canadian passport no are PX860722 The address is 8057 Ernser Creek Suite 950, Elnabury, FL 17037-1618 </w:t>
        <w:br/>
        <w:t xml:space="preserve"> </w:t>
      </w:r>
    </w:p>
    <w:p>
      <w:r>
        <w:t xml:space="preserve"> First &amp; Last Name Ruth Morgan &amp; email address is  RuthMorgan@AOL.COM the Phone Number is 660 527 3998 the Canadian passport no are FX130236 The address is 702 Rosenbaum Green Suite 253, North Lavadafurt, VA 74331-0081 </w:t>
        <w:br/>
        <w:t xml:space="preserve"> </w:t>
      </w:r>
    </w:p>
    <w:p>
      <w:r>
        <w:t xml:space="preserve"> First &amp; Last Name Danielle Davis &amp; email address is  Danielle_Davis@HOTMAIL.COM the Phone Number is 763 202 9164 the Canadian passport no are OM403999 The address is 25679 Terrance Coves Suite 295, Keshaunstad, CT 24481-8873 </w:t>
        <w:br/>
        <w:t xml:space="preserve"> </w:t>
      </w:r>
    </w:p>
    <w:p>
      <w:r>
        <w:t xml:space="preserve"> First &amp; Last Name Shirley Perry &amp; email address is  ShirleyPerry@HOTMAIL.COM the Phone Number is 914-747-7845 the Canadian passport no are YT269621 The address is 989 Bins Mills Suite 320, Port Hiram, AR 76053 </w:t>
        <w:br/>
        <w:t xml:space="preserve"> </w:t>
      </w:r>
    </w:p>
    <w:p>
      <w:r>
        <w:t xml:space="preserve"> First &amp; Last Name Lori Collins &amp; email address is  LoriCollins@GMAIL.COM the Phone Number is 312-742-2688 the Canadian passport no are AM508396 The address is 8113 Rempel Isle, New Winnifred, WA 24477-4456 </w:t>
        <w:br/>
        <w:t xml:space="preserve"> </w:t>
      </w:r>
    </w:p>
    <w:p>
      <w:r>
        <w:t xml:space="preserve"> First &amp; Last Name Kimberly Flores &amp; email address is  Kimberly.Flores@HOTMAIL.COM the Phone Number is 3097719279 the Canadian passport no are BI951345 The address is 605 Imelda Corners, Wymanshire, IN 99176-1801 </w:t>
        <w:br/>
        <w:t xml:space="preserve"> </w:t>
      </w:r>
    </w:p>
    <w:p>
      <w:r>
        <w:t xml:space="preserve"> First &amp; Last Name Brian Lee &amp; email address is  BrianLee@HOTMAIL.COM the Phone Number is 469 373 7713 the Canadian passport no are BY259959 The address is 89949 VonRueden Ramp, North Alyssonton, VA 30931 </w:t>
        <w:br/>
        <w:t xml:space="preserve"> </w:t>
      </w:r>
    </w:p>
    <w:p>
      <w:r>
        <w:t xml:space="preserve"> First &amp; Last Name Austin Ramirez &amp; email address is  AustinRamirez@HOTMAIL.COM the Phone Number is 6178627629 the Canadian passport no are IV745911 The address is 7342 Lulu Club, Rosettafort, MD 86819 </w:t>
        <w:br/>
        <w:t xml:space="preserve"> </w:t>
      </w:r>
    </w:p>
    <w:p>
      <w:r>
        <w:t xml:space="preserve"> First &amp; Last Name Jerry Hall &amp; email address is  JerryHall@HOTMAIL.COM the Phone Number is 380-153-2222 the Canadian passport no are ZN112260 The address is 40058 Nikolaus Points, Lake Pascalefurt, OH 29960 </w:t>
        <w:br/>
        <w:t xml:space="preserve"> </w:t>
      </w:r>
    </w:p>
    <w:p>
      <w:r>
        <w:t xml:space="preserve"> First &amp; Last Name Eugene Allen &amp; email address is  Eugene_Allen@HOTMAIL.COM the Phone Number is 6149432789 the Canadian passport no are FM558287 The address is 5733 Holden Springs, New Blair, SC 65139-1462 </w:t>
        <w:br/>
        <w:t xml:space="preserve"> </w:t>
      </w:r>
    </w:p>
    <w:p>
      <w:r>
        <w:t xml:space="preserve"> First &amp; Last Name Dorothy Harris &amp; email address is  DorothyHarris@HOTMAIL.COM the Phone Number is 8609473701 the Canadian passport no are RW290256 The address is 5456 Haley Rapids, Wilfridton, IL 89166 </w:t>
        <w:br/>
        <w:t xml:space="preserve"> </w:t>
      </w:r>
    </w:p>
    <w:p>
      <w:r>
        <w:t xml:space="preserve"> First &amp; Last Name Gary Perry &amp; email address is  GaryPerry@AOL.COM the Phone Number is 2703813945 the Canadian passport no are ZJ495891 The address is 5783 Cole Corners Apt. 833, Bradyside, OR 18894-6666 </w:t>
        <w:br/>
        <w:t xml:space="preserve"> </w:t>
      </w:r>
    </w:p>
    <w:p>
      <w:r>
        <w:t xml:space="preserve"> First &amp; Last Name Natalie Gray &amp; email address is  Natalie.Gray@GMAIL.COM the Phone Number is 716 197 2858 the Canadian passport no are KX511661 The address is 863 Lueilwitz Club Apt. 472, New Aileen, ID 75238-7537 </w:t>
        <w:br/>
        <w:t xml:space="preserve"> </w:t>
      </w:r>
    </w:p>
    <w:p>
      <w:r>
        <w:t xml:space="preserve"> First &amp; Last Name Jacob Lewis &amp; email address is  JacobLewis@HOTMAIL.COM the Phone Number is 772 443 9694 the Canadian passport no are YN226878 The address is 843 Carolyn Dam, Koeppborough, MA 37308 </w:t>
        <w:br/>
        <w:t xml:space="preserve"> </w:t>
      </w:r>
    </w:p>
    <w:p>
      <w:r>
        <w:t xml:space="preserve"> First &amp; Last Name Larry Watson &amp; email address is  Larry_Watson@HOTMAIL.COM the Phone Number is 5591397712 the Canadian passport no are QJ627223 The address is 33039 Fadel Estate Apt. 020, Spencerfort, WI 79657-5443 </w:t>
        <w:br/>
        <w:t xml:space="preserve"> </w:t>
      </w:r>
    </w:p>
    <w:p>
      <w:r>
        <w:t xml:space="preserve"> First &amp; Last Name Bruce Barnes &amp; email address is  BruceBarnes@HOTMAIL.COM the Phone Number is 9171319164 the Canadian passport no are LZ222797 The address is 359 Cathryn Mountain, West Kaylinchester, AR 35693 </w:t>
        <w:br/>
        <w:t xml:space="preserve"> </w:t>
      </w:r>
    </w:p>
    <w:p>
      <w:r>
        <w:t xml:space="preserve"> First &amp; Last Name Julie Sanchez &amp; email address is  Julie_Sanchez@HOTMAIL.COM the Phone Number is 203-162-7859 the Canadian passport no are YR971654 The address is 40993 Shields Greens Apt. 338, Bartellton, WA 96177 </w:t>
        <w:br/>
        <w:t xml:space="preserve"> </w:t>
      </w:r>
    </w:p>
    <w:p>
      <w:r>
        <w:t xml:space="preserve"> First &amp; Last Name Susan Davis &amp; email address is  SusanDavis@AOL.COM the Phone Number is 8431935238 the Canadian passport no are KL139678 The address is 2850 Scarlett Divide Suite 856, West Shannonchester, IN 94924 </w:t>
        <w:br/>
        <w:t xml:space="preserve"> </w:t>
      </w:r>
    </w:p>
    <w:p>
      <w:r>
        <w:t xml:space="preserve"> First &amp; Last Name Frank Morris &amp; email address is  Frank_Morris@HOTMAIL.COM the Phone Number is 281-334-6312 the Canadian passport no are WK310054 The address is 65200 Sonya Pike, Port Beulahport, TX 11684 </w:t>
        <w:br/>
        <w:t xml:space="preserve"> </w:t>
      </w:r>
    </w:p>
    <w:p>
      <w:r>
        <w:t xml:space="preserve"> First &amp; Last Name Evelyn White &amp; email address is  Evelyn.White@HOTMAIL.COM the Phone Number is 925 435 4993 the Canadian passport no are UK935305 The address is 421 Callie Forks Apt. 557, Framiburgh, NV 38290 </w:t>
        <w:br/>
        <w:t xml:space="preserve"> </w:t>
      </w:r>
    </w:p>
    <w:p>
      <w:r>
        <w:t xml:space="preserve"> First &amp; Last Name Ryan Sanders &amp; email address is  RyanSanders@HOTMAIL.COM the Phone Number is 616-326-8535 the Canadian passport no are ZQ907718 The address is 1479 Joaquin Mountains, South Reilly, VA 63389-6830 </w:t>
        <w:br/>
        <w:t xml:space="preserve"> </w:t>
      </w:r>
    </w:p>
    <w:p>
      <w:r>
        <w:t xml:space="preserve"> First &amp; Last Name Jordan Perez &amp; email address is  JordanPerez@GMAIL.COM the Phone Number is 628-692-9748 the Canadian passport no are LL111262 The address is 711 Mckayla Overpass Apt. 307, New Jillian, FL  </w:t>
        <w:br/>
        <w:t xml:space="preserve"> </w:t>
      </w:r>
    </w:p>
    <w:p>
      <w:r>
        <w:t xml:space="preserve"> First &amp; Last Name Joshua Collins &amp; email address is  JoshuaCollins@HOTMAIL.COM the Phone Number is 405-211-6910 the Canadian passport no are XW691612 The address is 83713 Beahan Tunnel, Geoton, PA 91383 </w:t>
        <w:br/>
        <w:t xml:space="preserve"> </w:t>
      </w:r>
    </w:p>
    <w:p>
      <w:r>
        <w:t xml:space="preserve"> First &amp; Last Name Keith Harris &amp; email address is  KeithHarris@HOTMAIL.COM the Phone Number is 5163194480 the Canadian passport no are JC665711 The address is 3470 Juwan Lights, Schuppefurt, WI 85841 </w:t>
        <w:br/>
        <w:t xml:space="preserve"> </w:t>
      </w:r>
    </w:p>
    <w:p>
      <w:r>
        <w:t xml:space="preserve"> First &amp; Last Name Angela Anderson &amp; email address is  Angela.Anderson@GMAIL.COM the Phone Number is 470 291 5197 the Canadian passport no are XN267913 The address is 67554 Wuckert Hills, Rosenbaumfurt, KY 42596 </w:t>
        <w:br/>
        <w:t xml:space="preserve"> </w:t>
      </w:r>
    </w:p>
    <w:p>
      <w:r>
        <w:t xml:space="preserve"> First &amp; Last Name Kelly Rogers &amp; email address is  KellyRogers@AOL.COM the Phone Number is 657 422 6343 the Canadian passport no are CO595113 The address is 997 McClure Meadow Apt. 060, Lake Coyshire, ME 87127-7001 </w:t>
        <w:br/>
        <w:t xml:space="preserve"> </w:t>
      </w:r>
    </w:p>
    <w:p>
      <w:r>
        <w:t xml:space="preserve"> First &amp; Last Name Mary Bennett &amp; email address is  MaryBennett@AOL.COM the Phone Number is 7026585427 the Canadian passport no are JM255071 The address is 9908 Glennie Mission Apt. 211, Port Noe, GA 15425-7305 </w:t>
        <w:br/>
        <w:t xml:space="preserve"> </w:t>
      </w:r>
    </w:p>
    <w:p>
      <w:r>
        <w:t xml:space="preserve"> First &amp; Last Name Nathan Sanders &amp; email address is  Nathan.Sanders@HOTMAIL.COM the Phone Number is 6508646970 the Canadian passport no are QO785842 The address is 482 Luigi Ports Suite 472, Lynchborough, NH 79589 </w:t>
        <w:br/>
        <w:t xml:space="preserve"> </w:t>
      </w:r>
    </w:p>
    <w:p>
      <w:r>
        <w:t xml:space="preserve"> First &amp; Last Name Andrew Rivera &amp; email address is  AndrewRivera@HOTMAIL.COM the Phone Number is 4327188358 the Canadian passport no are DM960501 The address is 792 Torrey Plains Suite 939, Alenahaven, HI 97698 </w:t>
        <w:br/>
        <w:t xml:space="preserve"> </w:t>
      </w:r>
    </w:p>
    <w:p>
      <w:r>
        <w:t xml:space="preserve"> First &amp; Last Name Catherine Hall &amp; email address is  CatherineHall@AOL.COM the Phone Number is 7471825999 the Canadian passport no are AX359751 The address is 76290 Will View Suite 472, East Porter, UT 63555 </w:t>
        <w:br/>
        <w:t xml:space="preserve"> </w:t>
      </w:r>
    </w:p>
    <w:p>
      <w:r>
        <w:t xml:space="preserve"> First &amp; Last Name Lawrence Perry &amp; email address is  LawrencePerry@GMAIL.COM the Phone Number is 9342573253 the Canadian passport no are YP390308 The address is 7323 Gorczany Field, North Shirley, KS 34185 </w:t>
        <w:br/>
        <w:t xml:space="preserve"> </w:t>
      </w:r>
    </w:p>
    <w:p>
      <w:r>
        <w:t xml:space="preserve"> First &amp; Last Name Samantha Perry &amp; email address is  SamanthaPerry@HOTMAIL.COM the Phone Number is 9791924080 the Canadian passport no are HX681979 The address is 65200 Sonya Pike, Port Beulahport, TX 11684 </w:t>
        <w:br/>
        <w:t xml:space="preserve"> </w:t>
      </w:r>
    </w:p>
    <w:p>
      <w:r>
        <w:t xml:space="preserve"> First &amp; Last Name Lauren Peterson &amp; email address is  LaurenPeterson@HOTMAIL.COM the Phone Number is 571 167 4888 the Canadian passport no are PG719132 The address is 25268 Ullrich Lodge Apt. 124, West Sharonchester, ND 65785 </w:t>
        <w:br/>
        <w:t xml:space="preserve"> </w:t>
      </w:r>
    </w:p>
    <w:p>
      <w:r>
        <w:t xml:space="preserve"> First &amp; Last Name Jacob Bennett &amp; email address is  JacobBennett@AOL.COM the Phone Number is 936-815-7823 the Canadian passport no are AJ633785 The address is 67100 Maurine Passage, Sauerchester, ID 86995-3695 </w:t>
        <w:br/>
        <w:t xml:space="preserve"> </w:t>
      </w:r>
    </w:p>
    <w:p>
      <w:r>
        <w:t xml:space="preserve"> First &amp; Last Name Beverly Parker &amp; email address is  Beverly.Parker@AOL.COM the Phone Number is 6016725190 the Canadian passport no are FX620377 The address is 95318 Jack Fort, Boyleland, PA 00292 </w:t>
        <w:br/>
        <w:t xml:space="preserve"> </w:t>
      </w:r>
    </w:p>
    <w:p>
      <w:r>
        <w:t xml:space="preserve"> First &amp; Last Name Rachel Taylor &amp; email address is  Rachel.Taylor@HOTMAIL.COM the Phone Number is 4802884864 the Canadian passport no are MN195992 The address is 142 Friesen Ridges, Emmiechester, DE 91398 </w:t>
        <w:br/>
        <w:t xml:space="preserve"> </w:t>
      </w:r>
    </w:p>
    <w:p>
      <w:r>
        <w:t xml:space="preserve"> First &amp; Last Name Kathleen Brooks &amp; email address is  Kathleen_Brooks@HOTMAIL.COM the Phone Number is 505 652 6704 the Canadian passport no are HK137901 The address is 25268 Ullrich Lodge Apt. 124, West Sharonchester, ND 65785 </w:t>
        <w:br/>
        <w:t xml:space="preserve"> </w:t>
      </w:r>
    </w:p>
    <w:p>
      <w:r>
        <w:t xml:space="preserve"> First &amp; Last Name Mary Roberts &amp; email address is  MaryRoberts@GMAIL.COM the Phone Number is 509-296-6076 the Canadian passport no are NU121381 The address is 67554 Wuckert Hills, Rosenbaumfurt, KY 42596 </w:t>
        <w:br/>
        <w:t xml:space="preserve"> </w:t>
      </w:r>
    </w:p>
    <w:p>
      <w:r>
        <w:t xml:space="preserve"> First &amp; Last Name Richard Barnes &amp; email address is  Richard.Barnes@GMAIL.COM the Phone Number is 443-505-9003 the Canadian passport no are UK630318 The address is 6392 Prosacco Crescent Suite 735, Cruickshankside, MT 28609-1813 </w:t>
        <w:br/>
        <w:t xml:space="preserve"> </w:t>
      </w:r>
    </w:p>
    <w:p>
      <w:r>
        <w:t xml:space="preserve"> First &amp; Last Name Timothy Evans &amp; email address is  Timothy_Evans@GMAIL.COM the Phone Number is 402 281 8777 the Canadian passport no are PT775079 The address is 646 Romaine Rest Apt. 862, West Orvilleborough, MO 50092 </w:t>
        <w:br/>
        <w:t xml:space="preserve"> </w:t>
      </w:r>
    </w:p>
    <w:p>
      <w:r>
        <w:t xml:space="preserve"> First &amp; Last Name Dorothy Bell &amp; email address is  Dorothy.Bell@HOTMAIL.COM the Phone Number is 2242579854 the Canadian passport no are BG535067 The address is 4296 Abigayle Neck, Lake Kittytown, MS 54536-5173 </w:t>
        <w:br/>
        <w:t xml:space="preserve"> </w:t>
      </w:r>
    </w:p>
    <w:p>
      <w:r>
        <w:t xml:space="preserve"> First &amp; Last Name Janice Kelly &amp; email address is  Janice.Kelly@GMAIL.COM the Phone Number is 8189328972 the Canadian passport no are NG462333 The address is 34402 Peyton Bridge Suite 825, Katarinashire, NC 64688 </w:t>
        <w:br/>
        <w:t xml:space="preserve"> </w:t>
      </w:r>
    </w:p>
    <w:p>
      <w:r>
        <w:t xml:space="preserve"> First &amp; Last Name Raymond Roberts &amp; email address is  RaymondRoberts@GMAIL.COM the Phone Number is 508-674-7472 the Canadian passport no are OE221971 The address is 6719 Hickle Plaza Apt. 686, New Lenoreshire, WY 18854-1622 </w:t>
        <w:br/>
        <w:t xml:space="preserve"> </w:t>
      </w:r>
    </w:p>
    <w:p>
      <w:r>
        <w:t xml:space="preserve"> First &amp; Last Name James Myers &amp; email address is  James_Myers@HOTMAIL.COM the Phone Number is 9899305909 the Canadian passport no are EI100172 The address is 76290 Will View Suite 472, East Porter, UT 63555 </w:t>
        <w:br/>
        <w:t xml:space="preserve"> </w:t>
      </w:r>
    </w:p>
    <w:p>
      <w:r>
        <w:t xml:space="preserve"> First &amp; Last Name Kelly Long &amp; email address is  Kelly_Long@GMAIL.COM the Phone Number is 3342103912 the Canadian passport no are GO553640 The address is 482 Luigi Ports Suite 472, Lynchborough, NH 79589 </w:t>
        <w:br/>
        <w:t xml:space="preserve"> </w:t>
      </w:r>
    </w:p>
    <w:p>
      <w:r>
        <w:t xml:space="preserve"> First &amp; Last Name Nathan Barnes &amp; email address is  NathanBarnes@HOTMAIL.COM the Phone Number is 505 290 7176 the Canadian passport no are QH602311 The address is 421 Callie Forks Apt. 557, Framiburgh, NV 38290 </w:t>
        <w:br/>
        <w:t xml:space="preserve"> </w:t>
      </w:r>
    </w:p>
    <w:p>
      <w:r>
        <w:t xml:space="preserve"> First &amp; Last Name Dylan Jackson &amp; email address is  Dylan_Jackson@HOTMAIL.COM the Phone Number is 318-103-7897 the Canadian passport no are BZ247365 The address is 89949 VonRueden Ramp, North Alyssonton, VA 30931 </w:t>
        <w:br/>
        <w:t xml:space="preserve"> </w:t>
      </w:r>
    </w:p>
    <w:p>
      <w:r>
        <w:t xml:space="preserve"> First &amp; Last Name Martha Thomas &amp; email address is  MarthaThomas@GMAIL.COM the Phone Number is 267-565-1245 the Canadian passport no are SF161941 The address is 801 Graham Place Apt. 248, North Jeanie, AL 97973-6456 </w:t>
        <w:br/>
        <w:t xml:space="preserve"> </w:t>
      </w:r>
    </w:p>
    <w:p>
      <w:r>
        <w:t xml:space="preserve"> First &amp; Last Name Paul Edwards &amp; email address is  PaulEdwards@GMAIL.COM the Phone Number is 2299086511 the Canadian passport no are BQ250195 The address is 2814 Lueilwitz Villages Suite 716, Port Camden, MA 77460 </w:t>
        <w:br/>
        <w:t xml:space="preserve"> </w:t>
      </w:r>
    </w:p>
    <w:p>
      <w:r>
        <w:t xml:space="preserve"> First &amp; Last Name Timothy Moore &amp; email address is  TimothyMoore@HOTMAIL.COM the Phone Number is 585 372 8822 the Canadian passport no are RM943462 The address is 2367 Labadie Parkway Suite 488, Lake Orlo, TN 14184-0462 </w:t>
        <w:br/>
        <w:t xml:space="preserve"> </w:t>
      </w:r>
    </w:p>
    <w:p>
      <w:r>
        <w:t xml:space="preserve"> First &amp; Last Name Michael Morris &amp; email address is  MichaelMorris@HOTMAIL.COM the Phone Number is 2604076911 the Canadian passport no are JI832642 The address is 997 McClure Meadow Apt. 060, Lake Coyshire, ME 87127-7001 </w:t>
        <w:br/>
        <w:t xml:space="preserve"> </w:t>
      </w:r>
    </w:p>
    <w:p>
      <w:r>
        <w:t xml:space="preserve"> First &amp; Last Name Janice Williams &amp; email address is  Janice_Williams@AOL.COM the Phone Number is 281-304-4927 the Canadian passport no are FX406378 The address is 5570 Parisian Point, West Roberta, AK 29849-1154 </w:t>
        <w:br/>
        <w:t xml:space="preserve"> </w:t>
      </w:r>
    </w:p>
    <w:p>
      <w:r>
        <w:t xml:space="preserve"> First &amp; Last Name Justin Ramirez &amp; email address is  Justin_Ramirez@HOTMAIL.COM the Phone Number is 260-905-1766 the Canadian passport no are AT545242 The address is 67487 Trever Mount, Winifredburgh, NY 12535-6985 </w:t>
        <w:br/>
        <w:t xml:space="preserve"> </w:t>
      </w:r>
    </w:p>
    <w:p>
      <w:r>
        <w:t xml:space="preserve"> First &amp; Last Name Hannah Lee &amp; email address is  Hannah_Lee@GMAIL.COM the Phone Number is 7257269782 the Canadian passport no are HG210478 The address is 359 Cathryn Mountain, West Kaylinchester, AR 35693 </w:t>
        <w:br/>
        <w:t xml:space="preserve"> </w:t>
      </w:r>
    </w:p>
    <w:p>
      <w:r>
        <w:t xml:space="preserve"> First &amp; Last Name Thomas Myers &amp; email address is  ThomasMyers@HOTMAIL.COM the Phone Number is 440-936-9482 the Canadian passport no are YP612204 The address is 997 McClure Meadow Apt. 060, Lake Coyshire, ME 87127-7001 </w:t>
        <w:br/>
        <w:t xml:space="preserve"> </w:t>
      </w:r>
    </w:p>
    <w:p>
      <w:r>
        <w:t xml:space="preserve"> First &amp; Last Name Deborah Hall &amp; email address is  DeborahHall@HOTMAIL.COM the Phone Number is 313-988-1214 the Canadian passport no are JW980232 The address is 76290 Will View Suite 472, East Porter, UT 63555 </w:t>
        <w:br/>
        <w:t xml:space="preserve"> </w:t>
      </w:r>
    </w:p>
    <w:p>
      <w:r>
        <w:t xml:space="preserve"> First &amp; Last Name Christine Walker &amp; email address is  Christine.Walker@GMAIL.COM the Phone Number is 231 732 8631 the Canadian passport no are OL133208 The address is 3404 Sanford Underpass Suite 295, Ludwigchester, ND 52567 </w:t>
        <w:br/>
        <w:t xml:space="preserve"> </w:t>
      </w:r>
    </w:p>
    <w:p>
      <w:r>
        <w:t xml:space="preserve"> First &amp; Last Name Danielle Lopez &amp; email address is  DanielleLopez@HOTMAIL.COM the Phone Number is 854-267-4222 the Canadian passport no are PJ286816 The address is 263 Antonio Plains, Sydnieburgh, KS 60820 </w:t>
        <w:br/>
        <w:t xml:space="preserve"> </w:t>
      </w:r>
    </w:p>
    <w:p>
      <w:r>
        <w:t xml:space="preserve"> First &amp; Last Name Daniel Thompson &amp; email address is  DanielThompson@GMAIL.COM the Phone Number is 661 184 6562 the Canadian passport no are EU306693 The address is 3470 Juwan Lights, Schuppefurt, WI 85841 </w:t>
        <w:br/>
        <w:t xml:space="preserve"> </w:t>
      </w:r>
    </w:p>
    <w:p>
      <w:r>
        <w:t xml:space="preserve"> First &amp; Last Name Abigail Harris &amp; email address is  Abigail_Harris@GMAIL.COM the Phone Number is 802-719-5109 the Canadian passport no are XD470013 The address is 166 Jana Knolls Suite 263, Savionbury, OR 11286 </w:t>
        <w:br/>
        <w:t xml:space="preserve"> </w:t>
      </w:r>
    </w:p>
    <w:p>
      <w:r>
        <w:t xml:space="preserve"> First &amp; Last Name Kimberly Campbell &amp; email address is  Kimberly.Campbell@HOTMAIL.COM the Phone Number is 919-960-9924 the Canadian passport no are NI299105 The address is 877 Turcotte Circles Suite 930, Emoryview, NE 62045-8332 </w:t>
        <w:br/>
        <w:t xml:space="preserve"> </w:t>
      </w:r>
    </w:p>
    <w:p>
      <w:r>
        <w:t xml:space="preserve"> First &amp; Last Name Betty Reyes &amp; email address is  Betty.Reyes@HOTMAIL.COM the Phone Number is 786-429-7715 the Canadian passport no are LT654016 The address is 896 Carmelo Hill, Brownfort, SC 86532-8248 </w:t>
        <w:br/>
        <w:t xml:space="preserve"> </w:t>
      </w:r>
    </w:p>
    <w:p>
      <w:r>
        <w:t xml:space="preserve"> First &amp; Last Name Austin Rogers &amp; email address is  Austin_Rogers@HOTMAIL.COM the Phone Number is 513-846-6594 the Canadian passport no are GH351495 The address is 1298 Farrell Mountains Suite 388, Nienowfort, LA 17095 </w:t>
        <w:br/>
        <w:t xml:space="preserve"> </w:t>
      </w:r>
    </w:p>
    <w:p>
      <w:r>
        <w:t xml:space="preserve"> First &amp; Last Name Bobby Martinez &amp; email address is  BobbyMartinez@HOTMAIL.COM the Phone Number is 785-388-9643 the Canadian passport no are JE813062 The address is 5865 McLaughlin Mount Apt. 730, Sanfordland, MA 03811 </w:t>
        <w:br/>
        <w:t xml:space="preserve"> </w:t>
      </w:r>
    </w:p>
    <w:p>
      <w:r>
        <w:t xml:space="preserve"> First &amp; Last Name Evelyn Davis &amp; email address is  EvelynDavis@HOTMAIL.COM the Phone Number is 7697078972 the Canadian passport no are ND659669 The address is 421 Callie Forks Apt. 557, Framiburgh, NV 38290 </w:t>
        <w:br/>
        <w:t xml:space="preserve"> </w:t>
      </w:r>
    </w:p>
    <w:p>
      <w:r>
        <w:t xml:space="preserve"> First &amp; Last Name Donna Perry &amp; email address is  Donna.Perry@GMAIL.COM the Phone Number is 2317271431 the Canadian passport no are SD482738 The address is 40058 Nikolaus Points, Lake Pascalefurt, OH 29960 </w:t>
        <w:br/>
        <w:t xml:space="preserve"> </w:t>
      </w:r>
    </w:p>
    <w:p>
      <w:r>
        <w:t xml:space="preserve"> First &amp; Last Name Timothy Hughes &amp; email address is  Timothy_Hughes@AOL.COM the Phone Number is 4326063366 the Canadian passport no are TC747452 The address is 40993 Shields Greens Apt. 338, Bartellton, WA 96177 </w:t>
        <w:br/>
        <w:t xml:space="preserve"> </w:t>
      </w:r>
    </w:p>
    <w:p>
      <w:r>
        <w:t xml:space="preserve"> First &amp; Last Name John Martinez &amp; email address is  John_Martinez@HOTMAIL.COM the Phone Number is 2319216373 the Canadian passport no are IE177036 The address is 33539 Ernser Valley, North Retaport, UT 43156 </w:t>
        <w:br/>
        <w:t xml:space="preserve"> </w:t>
      </w:r>
    </w:p>
    <w:p>
      <w:r>
        <w:t xml:space="preserve"> First &amp; Last Name Martha Ross &amp; email address is  MarthaRoss@HOTMAIL.COM the Phone Number is 941 822 2878 the Canadian passport no are UE829178 The address is 6988 Koepp Underpass, Chandlerville, MN 49610 </w:t>
        <w:br/>
        <w:t xml:space="preserve"> </w:t>
      </w:r>
    </w:p>
    <w:p>
      <w:r>
        <w:t xml:space="preserve"> First &amp; Last Name Paul Allen &amp; email address is  Paul.Allen@GMAIL.COM the Phone Number is 662-811-3836 the Canadian passport no are AY728752 The address is 5037 Reynolds Grove Suite 981, West Lianamouth, NJ 30646 </w:t>
        <w:br/>
        <w:t xml:space="preserve"> </w:t>
      </w:r>
    </w:p>
    <w:p>
      <w:r>
        <w:t xml:space="preserve"> First &amp; Last Name Samantha Brown &amp; email address is  SamanthaBrown@HOTMAIL.COM the Phone Number is 220 300 2283 the Canadian passport no are UV620579 The address is 296 Wehner Branch, Gutkowskibury, OK 52509 </w:t>
        <w:br/>
        <w:t xml:space="preserve"> </w:t>
      </w:r>
    </w:p>
    <w:p>
      <w:r>
        <w:t xml:space="preserve"> First &amp; Last Name Katherine Jenkins &amp; email address is  KatherineJenkins@AOL.COM the Phone Number is 812 712 5802 the Canadian passport no are TB263633 The address is 862 Abernathy Square Suite 768, East Andreannehaven, PA 72644-4168 </w:t>
        <w:br/>
        <w:t xml:space="preserve"> </w:t>
      </w:r>
    </w:p>
    <w:p>
      <w:r>
        <w:t xml:space="preserve"> First &amp; Last Name Alexis Reed &amp; email address is  AlexisReed@HOTMAIL.COM the Phone Number is 703 250 5565 the Canadian passport no are OB470765 The address is 85153 Marlon Trail Suite 859, West Cleora, NM 23307-6990 </w:t>
        <w:br/>
        <w:t xml:space="preserve"> </w:t>
      </w:r>
    </w:p>
    <w:p>
      <w:r>
        <w:t xml:space="preserve"> First &amp; Last Name Judith Robinson &amp; email address is  Judith.Robinson@AOL.COM the Phone Number is 804-954-6333 the Canadian passport no are RI384193 The address is 2367 Labadie Parkway Suite 488, Lake Orlo, TN 14184-0462 </w:t>
        <w:br/>
        <w:t xml:space="preserve"> </w:t>
      </w:r>
    </w:p>
    <w:p>
      <w:r>
        <w:t xml:space="preserve"> First &amp; Last Name Jeffrey Myers &amp; email address is  JeffreyMyers@GMAIL.COM the Phone Number is 7699194432 the Canadian passport no are HI526994 The address is 2850 Scarlett Divide Suite 856, West Shannonchester, IN 94924 </w:t>
        <w:br/>
        <w:t xml:space="preserve"> </w:t>
      </w:r>
    </w:p>
    <w:p>
      <w:r>
        <w:t xml:space="preserve"> First &amp; Last Name Cynthia Campbell &amp; email address is  Cynthia_Campbell@GMAIL.COM the Phone Number is 571 326 3340 the Canadian passport no are KQ720952 The address is 4437 Danial Lodge Apt. 197, South Westleytown, IL 90432 </w:t>
        <w:br/>
        <w:t xml:space="preserve"> </w:t>
      </w:r>
    </w:p>
    <w:p>
      <w:r>
        <w:t xml:space="preserve"> First &amp; Last Name Megan Phillips &amp; email address is  Megan_Phillips@HOTMAIL.COM the Phone Number is 8049509969 the Canadian passport no are BL943404 The address is 3404 Sanford Underpass Suite 295, Ludwigchester, ND 52567 </w:t>
        <w:br/>
        <w:t xml:space="preserve"> </w:t>
      </w:r>
    </w:p>
    <w:p>
      <w:r>
        <w:t xml:space="preserve"> First &amp; Last Name Eugene Robinson &amp; email address is  EugeneRobinson@HOTMAIL.COM the Phone Number is 332 409 3232 the Canadian passport no are BZ199262 The address is 726 Jayson Stravenue, North Lonnybury, NM 28711-9736 </w:t>
        <w:br/>
        <w:t xml:space="preserve"> </w:t>
      </w:r>
    </w:p>
    <w:p>
      <w:r>
        <w:t xml:space="preserve"> First &amp; Last Name Tyler Lopez &amp; email address is  TylerLopez@AOL.COM the Phone Number is 216-357-9930 the Canadian passport no are UN423391 The address is 340 Upton Turnpike, Brekkestad, CO 48214-7753 </w:t>
        <w:br/>
        <w:t xml:space="preserve"> </w:t>
      </w:r>
    </w:p>
    <w:p>
      <w:r>
        <w:t xml:space="preserve"> First &amp; Last Name Bobby Morales &amp; email address is  BobbyMorales@HOTMAIL.COM the Phone Number is 224 405 4553 the Canadian passport no are WL106285 The address is 33039 Fadel Estate Apt. 020, Spencerfort, WI 79657-5443 </w:t>
        <w:br/>
        <w:t xml:space="preserve"> </w:t>
      </w:r>
    </w:p>
    <w:p>
      <w:r>
        <w:t xml:space="preserve"> First &amp; Last Name Linda Morgan &amp; email address is  LindaMorgan@AOL.COM the Phone Number is 8101055070 the Canadian passport no are HH950447 The address is 99695 Tromp Hills Suite 599, East Lavadaberg, MN 73946 </w:t>
        <w:br/>
        <w:t xml:space="preserve"> </w:t>
      </w:r>
    </w:p>
    <w:p>
      <w:r>
        <w:t xml:space="preserve"> First &amp; Last Name Joyce Scott &amp; email address is  JoyceScott@AOL.COM the Phone Number is 754 392 3447 the Canadian passport no are AI573488 The address is 34402 Peyton Bridge Suite 825, Katarinashire, NC 64688 </w:t>
        <w:br/>
        <w:t xml:space="preserve"> </w:t>
      </w:r>
    </w:p>
    <w:p>
      <w:r>
        <w:t xml:space="preserve"> First &amp; Last Name Mary Fisher &amp; email address is  MaryFisher@AOL.COM the Phone Number is 803-446-4700 the Canadian passport no are BQ240289 The address is 418 Robel Ville Suite 787, Port Lucasside, UT 14653-6177 </w:t>
        <w:br/>
        <w:t xml:space="preserve"> </w:t>
      </w:r>
    </w:p>
    <w:p>
      <w:r>
        <w:t xml:space="preserve"> First &amp; Last Name Virginia Howard &amp; email address is  VirginiaHoward@HOTMAIL.COM the Phone Number is 810-789-2794 the Canadian passport no are AY581023 The address is 23924 Walker Parkways, Mariloushire, MI 45137 </w:t>
        <w:br/>
        <w:t xml:space="preserve"> </w:t>
      </w:r>
    </w:p>
    <w:p>
      <w:r>
        <w:t xml:space="preserve"> First &amp; Last Name Ashley Morgan &amp; email address is  AshleyMorgan@HOTMAIL.COM the Phone Number is 916-424-3751 the Canadian passport no are SR380651 The address is 82796 Swaniawski Falls Suite 080, Liambury, MD 72440 </w:t>
        <w:br/>
        <w:t xml:space="preserve"> </w:t>
      </w:r>
    </w:p>
    <w:p>
      <w:r>
        <w:t xml:space="preserve"> First &amp; Last Name Olivia Lopez &amp; email address is  Olivia_Lopez@AOL.COM the Phone Number is 737 117 5221 the Canadian passport no are FP896615 The address is 34402 Peyton Bridge Suite 825, Katarinashire, NC 64688 </w:t>
        <w:br/>
        <w:t xml:space="preserve"> </w:t>
      </w:r>
    </w:p>
    <w:p>
      <w:r>
        <w:t xml:space="preserve"> First &amp; Last Name Melissa Cox &amp; email address is  MelissaCox@GMAIL.COM the Phone Number is 7198916272 the Canadian passport no are YZ867701 The address is 6392 Prosacco Crescent Suite 735, Cruickshankside, MT 28609-1813 </w:t>
        <w:br/>
        <w:t xml:space="preserve"> </w:t>
      </w:r>
    </w:p>
    <w:p>
      <w:r>
        <w:t xml:space="preserve"> First &amp; Last Name Joan Powell &amp; email address is  Joan.Powell@AOL.COM the Phone Number is 850-909-9840 the Canadian passport no are FC210400 The address is 2927 Shields Ville, Rhettborough, NJ 53889 </w:t>
        <w:br/>
        <w:t xml:space="preserve"> </w:t>
      </w:r>
    </w:p>
    <w:p>
      <w:r>
        <w:t xml:space="preserve"> First &amp; Last Name Anna Evans &amp; email address is  Anna_Evans@HOTMAIL.COM the Phone Number is 574 923 9482 the Canadian passport no are CZ656261 The address is 217 Maci Streets, Smithburgh, TN 20431-2459 </w:t>
        <w:br/>
        <w:t xml:space="preserve"> </w:t>
      </w:r>
    </w:p>
    <w:p>
      <w:r>
        <w:t xml:space="preserve"> First &amp; Last Name Hannah Harris &amp; email address is  Hannah_Harris@HOTMAIL.COM the Phone Number is 3197608885 the Canadian passport no are JH970598 The address is 5865 McLaughlin Mount Apt. 730, Sanfordland, MA 03811 </w:t>
        <w:br/>
        <w:t xml:space="preserve"> </w:t>
      </w:r>
    </w:p>
    <w:p>
      <w:r>
        <w:t xml:space="preserve"> First &amp; Last Name Michelle Diaz &amp; email address is  Michelle.Diaz@AOL.COM the Phone Number is 747 510 2880 the Canadian passport no are IX506722 The address is 38618 Chelsea Harbors Suite 698, Michelleville, CA 09887 </w:t>
        <w:br/>
        <w:t xml:space="preserve"> </w:t>
      </w:r>
    </w:p>
    <w:p>
      <w:r>
        <w:t xml:space="preserve"> First &amp; Last Name Beverly White &amp; email address is  Beverly_White@GMAIL.COM the Phone Number is 9845675617 the Canadian passport no are HD889441 The address is 166 Jana Knolls Suite 263, Savionbury, OR 11286 </w:t>
        <w:br/>
        <w:t xml:space="preserve"> </w:t>
      </w:r>
    </w:p>
    <w:p>
      <w:r>
        <w:t xml:space="preserve"> First &amp; Last Name Eric Williams &amp; email address is  EricWilliams@AOL.COM the Phone Number is 908-554-5179 the Canadian passport no are JB190441 The address is 919 Brooklyn Mission, Port Marahaven, CO 14446-0510 </w:t>
        <w:br/>
        <w:t xml:space="preserve"> </w:t>
      </w:r>
    </w:p>
    <w:p>
      <w:r>
        <w:t xml:space="preserve"> First &amp; Last Name Eric Allen &amp; email address is  Eric_Allen@GMAIL.COM the Phone Number is 7545132624 the Canadian passport no are FM561550 The address is 89949 VonRueden Ramp, North Alyssonton, VA 30931 </w:t>
        <w:br/>
        <w:t xml:space="preserve"> </w:t>
      </w:r>
    </w:p>
    <w:p>
      <w:r>
        <w:t xml:space="preserve"> First &amp; Last Name Brittany Phillips &amp; email address is  Brittany_Phillips@GMAIL.COM the Phone Number is 212-341-9104 the Canadian passport no are VU508677 The address is 99695 Tromp Hills Suite 599, East Lavadaberg, MN 73946 </w:t>
        <w:br/>
        <w:t xml:space="preserve"> </w:t>
      </w:r>
    </w:p>
    <w:p>
      <w:r>
        <w:t xml:space="preserve"> First &amp; Last Name Jason Lopez &amp; email address is  JasonLopez@HOTMAIL.COM the Phone Number is 856-566-6643 the Canadian passport no are UL606488 The address is 28935 Izabella Key Apt. 647, West Faeport, NH 75083-9718 </w:t>
        <w:br/>
        <w:t xml:space="preserve"> </w:t>
      </w:r>
    </w:p>
    <w:p>
      <w:r>
        <w:t xml:space="preserve"> First &amp; Last Name Kathryn Martinez &amp; email address is  Kathryn_Martinez@AOL.COM the Phone Number is 2397754772 the Canadian passport no are LW832857 The address is 65200 Sonya Pike, Port Beulahport, TX 11684 </w:t>
        <w:br/>
        <w:t xml:space="preserve"> </w:t>
      </w:r>
    </w:p>
    <w:p>
      <w:r>
        <w:t xml:space="preserve"> First &amp; Last Name Timothy Bell &amp; email address is  TimothyBell@AOL.COM the Phone Number is 681 353 4201 the Canadian passport no are DT416649 The address is 23924 Walker Parkways, Mariloushire, MI 45137 </w:t>
        <w:br/>
        <w:t xml:space="preserve"> </w:t>
      </w:r>
    </w:p>
    <w:p>
      <w:r>
        <w:t xml:space="preserve"> First &amp; Last Name Madison Bell &amp; email address is  Madison_Bell@HOTMAIL.COM the Phone Number is 2345001221 the Canadian passport no are SZ959438 The address is 8113 Rempel Isle, New Winnifred, WA 24477-4456 </w:t>
        <w:br/>
        <w:t xml:space="preserve"> </w:t>
      </w:r>
    </w:p>
    <w:p>
      <w:r>
        <w:t xml:space="preserve"> First &amp; Last Name Stephanie Miller &amp; email address is  Stephanie.Miller@AOL.COM the Phone Number is 847 548 7619 the Canadian passport no are YN800718 The address is 5733 Holden Springs, New Blair, SC 65139-1462 </w:t>
        <w:br/>
        <w:t xml:space="preserve"> </w:t>
      </w:r>
    </w:p>
    <w:p>
      <w:r>
        <w:t xml:space="preserve"> First &amp; Last Name Scott James &amp; email address is  Scott.James@AOL.COM the Phone Number is 820 839 5473 the Canadian passport no are QC110605 The address is 3404 Sanford Underpass Suite 295, Ludwigchester, ND 52567 </w:t>
        <w:br/>
        <w:t xml:space="preserve"> </w:t>
      </w:r>
    </w:p>
    <w:p>
      <w:r>
        <w:t xml:space="preserve"> First &amp; Last Name Jerry Campbell &amp; email address is  Jerry.Campbell@GMAIL.COM the Phone Number is 4152176194 the Canadian passport no are EP982098 The address is 67100 Maurine Passage, Sauerchester, ID 86995-3695 </w:t>
        <w:br/>
        <w:t xml:space="preserve"> </w:t>
      </w:r>
    </w:p>
    <w:p>
      <w:r>
        <w:t xml:space="preserve"> First &amp; Last Name Diana Fisher &amp; email address is  Diana_Fisher@HOTMAIL.COM the Phone Number is 510-380-6463 the Canadian passport no are AK358299 The address is 89949 VonRueden Ramp, North Alyssonton, VA 30931 </w:t>
        <w:br/>
        <w:t xml:space="preserve"> </w:t>
      </w:r>
    </w:p>
    <w:p>
      <w:r>
        <w:t xml:space="preserve"> First &amp; Last Name Richard Watson &amp; email address is  Richard.Watson@GMAIL.COM the Phone Number is 347 641 5997 the Canadian passport no are KP429623 The address is 702 Rosenbaum Green Suite 253, North Lavadafurt, VA 74331-0081 </w:t>
        <w:br/>
        <w:t xml:space="preserve"> </w:t>
      </w:r>
    </w:p>
    <w:p>
      <w:r>
        <w:t xml:space="preserve"> First &amp; Last Name Gloria Nelson &amp; email address is  GloriaNelson@AOL.COM the Phone Number is 210 292 3349 the Canadian passport no are HD713340 The address is 783 Cayla Islands, Port Celineside, OH 61992-2265 </w:t>
        <w:br/>
        <w:t xml:space="preserve"> </w:t>
      </w:r>
    </w:p>
    <w:p>
      <w:r>
        <w:t xml:space="preserve"> First &amp; Last Name Frank Cox &amp; email address is  Frank.Cox@GMAIL.COM the Phone Number is 7403093945 the Canadian passport no are JZ750814 The address is 39131 Krystal Road, Boyerfort, NC 23394 </w:t>
        <w:br/>
        <w:t xml:space="preserve"> </w:t>
      </w:r>
    </w:p>
    <w:p>
      <w:r>
        <w:t xml:space="preserve"> First &amp; Last Name Andrew Young &amp; email address is  Andrew.Young@GMAIL.COM the Phone Number is 513-671-2925 the Canadian passport no are BD276305 The address is 263 Antonio Plains, Sydnieburgh, KS 60820 </w:t>
        <w:br/>
        <w:t xml:space="preserve"> </w:t>
      </w:r>
    </w:p>
    <w:p>
      <w:r>
        <w:t xml:space="preserve"> First &amp; Last Name Donna Anderson &amp; email address is  Donna.Anderson@HOTMAIL.COM the Phone Number is 814-762-8602 the Canadian passport no are GZ140276 The address is 2708 Amaya Circle, Port Mose, NC 57067 </w:t>
        <w:br/>
        <w:t xml:space="preserve"> </w:t>
      </w:r>
    </w:p>
    <w:p>
      <w:r>
        <w:t xml:space="preserve"> First &amp; Last Name Marie Hall &amp; email address is  Marie.Hall@AOL.COM the Phone Number is 2293059114 the Canadian passport no are OW989348 The address is 33539 Ernser Valley, North Retaport, UT 43156 </w:t>
        <w:br/>
        <w:t xml:space="preserve"> </w:t>
      </w:r>
    </w:p>
    <w:p>
      <w:r>
        <w:t xml:space="preserve"> First &amp; Last Name Jean Adams &amp; email address is  Jean_Adams@AOL.COM the Phone Number is 934-668-4619 the Canadian passport no are ZE722563 The address is 142 Friesen Ridges, Emmiechester, DE 91398 </w:t>
        <w:br/>
        <w:t xml:space="preserve"> </w:t>
      </w:r>
    </w:p>
    <w:p>
      <w:r>
        <w:t xml:space="preserve"> First &amp; Last Name Paul Thomas &amp; email address is  Paul_Thomas@GMAIL.COM the Phone Number is 859 983 2752 the Canadian passport no are RL661836 The address is 854 Aufderhar Crescent Apt. 373, Carolynemouth, OK 26836 </w:t>
        <w:br/>
        <w:t xml:space="preserve"> </w:t>
      </w:r>
    </w:p>
    <w:p>
      <w:r>
        <w:t xml:space="preserve"> First &amp; Last Name Jesse Johnson &amp; email address is  JesseJohnson@HOTMAIL.COM the Phone Number is 360 448 1399 the Canadian passport no are KP884921 The address is 5733 Holden Springs, New Blair, SC 65139-1462 </w:t>
        <w:br/>
        <w:t xml:space="preserve"> </w:t>
      </w:r>
    </w:p>
    <w:p>
      <w:r>
        <w:t xml:space="preserve"> First &amp; Last Name Melissa Anderson &amp; email address is  Melissa.Anderson@HOTMAIL.COM the Phone Number is 8501697172 the Canadian passport no are VG289709 The address is 23924 Walker Parkways, Mariloushire, MI 45137 </w:t>
        <w:br/>
        <w:t xml:space="preserve"> </w:t>
      </w:r>
    </w:p>
    <w:p>
      <w:r>
        <w:t xml:space="preserve"> First &amp; Last Name Terry Evans &amp; email address is  TerryEvans@HOTMAIL.COM the Phone Number is 631 942 3102 the Canadian passport no are YU943096 The address is 2417 Ryan Spurs Suite 851, Ondrickamouth, MD 68326-0257 </w:t>
        <w:br/>
        <w:t xml:space="preserve"> </w:t>
      </w:r>
    </w:p>
    <w:p>
      <w:r>
        <w:t xml:space="preserve"> First &amp; Last Name Joyce Howard &amp; email address is  JoyceHoward@AOL.COM the Phone Number is 952 835 8193 the Canadian passport no are GO885515 The address is 81037 O Keefe Turnpike Suite 996, Destinfort, DE 50391 </w:t>
        <w:br/>
        <w:t xml:space="preserve"> </w:t>
      </w:r>
    </w:p>
    <w:p>
      <w:r>
        <w:t xml:space="preserve"> First &amp; Last Name Ann Evans &amp; email address is  Ann_Evans@GMAIL.COM the Phone Number is 717 902 9219 the Canadian passport no are UE428293 The address is 1978 Dudley Ports Suite 931, North Alexandroside, WY 07483-9389 </w:t>
        <w:br/>
        <w:t xml:space="preserve"> </w:t>
      </w:r>
    </w:p>
    <w:p>
      <w:r>
        <w:t xml:space="preserve"> First &amp; Last Name Rachel Jenkins &amp; email address is  Rachel.Jenkins@GMAIL.COM the Phone Number is 479 256 6623 the Canadian passport no are JG569035 The address is 919 Brooklyn Mission, Port Marahaven, CO 14446-0510 </w:t>
        <w:br/>
        <w:t xml:space="preserve"> </w:t>
      </w:r>
    </w:p>
    <w:p>
      <w:r>
        <w:t xml:space="preserve"> First &amp; Last Name Alexander King &amp; email address is  Alexander_King@GMAIL.COM the Phone Number is 973-250-2239 the Canadian passport no are UD218214 The address is 65200 Sonya Pike, Port Beulahport, TX 11684 </w:t>
        <w:br/>
        <w:t xml:space="preserve"> </w:t>
      </w:r>
    </w:p>
    <w:p>
      <w:r>
        <w:t xml:space="preserve"> First &amp; Last Name Kelly Wright &amp; email address is  KellyWright@HOTMAIL.COM the Phone Number is 347 866 5489 the Canadian passport no are OW355052 The address is 6392 Prosacco Crescent Suite 735, Cruickshankside, MT 28609-1813 </w:t>
        <w:br/>
        <w:t xml:space="preserve"> </w:t>
      </w:r>
    </w:p>
    <w:p>
      <w:r>
        <w:t xml:space="preserve"> First &amp; Last Name Heather Rodriguez &amp; email address is  Heather_Rodriguez@AOL.COM the Phone Number is 857-547-2482 the Canadian passport no are BF718493 The address is 862 Abernathy Square Suite 768, East Andreannehaven, PA 72644-4168 </w:t>
        <w:br/>
        <w:t xml:space="preserve"> </w:t>
      </w:r>
    </w:p>
    <w:p>
      <w:r>
        <w:t xml:space="preserve"> First &amp; Last Name Patricia Harris &amp; email address is  Patricia.Harris@HOTMAIL.COM the Phone Number is 323-236-4627 the Canadian passport no are UF637471 The address is 896 Carmelo Hill, Brownfort, SC 86532-8248 </w:t>
        <w:br/>
        <w:t xml:space="preserve"> </w:t>
      </w:r>
    </w:p>
    <w:p>
      <w:r>
        <w:t xml:space="preserve"> First &amp; Last Name Deborah Perry &amp; email address is  Deborah_Perry@HOTMAIL.COM the Phone Number is 4011406084 the Canadian passport no are KH442470 The address is 5865 McLaughlin Mount Apt. 730, Sanfordland, MA 03811 </w:t>
        <w:br/>
        <w:t xml:space="preserve"> </w:t>
      </w:r>
    </w:p>
    <w:p>
      <w:r>
        <w:t xml:space="preserve"> First &amp; Last Name Charles Lopez &amp; email address is  Charles_Lopez@AOL.COM the Phone Number is 551-571-2019 the Canadian passport no are JV902943 The address is 81037 O Keefe Turnpike Suite 996, Destinfort, DE 50391 </w:t>
        <w:br/>
        <w:t xml:space="preserve"> </w:t>
      </w:r>
    </w:p>
    <w:p>
      <w:r>
        <w:t xml:space="preserve"> First &amp; Last Name Nicole Edwards &amp; email address is  NicoleEdwards@AOL.COM the Phone Number is 401-298-1628 the Canadian passport no are KL266006 The address is 145 Junior Rapids Apt. 289, North Kathlyn, NE 82642 </w:t>
        <w:br/>
        <w:t xml:space="preserve"> </w:t>
      </w:r>
    </w:p>
    <w:p>
      <w:r>
        <w:t xml:space="preserve"> First &amp; Last Name Stephen Evans &amp; email address is  StephenEvans@AOL.COM the Phone Number is 731 849 5347 the Canadian passport no are QZ259309 The address is 199 Ewald Shoal Apt. 449, Raegantown, NV 53302-2681 </w:t>
        <w:br/>
        <w:t xml:space="preserve"> </w:t>
      </w:r>
    </w:p>
    <w:p>
      <w:r>
        <w:t xml:space="preserve"> First &amp; Last Name Samantha Jenkins &amp; email address is  SamanthaJenkins@HOTMAIL.COM the Phone Number is 520 567 4011 the Canadian passport no are ZK545747 The address is 14246 Ricardo Underpass, Kassulketown, WA 59998-9480 </w:t>
        <w:br/>
        <w:t xml:space="preserve"> </w:t>
      </w:r>
    </w:p>
    <w:p>
      <w:r>
        <w:t xml:space="preserve"> First &amp; Last Name Amanda Mitchell &amp; email address is  Amanda_Mitchell@HOTMAIL.COM the Phone Number is 206-742-7687 the Canadian passport no are WE714365 The address is 6782 Lind Causeway Suite 180, East Guymouth, IN 66242 </w:t>
        <w:br/>
        <w:t xml:space="preserve"> </w:t>
      </w:r>
    </w:p>
    <w:p>
      <w:r>
        <w:t xml:space="preserve"> First &amp; Last Name Catherine Campbell &amp; email address is  CatherineCampbell@HOTMAIL.COM the Phone Number is 973-431-3666 the Canadian passport no are NH999165 The address is 1087 Jermaine Roads Apt. 979, Beahanborough, CO 58586 </w:t>
        <w:br/>
        <w:t xml:space="preserve"> </w:t>
      </w:r>
    </w:p>
    <w:p>
      <w:r>
        <w:t xml:space="preserve"> First &amp; Last Name Jennifer Sullivan &amp; email address is  JenniferSullivan@HOTMAIL.COM the Phone Number is 907 577 2462 the Canadian passport no are BO442133 The address is 989 Bins Mills Suite 320, Port Hiram, AR 76053 </w:t>
        <w:br/>
        <w:t xml:space="preserve"> </w:t>
      </w:r>
    </w:p>
    <w:p>
      <w:r>
        <w:t xml:space="preserve"> First &amp; Last Name John Young &amp; email address is  John.Young@AOL.COM the Phone Number is 231 827 2752 the Canadian passport no are SR291690 The address is 25766 Gibson Glen, North Erahaven, WV 46365 </w:t>
        <w:br/>
        <w:t xml:space="preserve"> </w:t>
      </w:r>
    </w:p>
    <w:p>
      <w:r>
        <w:t xml:space="preserve"> First &amp; Last Name Beverly Phillips &amp; email address is  Beverly_Phillips@AOL.COM the Phone Number is 9252739275 the Canadian passport no are XB747554 The address is 783 Cayla Islands, Port Celineside, OH 61992-2265 </w:t>
        <w:br/>
        <w:t xml:space="preserve"> </w:t>
      </w:r>
    </w:p>
    <w:p>
      <w:r>
        <w:t xml:space="preserve"> First &amp; Last Name Scott Fisher &amp; email address is  ScottFisher@HOTMAIL.COM the Phone Number is 848-300-2497 the Canadian passport no are ZT861284 The address is 3804 Gerhold Shore Apt. 177, South Verna, VT 24861 </w:t>
        <w:br/>
        <w:t xml:space="preserve"> </w:t>
      </w:r>
    </w:p>
    <w:p>
      <w:r>
        <w:t xml:space="preserve"> First &amp; Last Name Joseph Howard &amp; email address is  JosephHoward@HOTMAIL.COM the Phone Number is 413 927 9328 the Canadian passport no are PF548710 The address is 663 Bogan Stravenue, Douglasside, CA 64504 </w:t>
        <w:br/>
        <w:t xml:space="preserve"> </w:t>
      </w:r>
    </w:p>
    <w:p>
      <w:r>
        <w:t xml:space="preserve"> First &amp; Last Name Victoria Ortiz &amp; email address is  Victoria_Ortiz@GMAIL.COM the Phone Number is 5313378027 the Canadian passport no are PN726214 The address is 3404 Sanford Underpass Suite 295, Ludwigchester, ND 52567 </w:t>
        <w:br/>
        <w:t xml:space="preserve"> </w:t>
      </w:r>
    </w:p>
    <w:p>
      <w:r>
        <w:t xml:space="preserve"> First &amp; Last Name Wayne Hall &amp; email address is  WayneHall@HOTMAIL.COM the Phone Number is 7247494009 the Canadian passport no are II486331 The address is 95318 Jack Fort, Boyleland, PA 00292 </w:t>
        <w:br/>
        <w:t xml:space="preserve"> </w:t>
      </w:r>
    </w:p>
    <w:p>
      <w:r>
        <w:t xml:space="preserve"> First &amp; Last Name Jacqueline Reyes &amp; email address is  JacquelineReyes@HOTMAIL.COM the Phone Number is 4074006397 the Canadian passport no are OV126642 The address is 925 Rowe Flat, South Claudia, FL 76289 </w:t>
        <w:br/>
        <w:t xml:space="preserve"> </w:t>
      </w:r>
    </w:p>
    <w:p>
      <w:r>
        <w:t xml:space="preserve"> First &amp; Last Name Brian Campbell &amp; email address is  BrianCampbell@AOL.COM the Phone Number is 201-183-7604 the Canadian passport no are IV616026 The address is 5783 Cole Corners Apt. 833, Bradyside, OR 18894-6666 </w:t>
        <w:br/>
        <w:t xml:space="preserve"> </w:t>
      </w:r>
    </w:p>
    <w:p>
      <w:r>
        <w:t xml:space="preserve"> First &amp; Last Name Brandon Martin &amp; email address is  BrandonMartin@AOL.COM the Phone Number is 910 455 7348 the Canadian passport no are JX770312 The address is 4437 Danial Lodge Apt. 197, South Westleytown, IL 90432 </w:t>
        <w:br/>
        <w:t xml:space="preserve"> </w:t>
      </w:r>
    </w:p>
    <w:p>
      <w:r>
        <w:t xml:space="preserve"> First &amp; Last Name Andrew Lee &amp; email address is  AndrewLee@HOTMAIL.COM the Phone Number is 321 966 6053 the Canadian passport no are NS337598 The address is 702 Rosenbaum Green Suite 253, North Lavadafurt, VA 74331-0081 </w:t>
        <w:br/>
        <w:t xml:space="preserve"> </w:t>
      </w:r>
    </w:p>
    <w:p>
      <w:r>
        <w:t xml:space="preserve"> First &amp; Last Name Christian Sullivan &amp; email address is  Christian.Sullivan@HOTMAIL.COM the Phone Number is 316 897 3589 the Canadian passport no are DX203432 The address is 2472 Stroman Haven Suite 169, Nadershire, OK 45251-3234 </w:t>
        <w:br/>
        <w:t xml:space="preserve"> </w:t>
      </w:r>
    </w:p>
    <w:p>
      <w:r>
        <w:t xml:space="preserve"> First &amp; Last Name Samantha Morales &amp; email address is  SamanthaMorales@HOTMAIL.COM the Phone Number is 9091432021 the Canadian passport no are WH705649 The address is 792 Torrey Plains Suite 939, Alenahaven, HI 97698 </w:t>
        <w:br/>
        <w:t xml:space="preserve"> </w:t>
      </w:r>
    </w:p>
    <w:p>
      <w:r>
        <w:t xml:space="preserve"> First &amp; Last Name Donna Jackson &amp; email address is  Donna_Jackson@AOL.COM the Phone Number is 802-549-1353 the Canadian passport no are IN106673 The address is 5570 Parisian Point, West Roberta, AK 29849-1154 </w:t>
        <w:br/>
        <w:t xml:space="preserve"> </w:t>
      </w:r>
    </w:p>
    <w:p>
      <w:r>
        <w:t xml:space="preserve"> First &amp; Last Name Kenneth Fisher &amp; email address is  KennethFisher@HOTMAIL.COM the Phone Number is 930 707 6471 the Canadian passport no are KN549754 The address is 663 Bogan Stravenue, Douglasside, CA 64504 </w:t>
        <w:br/>
        <w:t xml:space="preserve"> </w:t>
      </w:r>
    </w:p>
    <w:p>
      <w:r>
        <w:t xml:space="preserve"> First &amp; Last Name Ethan Howard &amp; email address is  Ethan_Howard@HOTMAIL.COM the Phone Number is 5315407203 the Canadian passport no are ZE968372 The address is 25766 Gibson Glen, North Erahaven, WV 46365 </w:t>
        <w:br/>
        <w:t xml:space="preserve"> </w:t>
      </w:r>
    </w:p>
    <w:p>
      <w:r>
        <w:t xml:space="preserve"> First &amp; Last Name Rose Murphy &amp; email address is  RoseMurphy@GMAIL.COM the Phone Number is 9209467431 the Canadian passport no are CK828937 The address is 28050 Hills Route, South Anita, KY 56433-5232 </w:t>
        <w:br/>
        <w:t xml:space="preserve"> </w:t>
      </w:r>
    </w:p>
    <w:p>
      <w:r>
        <w:t xml:space="preserve"> First &amp; Last Name Wayne Ortiz &amp; email address is  Wayne_Ortiz@HOTMAIL.COM the Phone Number is 6674708182 the Canadian passport no are PB712955 The address is 72626 Christiansen Passage, West Mariah, IL 00266 </w:t>
        <w:br/>
        <w:t xml:space="preserve"> </w:t>
      </w:r>
    </w:p>
    <w:p>
      <w:r>
        <w:t xml:space="preserve"> First &amp; Last Name Joshua Smith &amp; email address is  JoshuaSmith@GMAIL.COM the Phone Number is 3318899382 the Canadian passport no are OD923658 The address is 6392 Prosacco Crescent Suite 735, Cruickshankside, MT 28609-1813 </w:t>
        <w:br/>
        <w:t xml:space="preserve"> </w:t>
      </w:r>
    </w:p>
    <w:p>
      <w:r>
        <w:t xml:space="preserve"> First &amp; Last Name Gloria Rodriguez &amp; email address is  GloriaRodriguez@HOTMAIL.COM the Phone Number is 212-735-9250 the Canadian passport no are PV953313 The address is 460 Blanca Land, Lake Laurenceland, IA 32783-0807 </w:t>
        <w:br/>
        <w:t xml:space="preserve"> </w:t>
      </w:r>
    </w:p>
    <w:p>
      <w:r>
        <w:t xml:space="preserve"> First &amp; Last Name Judith Young &amp; email address is  JudithYoung@HOTMAIL.COM the Phone Number is 4307508345 the Canadian passport no are DC151116 The address is 198 Turcotte Curve, Raynorton, SD 71242 </w:t>
        <w:br/>
        <w:t xml:space="preserve"> </w:t>
      </w:r>
    </w:p>
    <w:p>
      <w:r>
        <w:t xml:space="preserve"> First &amp; Last Name Grace Hernandez &amp; email address is  GraceHernandez@HOTMAIL.COM the Phone Number is 217-918-6274 the Canadian passport no are HM149168 The address is 421 Callie Forks Apt. 557, Framiburgh, NV 38290 </w:t>
        <w:br/>
        <w:t xml:space="preserve"> </w:t>
      </w:r>
    </w:p>
    <w:p>
      <w:r>
        <w:t xml:space="preserve"> First &amp; Last Name George Miller &amp; email address is  George.Miller@HOTMAIL.COM the Phone Number is 564-217-6953 the Canadian passport no are XT866746 The address is 861 Friesen Heights Apt. 306, South Damarisburgh, KY 28804-5137 </w:t>
        <w:br/>
        <w:t xml:space="preserve"> </w:t>
      </w:r>
    </w:p>
    <w:p>
      <w:r>
        <w:t xml:space="preserve"> First &amp; Last Name Sharon Morales &amp; email address is  SharonMorales@GMAIL.COM the Phone Number is 2721732259 the Canadian passport no are RP413903 The address is 347 Macejkovic Place, Raumouth, MN 65998 </w:t>
        <w:br/>
        <w:t xml:space="preserve"> </w:t>
      </w:r>
    </w:p>
    <w:p>
      <w:r>
        <w:t xml:space="preserve"> First &amp; Last Name Lisa Cooper &amp; email address is  LisaCooper@GMAIL.COM the Phone Number is 2722855005 the Canadian passport no are HF284943 The address is 711 Mckayla Overpass Apt. 307, New Jillian, FL  </w:t>
        <w:br/>
        <w:t xml:space="preserve"> </w:t>
      </w:r>
    </w:p>
    <w:p>
      <w:r>
        <w:t xml:space="preserve"> First &amp; Last Name Michelle Evans &amp; email address is  MichelleEvans@AOL.COM the Phone Number is 7745402210 the Canadian passport no are AO411733 The address is 48796 Donnelly Underpass Suite 069, Nienowberg, AZ 22099 </w:t>
        <w:br/>
        <w:t xml:space="preserve"> </w:t>
      </w:r>
    </w:p>
    <w:p>
      <w:r>
        <w:t xml:space="preserve"> First &amp; Last Name Andrea Cook &amp; email address is  Andrea.Cook@GMAIL.COM the Phone Number is 480 982 7501 the Canadian passport no are TY556614 The address is 38885 Hane Cape, Lake Jeffreychester, MO 55592-9887 </w:t>
        <w:br/>
        <w:t xml:space="preserve"> </w:t>
      </w:r>
    </w:p>
    <w:p>
      <w:r>
        <w:t xml:space="preserve"> First &amp; Last Name Martha Howard &amp; email address is  Martha_Howard@GMAIL.COM the Phone Number is 417-941-6813 the Canadian passport no are YV673432 The address is 166 Jana Knolls Suite 263, Savionbury, OR 11286 </w:t>
        <w:br/>
        <w:t xml:space="preserve"> </w:t>
      </w:r>
    </w:p>
    <w:p>
      <w:r>
        <w:t xml:space="preserve"> First &amp; Last Name Gary Peterson &amp; email address is  GaryPeterson@HOTMAIL.COM the Phone Number is 603 919 1057 the Canadian passport no are SP992183 The address is 14218 Elaina Hollow, East Devinland, GA 43292-2999 </w:t>
        <w:br/>
        <w:t xml:space="preserve"> </w:t>
      </w:r>
    </w:p>
    <w:p>
      <w:r>
        <w:t xml:space="preserve"> First &amp; Last Name Andrew Roberts &amp; email address is  Andrew.Roberts@HOTMAIL.COM the Phone Number is 7638542130 the Canadian passport no are YZ819051 The address is 6945 Melyssa Drive Suite 045, Hodkiewiczfort, LA 37911-5358 </w:t>
        <w:br/>
        <w:t xml:space="preserve"> </w:t>
      </w:r>
    </w:p>
    <w:p>
      <w:r>
        <w:t xml:space="preserve"> First &amp; Last Name Nathan Rivera &amp; email address is  Nathan.Rivera@HOTMAIL.COM the Phone Number is 7043043861 the Canadian passport no are PZ261958 The address is 40993 Shields Greens Apt. 338, Bartellton, WA 96177 </w:t>
        <w:br/>
        <w:t xml:space="preserve"> </w:t>
      </w:r>
    </w:p>
    <w:p>
      <w:r>
        <w:t xml:space="preserve"> First &amp; Last Name Kenneth Edwards &amp; email address is  Kenneth.Edwards@HOTMAIL.COM the Phone Number is 641-462-3333 the Canadian passport no are HK556291 The address is 202 Leora Port Apt. 652, New Ervin, MO 09784 </w:t>
        <w:br/>
        <w:t xml:space="preserve"> </w:t>
      </w:r>
    </w:p>
    <w:p>
      <w:r>
        <w:t xml:space="preserve"> First &amp; Last Name Madison Sullivan &amp; email address is  MadisonSullivan@AOL.COM the Phone Number is 773-673-8735 the Canadian passport no are YJ526629 The address is 2417 Ryan Spurs Suite 851, Ondrickamouth, MD 68326-0257 </w:t>
        <w:br/>
        <w:t xml:space="preserve"> </w:t>
      </w:r>
    </w:p>
    <w:p>
      <w:r>
        <w:t xml:space="preserve"> First &amp; Last Name Donna Williams &amp; email address is  Donna_Williams@HOTMAIL.COM the Phone Number is 843 818 9083 the Canadian passport no are GU369212 The address is 861 Friesen Heights Apt. 306, South Damarisburgh, KY 28804-5137 </w:t>
        <w:br/>
        <w:t xml:space="preserve"> </w:t>
      </w:r>
    </w:p>
    <w:p>
      <w:r>
        <w:t xml:space="preserve"> First &amp; Last Name Sandra Lewis &amp; email address is  Sandra_Lewis@AOL.COM the Phone Number is 8324243496 the Canadian passport no are IN344753 The address is 486 Grant Grove, Port Maximus, HI 80321 </w:t>
        <w:br/>
        <w:t xml:space="preserve"> </w:t>
      </w:r>
    </w:p>
    <w:p>
      <w:r>
        <w:t xml:space="preserve"> First &amp; Last Name Johnny Thompson &amp; email address is  JohnnyThompson@HOTMAIL.COM the Phone Number is 2521093561 the Canadian passport no are AU672217 The address is 1920 Arielle Hills Apt. 113, New Brownfort, RI 54756-8630 </w:t>
        <w:br/>
        <w:t xml:space="preserve"> </w:t>
      </w:r>
    </w:p>
    <w:p>
      <w:r>
        <w:t xml:space="preserve"> First &amp; Last Name Timothy Richardson &amp; email address is  Timothy_Richardson@GMAIL.COM the Phone Number is 909-619-1117 the Canadian passport no are KW633853 The address is 16693 Mertz Ridges, Port Dominicside, NV 59404 </w:t>
        <w:br/>
        <w:t xml:space="preserve"> </w:t>
      </w:r>
    </w:p>
    <w:p>
      <w:r>
        <w:t xml:space="preserve"> First &amp; Last Name Helen Adams &amp; email address is  Helen_Adams@GMAIL.COM the Phone Number is 380 622 5606 the Canadian passport no are RM263127 The address is 33413 Bernhard Inlet Apt. 798, Caliborough, NY 85157-8268 </w:t>
        <w:br/>
        <w:t xml:space="preserve"> </w:t>
      </w:r>
    </w:p>
    <w:p>
      <w:r>
        <w:t xml:space="preserve"> First &amp; Last Name Megan Murphy &amp; email address is  Megan_Murphy@AOL.COM the Phone Number is 317-886-2550 the Canadian passport no are PI999162 The address is 783 Cayla Islands, Port Celineside, OH 61992-2265 </w:t>
        <w:br/>
        <w:t xml:space="preserve"> </w:t>
      </w:r>
    </w:p>
    <w:p>
      <w:r>
        <w:t xml:space="preserve"> First &amp; Last Name Gloria Watson &amp; email address is  Gloria.Watson@HOTMAIL.COM the Phone Number is 781 919 3711 the Canadian passport no are HM748981 The address is 896 Carmelo Hill, Brownfort, SC 86532-8248 </w:t>
        <w:br/>
        <w:t xml:space="preserve"> </w:t>
      </w:r>
    </w:p>
    <w:p>
      <w:r>
        <w:t xml:space="preserve"> First &amp; Last Name Julia Collins &amp; email address is  Julia.Collins@AOL.COM the Phone Number is 4793761234 the Canadian passport no are EH158558 The address is 5278 Gleichner Streets Suite 674, Lake Lisette, LA 26361-2649 </w:t>
        <w:br/>
        <w:t xml:space="preserve"> </w:t>
      </w:r>
    </w:p>
    <w:p>
      <w:r>
        <w:t xml:space="preserve"> First &amp; Last Name Cheryl Ward &amp; email address is  Cheryl.Ward@GMAIL.COM the Phone Number is 5039038140 the Canadian passport no are YX206608 The address is 33539 Ernser Valley, North Retaport, UT 43156 </w:t>
        <w:br/>
        <w:t xml:space="preserve"> </w:t>
      </w:r>
    </w:p>
    <w:p>
      <w:r>
        <w:t xml:space="preserve"> First &amp; Last Name Megan Diaz &amp; email address is  Megan_Diaz@AOL.COM the Phone Number is 9255898769 the Canadian passport no are US631237 The address is 863 Lueilwitz Club Apt. 472, New Aileen, ID 75238-7537 </w:t>
        <w:br/>
        <w:t xml:space="preserve"> </w:t>
      </w:r>
    </w:p>
    <w:p>
      <w:r>
        <w:t xml:space="preserve"> First &amp; Last Name Peter Morgan &amp; email address is  PeterMorgan@HOTMAIL.COM the Phone Number is 6185288797 the Canadian passport no are HX942122 The address is 14246 Ricardo Underpass, Kassulketown, WA 59998-9480 </w:t>
        <w:br/>
        <w:t xml:space="preserve"> </w:t>
      </w:r>
    </w:p>
    <w:p>
      <w:r>
        <w:t xml:space="preserve"> First &amp; Last Name Ruth Lopez &amp; email address is  RuthLopez@HOTMAIL.COM the Phone Number is 276 215 1811 the Canadian passport no are AN719837 The address is 704 Will Manor Suite 373, South Zack, ME 81234 </w:t>
        <w:br/>
        <w:t xml:space="preserve"> </w:t>
      </w:r>
    </w:p>
    <w:p>
      <w:r>
        <w:t xml:space="preserve"> First &amp; Last Name Jesse Price &amp; email address is  Jesse_Price@HOTMAIL.COM the Phone Number is 832 295 4351 the Canadian passport no are WO454379 The address is 989 Jaycee Alley Suite 200, Port Henrietteton, KS 03416 </w:t>
        <w:br/>
        <w:t xml:space="preserve"> </w:t>
      </w:r>
    </w:p>
    <w:p>
      <w:r>
        <w:t xml:space="preserve"> First &amp; Last Name Gary Butler &amp; email address is  Gary_Butler@GMAIL.COM the Phone Number is 217-204-9957 the Canadian passport no are RO252174 The address is 2472 Stroman Haven Suite 169, Nadershire, OK 45251-3234 </w:t>
        <w:br/>
        <w:t xml:space="preserve"> </w:t>
      </w:r>
    </w:p>
    <w:p>
      <w:r>
        <w:t xml:space="preserve"> First &amp; Last Name Jacqueline Davis &amp; email address is  Jacqueline_Davis@AOL.COM the Phone Number is 5316564839 the Canadian passport no are LO445644 The address is 460 Blanca Land, Lake Laurenceland, IA 32783-0807 </w:t>
        <w:br/>
        <w:t xml:space="preserve"> </w:t>
      </w:r>
    </w:p>
    <w:p>
      <w:r>
        <w:t xml:space="preserve"> First &amp; Last Name Jessica Sanders &amp; email address is  Jessica_Sanders@HOTMAIL.COM the Phone Number is 6157012460 the Canadian passport no are LA709967 The address is 359 Cathryn Mountain, West Kaylinchester, AR 35693 </w:t>
        <w:br/>
        <w:t xml:space="preserve"> </w:t>
      </w:r>
    </w:p>
    <w:p>
      <w:r>
        <w:t xml:space="preserve"> First &amp; Last Name Gloria Edwards &amp; email address is  GloriaEdwards@HOTMAIL.COM the Phone Number is 352 200 1242 the Canadian passport no are VZ847386 The address is 896 Carmelo Hill, Brownfort, SC 86532-8248 </w:t>
        <w:br/>
        <w:t xml:space="preserve"> </w:t>
      </w:r>
    </w:p>
    <w:p>
      <w:r>
        <w:t xml:space="preserve"> First &amp; Last Name Jacqueline Mitchell &amp; email address is  Jacqueline.Mitchell@AOL.COM the Phone Number is 254 568 8129 the Canadian passport no are PN623893 The address is 5456 Haley Rapids, Wilfridton, IL 89166 </w:t>
        <w:br/>
        <w:t xml:space="preserve"> </w:t>
      </w:r>
    </w:p>
    <w:p>
      <w:r>
        <w:t xml:space="preserve"> First &amp; Last Name Samuel Thomas &amp; email address is  Samuel_Thomas@HOTMAIL.COM the Phone Number is 2704752231 the Canadian passport no are CW846554 The address is 8172 Kshlerin Square, Demarcofurt, NJ 40061 </w:t>
        <w:br/>
        <w:t xml:space="preserve"> </w:t>
      </w:r>
    </w:p>
    <w:p>
      <w:r>
        <w:t xml:space="preserve"> First &amp; Last Name Julia Gutierrez &amp; email address is  JuliaGutierrez@AOL.COM the Phone Number is 414-965-3928 the Canadian passport no are SP185125 The address is 89949 VonRueden Ramp, North Alyssonton, VA 30931 </w:t>
        <w:br/>
        <w:t xml:space="preserve"> </w:t>
      </w:r>
    </w:p>
    <w:p>
      <w:r>
        <w:t xml:space="preserve"> First &amp; Last Name Diane Phillips &amp; email address is  Diane_Phillips@GMAIL.COM the Phone Number is 7651884621 the Canadian passport no are WB261135 The address is 707 Hackett Drive, North Monicaton, MS 26130 </w:t>
        <w:br/>
        <w:t xml:space="preserve"> </w:t>
      </w:r>
    </w:p>
    <w:p>
      <w:r>
        <w:t xml:space="preserve"> First &amp; Last Name Terry Brown &amp; email address is  TerryBrown@AOL.COM the Phone Number is 772-992-2711 the Canadian passport no are YO357022 The address is 1978 Dudley Ports Suite 931, North Alexandroside, WY 07483-9389 </w:t>
        <w:br/>
        <w:t xml:space="preserve"> </w:t>
      </w:r>
    </w:p>
    <w:p>
      <w:r>
        <w:t xml:space="preserve"> First &amp; Last Name Samuel Long &amp; email address is  Samuel.Long@HOTMAIL.COM the Phone Number is 432 937 6703 the Canadian passport no are VW983666 The address is 25679 Terrance Coves Suite 295, Keshaunstad, CT 24481-8873 </w:t>
        <w:br/>
        <w:t xml:space="preserve"> </w:t>
      </w:r>
    </w:p>
    <w:p>
      <w:r>
        <w:t xml:space="preserve"> First &amp; Last Name Kayla Nguyen &amp; email address is  KaylaNguyen@AOL.COM the Phone Number is 8459312833 the Canadian passport no are LM758946 The address is 711 Mckayla Overpass Apt. 307, New Jillian, FL  </w:t>
        <w:br/>
        <w:t xml:space="preserve"> </w:t>
      </w:r>
    </w:p>
    <w:p>
      <w:r>
        <w:t xml:space="preserve"> First &amp; Last Name Samuel Ross &amp; email address is  Samuel_Ross@HOTMAIL.COM the Phone Number is 920 712 8349 the Canadian passport no are WU564692 The address is 34402 Peyton Bridge Suite 825, Katarinashire, NC 64688 </w:t>
        <w:br/>
        <w:t xml:space="preserve"> </w:t>
      </w:r>
    </w:p>
    <w:p>
      <w:r>
        <w:t xml:space="preserve"> First &amp; Last Name Christopher Torres &amp; email address is  Christopher_Torres@HOTMAIL.COM the Phone Number is 920-376-3020 the Canadian passport no are BA126296 The address is 2814 Lueilwitz Villages Suite 716, Port Camden, MA 77460 </w:t>
        <w:br/>
        <w:t xml:space="preserve"> </w:t>
      </w:r>
    </w:p>
    <w:p>
      <w:r>
        <w:t xml:space="preserve"> First &amp; Last Name Jeffrey Morris &amp; email address is  JeffreyMorris@GMAIL.COM the Phone Number is 508 164 7240 the Canadian passport no are HE890728 The address is 919 Brooklyn Mission, Port Marahaven, CO 14446-0510 </w:t>
        <w:br/>
        <w:t xml:space="preserve"> </w:t>
      </w:r>
    </w:p>
    <w:p>
      <w:r>
        <w:t xml:space="preserve"> First &amp; Last Name Kyle Lopez &amp; email address is  Kyle.Lopez@AOL.COM the Phone Number is 9063783530 the Canadian passport no are OI277025 The address is 6392 Prosacco Crescent Suite 735, Cruickshankside, MT 28609-1813 </w:t>
        <w:br/>
        <w:t xml:space="preserve"> </w:t>
      </w:r>
    </w:p>
    <w:p>
      <w:r>
        <w:t xml:space="preserve"> First &amp; Last Name Eugene Bennett &amp; email address is  EugeneBennett@HOTMAIL.COM the Phone Number is 224 441 4606 the Canadian passport no are UF255385 The address is 2708 Amaya Circle, Port Mose, NC 57067 </w:t>
        <w:br/>
        <w:t xml:space="preserve"> </w:t>
      </w:r>
    </w:p>
    <w:p>
      <w:r>
        <w:t xml:space="preserve"> First &amp; Last Name Frances Stewart &amp; email address is  Frances_Stewart@AOL.COM the Phone Number is 6141698830 the Canadian passport no are JA860590 The address is 41126 Jones View Apt. 184, Ressieborough, ID 51781 </w:t>
        <w:br/>
        <w:t xml:space="preserve"> </w:t>
      </w:r>
    </w:p>
    <w:p>
      <w:r>
        <w:t xml:space="preserve"> First &amp; Last Name Christina Rodriguez &amp; email address is  Christina_Rodriguez@HOTMAIL.COM the Phone Number is 8703069516 the Canadian passport no are CS615318 The address is 513 Florida Rapids, Bergstromview, MS 72464-1757 </w:t>
        <w:br/>
        <w:t xml:space="preserve"> </w:t>
      </w:r>
    </w:p>
    <w:p>
      <w:r>
        <w:t xml:space="preserve"> First &amp; Last Name Bobby Rodriguez &amp; email address is  Bobby.Rodriguez@AOL.COM the Phone Number is 640-508-6102 the Canadian passport no are QM401670 The address is 9236 Considine Terrace Apt. 268, North Reinaberg, NH 98132 </w:t>
        <w:br/>
        <w:t xml:space="preserve"> </w:t>
      </w:r>
    </w:p>
    <w:p>
      <w:r>
        <w:t xml:space="preserve"> First &amp; Last Name Jacqueline Roberts &amp; email address is  JacquelineRoberts@GMAIL.COM the Phone Number is 9702793991 the Canadian passport no are UB643590 The address is 81037 O Keefe Turnpike Suite 996, Destinfort, DE 50391 </w:t>
        <w:br/>
        <w:t xml:space="preserve"> </w:t>
      </w:r>
    </w:p>
    <w:p>
      <w:r>
        <w:t xml:space="preserve"> First &amp; Last Name Rebecca Smith &amp; email address is  RebeccaSmith@HOTMAIL.COM the Phone Number is 8015309630 the Canadian passport no are FQ860523 The address is 780 Beverly Cliffs Suite 552, South Trycia, NE 97407-3626 </w:t>
        <w:br/>
        <w:t xml:space="preserve"> </w:t>
      </w:r>
    </w:p>
    <w:p>
      <w:r>
        <w:t xml:space="preserve"> First &amp; Last Name Donald Myers &amp; email address is  Donald_Myers@HOTMAIL.COM the Phone Number is 4425242598 the Canadian passport no are GT473222 The address is 2850 Scarlett Divide Suite 856, West Shannonchester, IN 94924 </w:t>
        <w:br/>
        <w:t xml:space="preserve"> </w:t>
      </w:r>
    </w:p>
    <w:p>
      <w:r>
        <w:t xml:space="preserve"> First &amp; Last Name Matthew Bailey &amp; email address is  MatthewBailey@GMAIL.COM the Phone Number is 657-640-8456 the Canadian passport no are GP771140 The address is 726 Jayson Stravenue, North Lonnybury, NM 28711-9736 </w:t>
        <w:br/>
        <w:t xml:space="preserve"> </w:t>
      </w:r>
    </w:p>
    <w:p>
      <w:r>
        <w:t xml:space="preserve"> First &amp; Last Name Sarah Brown &amp; email address is  Sarah.Brown@HOTMAIL.COM the Phone Number is 631 330 1242 the Canadian passport no are RH886193 The address is 711 Mckayla Overpass Apt. 307, New Jillian, FL  </w:t>
        <w:br/>
        <w:t xml:space="preserve"> </w:t>
      </w:r>
    </w:p>
    <w:p>
      <w:r>
        <w:t xml:space="preserve"> First &amp; Last Name Jerry Barnes &amp; email address is  Jerry.Barnes@HOTMAIL.COM the Phone Number is 725 165 4325 the Canadian passport no are ER705290 The address is 843 Carolyn Dam, Koeppborough, MA 37308 </w:t>
        <w:br/>
        <w:t xml:space="preserve"> </w:t>
      </w:r>
    </w:p>
    <w:p>
      <w:r>
        <w:t xml:space="preserve"> First &amp; Last Name Kathryn Scott &amp; email address is  Kathryn_Scott@AOL.COM the Phone Number is 413-742-2515 the Canadian passport no are CV567002 The address is 855 Jaskolski Motorway Apt. 381, Aidanland, RI 61121-0367 </w:t>
        <w:br/>
        <w:t xml:space="preserve"> </w:t>
      </w:r>
    </w:p>
    <w:p>
      <w:r>
        <w:t xml:space="preserve"> First &amp; Last Name David Clark &amp; email address is  DavidClark@AOL.COM the Phone Number is 309-197-3867 the Canadian passport no are ME919410 The address is 605 Imelda Corners, Wymanshire, IN 99176-1801 </w:t>
        <w:br/>
        <w:t xml:space="preserve"> </w:t>
      </w:r>
    </w:p>
    <w:p>
      <w:r>
        <w:t xml:space="preserve"> First &amp; Last Name Dorothy Long &amp; email address is  Dorothy.Long@HOTMAIL.COM the Phone Number is 3202013942 the Canadian passport no are EU444733 The address is 877 Turcotte Circles Suite 930, Emoryview, NE 62045-8332 </w:t>
        <w:br/>
        <w:t xml:space="preserve"> </w:t>
      </w:r>
    </w:p>
    <w:p>
      <w:r>
        <w:t xml:space="preserve"> First &amp; Last Name Deborah Richardson &amp; email address is  Deborah.Richardson@HOTMAIL.COM the Phone Number is 918 899 9914 the Canadian passport no are YU173103 The address is 85153 Marlon Trail Suite 859, West Cleora, NM 23307-6990 </w:t>
        <w:br/>
        <w:t xml:space="preserve"> </w:t>
      </w:r>
    </w:p>
    <w:p>
      <w:r>
        <w:t xml:space="preserve"> First &amp; Last Name Gerald Howard &amp; email address is  Gerald.Howard@GMAIL.COM the Phone Number is 9096332323 the Canadian passport no are EA150720 The address is 726 Jayson Stravenue, North Lonnybury, NM 28711-9736 </w:t>
        <w:br/>
        <w:t xml:space="preserve"> </w:t>
      </w:r>
    </w:p>
    <w:p>
      <w:r>
        <w:t xml:space="preserve"> First &amp; Last Name Arthur Perez &amp; email address is  ArthurPerez@HOTMAIL.COM the Phone Number is 848 794 4115 the Canadian passport no are BH928334 The address is 605 Imelda Corners, Wymanshire, IN 99176-1801 </w:t>
        <w:br/>
        <w:t xml:space="preserve"> </w:t>
      </w:r>
    </w:p>
    <w:p>
      <w:r>
        <w:t xml:space="preserve"> First &amp; Last Name Jacob Taylor &amp; email address is  Jacob_Taylor@HOTMAIL.COM the Phone Number is 734-381-6263 the Canadian passport no are KN713616 The address is 202 Leora Port Apt. 652, New Ervin, MO 09784 </w:t>
        <w:br/>
        <w:t xml:space="preserve"> </w:t>
      </w:r>
    </w:p>
    <w:p>
      <w:r>
        <w:t xml:space="preserve"> First &amp; Last Name Carol Edwards &amp; email address is  Carol_Edwards@HOTMAIL.COM the Phone Number is 7035983275 the Canadian passport no are RM472370 The address is 1920 Arielle Hills Apt. 113, New Brownfort, RI 54756-8630 </w:t>
        <w:br/>
        <w:t xml:space="preserve"> </w:t>
      </w:r>
    </w:p>
    <w:p>
      <w:r>
        <w:t xml:space="preserve"> First &amp; Last Name Andrew Taylor &amp; email address is  Andrew.Taylor@HOTMAIL.COM the Phone Number is 903 240 2225 the Canadian passport no are WD189196 The address is 726 Jayson Stravenue, North Lonnybury, NM 28711-9736 </w:t>
        <w:br/>
        <w:t xml:space="preserve"> </w:t>
      </w:r>
    </w:p>
    <w:p>
      <w:r>
        <w:t xml:space="preserve"> First &amp; Last Name Janice Smith &amp; email address is  Janice.Smith@GMAIL.COM the Phone Number is 7142932497 the Canadian passport no are LM920666 The address is 28935 Izabella Key Apt. 647, West Faeport, NH 75083-9718 </w:t>
        <w:br/>
        <w:t xml:space="preserve"> </w:t>
      </w:r>
    </w:p>
    <w:p>
      <w:r>
        <w:t xml:space="preserve"> First &amp; Last Name Theresa Hughes &amp; email address is  Theresa_Hughes@HOTMAIL.COM the Phone Number is 5592623856 the Canadian passport no are IX508297 The address is 2850 Scarlett Divide Suite 856, West Shannonchester, IN 94924 </w:t>
        <w:br/>
        <w:t xml:space="preserve"> </w:t>
      </w:r>
    </w:p>
    <w:p>
      <w:r>
        <w:t xml:space="preserve"> First &amp; Last Name Joan Roberts &amp; email address is  JoanRoberts@HOTMAIL.COM the Phone Number is 3324442163 the Canadian passport no are ND735832 The address is 78904 Edna Orchard Suite 555, West Kaylie, WV 72654-2171 </w:t>
        <w:br/>
        <w:t xml:space="preserve"> </w:t>
      </w:r>
    </w:p>
    <w:p>
      <w:r>
        <w:t xml:space="preserve"> First &amp; Last Name Jonathan Ramirez &amp; email address is  Jonathan_Ramirez@HOTMAIL.COM the Phone Number is 571-858-6470 the Canadian passport no are ZV705651 The address is 79817 Upton Inlet Apt. 819, West Nettieborough, WI 24274-2854 </w:t>
        <w:br/>
        <w:t xml:space="preserve"> </w:t>
      </w:r>
    </w:p>
    <w:p>
      <w:r>
        <w:t xml:space="preserve"> First &amp; Last Name Patrick Green &amp; email address is  PatrickGreen@GMAIL.COM the Phone Number is 936 961 6320 the Canadian passport no are MW183257 The address is 5783 Cole Corners Apt. 833, Bradyside, OR 18894-6666 </w:t>
        <w:br/>
        <w:t xml:space="preserve"> </w:t>
      </w:r>
    </w:p>
    <w:p>
      <w:r>
        <w:t xml:space="preserve"> First &amp; Last Name Tyler Cruz &amp; email address is  Tyler.Cruz@GMAIL.COM the Phone Number is 2626053674 the Canadian passport no are WM735075 The address is 6945 Melyssa Drive Suite 045, Hodkiewiczfort, LA 37911-5358 </w:t>
        <w:br/>
        <w:t xml:space="preserve"> </w:t>
      </w:r>
    </w:p>
    <w:p>
      <w:r>
        <w:t xml:space="preserve"> First &amp; Last Name Harold Williams &amp; email address is  Harold.Williams@AOL.COM the Phone Number is 501-842-5122 the Canadian passport no are YU919331 The address is 83713 Beahan Tunnel, Geoton, PA 91383 </w:t>
        <w:br/>
        <w:t xml:space="preserve"> </w:t>
      </w:r>
    </w:p>
    <w:p>
      <w:r>
        <w:t xml:space="preserve"> First &amp; Last Name Janet Long &amp; email address is  JanetLong@AOL.COM the Phone Number is 805 387 3380 the Canadian passport no are IC692033 The address is 99695 Tromp Hills Suite 599, East Lavadaberg, MN 73946 </w:t>
        <w:br/>
        <w:t xml:space="preserve"> </w:t>
      </w:r>
    </w:p>
    <w:p>
      <w:r>
        <w:t xml:space="preserve"> First &amp; Last Name Carolyn Hill &amp; email address is  Carolyn.Hill@GMAIL.COM the Phone Number is 606-660-4924 the Canadian passport no are IP274359 The address is 78999 Legros Fall Suite 245, Rolfsonmouth, SD 94274-4512 </w:t>
        <w:br/>
        <w:t xml:space="preserve"> </w:t>
      </w:r>
    </w:p>
    <w:p>
      <w:r>
        <w:t xml:space="preserve"> First &amp; Last Name Diane Evans &amp; email address is  Diane_Evans@HOTMAIL.COM the Phone Number is 318 343 2335 the Canadian passport no are FH949627 The address is 25766 Gibson Glen, North Erahaven, WV 46365 </w:t>
        <w:br/>
        <w:t xml:space="preserve"> </w:t>
      </w:r>
    </w:p>
    <w:p>
      <w:r>
        <w:t xml:space="preserve"> First &amp; Last Name Brittany Garcia &amp; email address is  Brittany_Garcia@AOL.COM the Phone Number is 803 715 1359 the Canadian passport no are DH864851 The address is 340 Upton Turnpike, Brekkestad, CO 48214-7753 </w:t>
        <w:br/>
        <w:t xml:space="preserve"> </w:t>
      </w:r>
    </w:p>
    <w:p>
      <w:r>
        <w:t xml:space="preserve"> First &amp; Last Name Ethan Hill &amp; email address is  Ethan.Hill@GMAIL.COM the Phone Number is 470 406 3693 the Canadian passport no are HJ447107 The address is 13587 Rolfson Place, Lake Marina, CT 99813-6770 </w:t>
        <w:br/>
        <w:t xml:space="preserve"> </w:t>
      </w:r>
    </w:p>
    <w:p>
      <w:r>
        <w:t xml:space="preserve"> First &amp; Last Name Natalie Nelson &amp; email address is  NatalieNelson@AOL.COM the Phone Number is 7707572189 the Canadian passport no are LI453626 The address is 33039 Fadel Estate Apt. 020, Spencerfort, WI 79657-5443 </w:t>
        <w:br/>
        <w:t xml:space="preserve"> </w:t>
      </w:r>
    </w:p>
    <w:p>
      <w:r>
        <w:t xml:space="preserve"> First &amp; Last Name Aaron Rivera &amp; email address is  Aaron.Rivera@HOTMAIL.COM the Phone Number is 202-161-5704 the Canadian passport no are HD163360 The address is 646 Romaine Rest Apt. 862, West Orvilleborough, MO 50092 </w:t>
        <w:br/>
        <w:t xml:space="preserve"> </w:t>
      </w:r>
    </w:p>
    <w:p>
      <w:r>
        <w:t xml:space="preserve"> First &amp; Last Name Philip Russell &amp; email address is  PhilipRussell@HOTMAIL.COM the Phone Number is 772-510-4274 the Canadian passport no are FO826560 The address is 3804 Gerhold Shore Apt. 177, South Verna, VT 24861 </w:t>
        <w:br/>
        <w:t xml:space="preserve"> </w:t>
      </w:r>
    </w:p>
    <w:p>
      <w:r>
        <w:t xml:space="preserve"> First &amp; Last Name Lori Garcia &amp; email address is  Lori_Garcia@AOL.COM the Phone Number is 5048653875 the Canadian passport no are HK238878 The address is 142 Friesen Ridges, Emmiechester, DE 91398 </w:t>
        <w:br/>
        <w:t xml:space="preserve"> </w:t>
      </w:r>
    </w:p>
    <w:p>
      <w:r>
        <w:t xml:space="preserve"> First &amp; Last Name Brandon Rivera &amp; email address is  BrandonRivera@AOL.COM the Phone Number is 586-970-3416 the Canadian passport no are NE855504 The address is 2708 Amaya Circle, Port Mose, NC 57067 </w:t>
        <w:br/>
        <w:t xml:space="preserve"> </w:t>
      </w:r>
    </w:p>
    <w:p>
      <w:r>
        <w:t xml:space="preserve"> First &amp; Last Name Jerry Price &amp; email address is  Jerry.Price@HOTMAIL.COM the Phone Number is 469-131-4041 the Canadian passport no are BV283574 The address is 89949 VonRueden Ramp, North Alyssonton, VA 30931 </w:t>
        <w:br/>
        <w:t xml:space="preserve"> </w:t>
      </w:r>
    </w:p>
    <w:p>
      <w:r>
        <w:t xml:space="preserve"> First &amp; Last Name Philip Flores &amp; email address is  PhilipFlores@GMAIL.COM the Phone Number is 661 117 9677 the Canadian passport no are OL736754 The address is 198 Turcotte Curve, Raynorton, SD 71242 </w:t>
        <w:br/>
        <w:t xml:space="preserve"> </w:t>
      </w:r>
    </w:p>
    <w:p>
      <w:r>
        <w:t xml:space="preserve"> First &amp; Last Name James Hall &amp; email address is  JamesHall@GMAIL.COM the Phone Number is 786 304 3894 the Canadian passport no are NG928221 The address is 67554 Wuckert Hills, Rosenbaumfurt, KY 42596 </w:t>
        <w:br/>
        <w:t xml:space="preserve"> </w:t>
      </w:r>
    </w:p>
    <w:p>
      <w:r>
        <w:t xml:space="preserve"> First &amp; Last Name Virginia Lewis &amp; email address is  Virginia.Lewis@AOL.COM the Phone Number is 4703561559 the Canadian passport no are CU549015 The address is 486 Grant Grove, Port Maximus, HI 80321 </w:t>
        <w:br/>
        <w:t xml:space="preserve"> </w:t>
      </w:r>
    </w:p>
    <w:p>
      <w:r>
        <w:t xml:space="preserve"> First &amp; Last Name Laura Stewart &amp; email address is  Laura_Stewart@GMAIL.COM the Phone Number is 3254259445 the Canadian passport no are WL320495 The address is 38885 Hane Cape, Lake Jeffreychester, MO 55592-9887 </w:t>
        <w:br/>
        <w:t xml:space="preserve"> </w:t>
      </w:r>
    </w:p>
    <w:p>
      <w:r>
        <w:t xml:space="preserve"> First &amp; Last Name Gerald Cooper &amp; email address is  Gerald_Cooper@HOTMAIL.COM the Phone Number is 949 793 6567 the Canadian passport no are IF857686 The address is 7963 Xander Meadow, Pollichbury, SD 26906 </w:t>
        <w:br/>
        <w:t xml:space="preserve"> </w:t>
      </w:r>
    </w:p>
    <w:p>
      <w:r>
        <w:t xml:space="preserve"> First &amp; Last Name Victoria Rivera &amp; email address is  Victoria.Rivera@HOTMAIL.COM the Phone Number is 269-726-1429 the Canadian passport no are CZ610435 The address is 25176 Ruecker Crossroad Apt. 208, South Dillanbury, VT 78965-0549 </w:t>
        <w:br/>
        <w:t xml:space="preserve"> </w:t>
      </w:r>
    </w:p>
    <w:p>
      <w:r>
        <w:t xml:space="preserve"> First &amp; Last Name Vincent Hall &amp; email address is  Vincent.Hall@HOTMAIL.COM the Phone Number is 463-834-4129 the Canadian passport no are TS692088 The address is 68980 Maryse Plaza, South Maximilian, WY 33752 </w:t>
        <w:br/>
        <w:t xml:space="preserve"> </w:t>
      </w:r>
    </w:p>
    <w:p>
      <w:r>
        <w:t xml:space="preserve"> First &amp; Last Name Jean Butler &amp; email address is  Jean_Butler@AOL.COM the Phone Number is 2769407411 the Canadian passport no are GJ898650 The address is 38885 Hane Cape, Lake Jeffreychester, MO 55592-9887 </w:t>
        <w:br/>
        <w:t xml:space="preserve"> </w:t>
      </w:r>
    </w:p>
    <w:p>
      <w:r>
        <w:t xml:space="preserve"> First &amp; Last Name Andrea Stewart &amp; email address is  AndreaStewart@AOL.COM the Phone Number is 978-637-1415 the Canadian passport no are XY563619 The address is 7323 Gorczany Field, North Shirley, KS 34185 </w:t>
        <w:br/>
        <w:t xml:space="preserve"> </w:t>
      </w:r>
    </w:p>
    <w:p>
      <w:r>
        <w:t xml:space="preserve"> First &amp; Last Name Joan Allen &amp; email address is  Joan.Allen@GMAIL.COM the Phone Number is 314 539 7257 the Canadian passport no are QD389791 The address is 89949 VonRueden Ramp, North Alyssonton, VA 30931 </w:t>
        <w:br/>
        <w:t xml:space="preserve"> </w:t>
      </w:r>
    </w:p>
    <w:p>
      <w:r>
        <w:t xml:space="preserve"> First &amp; Last Name Mark Jackson &amp; email address is  Mark.Jackson@HOTMAIL.COM the Phone Number is 575 940 9382 the Canadian passport no are LJ961357 The address is 6719 Hickle Plaza Apt. 686, New Lenoreshire, WY 18854-1622 </w:t>
        <w:br/>
        <w:t xml:space="preserve"> </w:t>
      </w:r>
    </w:p>
    <w:p>
      <w:r>
        <w:t xml:space="preserve"> First &amp; Last Name Jacob Phillips &amp; email address is  Jacob.Phillips@HOTMAIL.COM the Phone Number is 2763114760 the Canadian passport no are BF580282 The address is 33039 Fadel Estate Apt. 020, Spencerfort, WI 79657-5443 </w:t>
        <w:br/>
        <w:t xml:space="preserve"> </w:t>
      </w:r>
    </w:p>
    <w:p>
      <w:r>
        <w:t xml:space="preserve"> First &amp; Last Name Ruth Torres &amp; email address is  Ruth.Torres@AOL.COM the Phone Number is 9311914232 the Canadian passport no are TE727781 The address is 33039 Fadel Estate Apt. 020, Spencerfort, WI 79657-5443 </w:t>
        <w:br/>
        <w:t xml:space="preserve"> </w:t>
      </w:r>
    </w:p>
    <w:p>
      <w:r>
        <w:t xml:space="preserve"> First &amp; Last Name Judith Miller &amp; email address is  Judith.Miller@HOTMAIL.COM the Phone Number is 586-478-2162 the Canadian passport no are FG336941 The address is 1122 Orn Lodge Suite 105, Port Francisca, NM 09195 </w:t>
        <w:br/>
        <w:t xml:space="preserve"> </w:t>
      </w:r>
    </w:p>
    <w:p>
      <w:r>
        <w:t xml:space="preserve"> First &amp; Last Name Doris Hill &amp; email address is  DorisHill@HOTMAIL.COM the Phone Number is 409 378 6288 the Canadian passport no are OP309215 The address is 3804 Gerhold Shore Apt. 177, South Verna, VT 24861 </w:t>
        <w:br/>
        <w:t xml:space="preserve"> </w:t>
      </w:r>
    </w:p>
    <w:p>
      <w:r>
        <w:t xml:space="preserve"> First &amp; Last Name Anthony Reyes &amp; email address is  Anthony.Reyes@GMAIL.COM the Phone Number is 762-524-8567 the Canadian passport no are GX773514 The address is 9908 Glennie Mission Apt. 211, Port Noe, GA 15425-7305 </w:t>
        <w:br/>
        <w:t xml:space="preserve"> </w:t>
      </w:r>
    </w:p>
    <w:p>
      <w:r>
        <w:t xml:space="preserve"> First &amp; Last Name Danielle Diaz &amp; email address is  Danielle_Diaz@AOL.COM the Phone Number is 615 401 3942 the Canadian passport no are ZQ913792 The address is 145 Junior Rapids Apt. 289, North Kathlyn, NE 82642 </w:t>
        <w:br/>
        <w:t xml:space="preserve"> </w:t>
      </w:r>
    </w:p>
    <w:p>
      <w:r>
        <w:t xml:space="preserve"> First &amp; Last Name Kathryn Wright &amp; email address is  Kathryn.Wright@HOTMAIL.COM the Phone Number is 215 196 5614 the Canadian passport no are YG575347 The address is 30526 Hudson Passage Apt. 141, East Adah, HI 39055 </w:t>
        <w:br/>
        <w:t xml:space="preserve"> </w:t>
      </w:r>
    </w:p>
    <w:p>
      <w:r>
        <w:t xml:space="preserve"> First &amp; Last Name Eugene Bell &amp; email address is  EugeneBell@AOL.COM the Phone Number is 6414731418 the Canadian passport no are OD713295 The address is 7963 Xander Meadow, Pollichbury, SD 26906 </w:t>
        <w:br/>
        <w:t xml:space="preserve"> </w:t>
      </w:r>
    </w:p>
    <w:p>
      <w:r>
        <w:t xml:space="preserve"> First &amp; Last Name Helen Mitchell &amp; email address is  Helen.Mitchell@HOTMAIL.COM the Phone Number is 820 817 9061 the Canadian passport no are DK554256 The address is 513 Florida Rapids, Bergstromview, MS 72464-1757 </w:t>
        <w:br/>
        <w:t xml:space="preserve"> </w:t>
      </w:r>
    </w:p>
    <w:p>
      <w:r>
        <w:t xml:space="preserve"> First &amp; Last Name Dennis Thomas &amp; email address is  DennisThomas@HOTMAIL.COM the Phone Number is 7857768776 the Canadian passport no are YA398650 The address is 145 Junior Rapids Apt. 289, North Kathlyn, NE 82642 </w:t>
        <w:br/>
        <w:t xml:space="preserve"> </w:t>
      </w:r>
    </w:p>
    <w:p>
      <w:r>
        <w:t xml:space="preserve"> First &amp; Last Name Keith Howard &amp; email address is  Keith_Howard@HOTMAIL.COM the Phone Number is 580-740-8423 the Canadian passport no are JA241151 The address is 68980 Maryse Plaza, South Maximilian, WY 33752 </w:t>
        <w:br/>
        <w:t xml:space="preserve"> </w:t>
      </w:r>
    </w:p>
    <w:p>
      <w:r>
        <w:t xml:space="preserve"> First &amp; Last Name Karen Turner &amp; email address is  KarenTurner@GMAIL.COM the Phone Number is 930 769 7855 the Canadian passport no are HE102534 The address is 1122 Orn Lodge Suite 105, Port Francisca, NM 09195 </w:t>
        <w:br/>
        <w:t xml:space="preserve"> </w:t>
      </w:r>
    </w:p>
    <w:p>
      <w:r>
        <w:t xml:space="preserve"> First &amp; Last Name Wayne Price &amp; email address is  WaynePrice@AOL.COM the Phone Number is 740 268 1832 the Canadian passport no are JC508333 The address is 5456 Haley Rapids, Wilfridton, IL 89166 </w:t>
        <w:br/>
        <w:t xml:space="preserve"> </w:t>
      </w:r>
    </w:p>
    <w:p>
      <w:r>
        <w:t xml:space="preserve"> First &amp; Last Name Charles Johnson &amp; email address is  Charles.Johnson@GMAIL.COM the Phone Number is 534 350 3355 the Canadian passport no are RB424442 The address is 458 Morton Rapid Suite 063, Powlowskiborough, SC 74499 </w:t>
        <w:br/>
        <w:t xml:space="preserve"> </w:t>
      </w:r>
    </w:p>
    <w:p>
      <w:r>
        <w:t xml:space="preserve"> First &amp; Last Name Heather Green &amp; email address is  Heather_Green@AOL.COM the Phone Number is 540 525 7979 the Canadian passport no are QL185157 The address is 2472 Stroman Haven Suite 169, Nadershire, OK 45251-3234 </w:t>
        <w:br/>
        <w:t xml:space="preserve"> </w:t>
      </w:r>
    </w:p>
    <w:p>
      <w:r>
        <w:t xml:space="preserve"> First &amp; Last Name Philip Lopez &amp; email address is  Philip.Lopez@GMAIL.COM the Phone Number is 719 108 1778 the Canadian passport no are JT601956 The address is 1920 Arielle Hills Apt. 113, New Brownfort, RI 54756-8630 </w:t>
        <w:br/>
        <w:t xml:space="preserve"> </w:t>
      </w:r>
    </w:p>
    <w:p>
      <w:r>
        <w:t xml:space="preserve"> First &amp; Last Name Samantha Sullivan &amp; email address is  Samantha.Sullivan@AOL.COM the Phone Number is 7254138318 the Canadian passport no are VJ829067 The address is 25176 Ruecker Crossroad Apt. 208, South Dillanbury, VT 78965-0549 </w:t>
        <w:br/>
        <w:t xml:space="preserve"> </w:t>
      </w:r>
    </w:p>
    <w:p>
      <w:r>
        <w:t xml:space="preserve"> First &amp; Last Name Shirley Long &amp; email address is  Shirley_Long@GMAIL.COM the Phone Number is 726 623 7045 the Canadian passport no are PJ889479 The address is 198 Ebert Islands Apt. 888, Adrianamouth, WV 07342-7588 </w:t>
        <w:br/>
        <w:t xml:space="preserve"> </w:t>
      </w:r>
    </w:p>
    <w:p>
      <w:r>
        <w:t xml:space="preserve"> First &amp; Last Name Scott Peterson &amp; email address is  ScottPeterson@GMAIL.COM the Phone Number is 8065955345 the Canadian passport no are VI328837 The address is 726 Jayson Stravenue, North Lonnybury, NM 28711-9736 </w:t>
        <w:br/>
        <w:t xml:space="preserve"> </w:t>
      </w:r>
    </w:p>
    <w:p>
      <w:r>
        <w:t xml:space="preserve"> First &amp; Last Name Russell Parker &amp; email address is  RussellParker@HOTMAIL.COM the Phone Number is 641 516 6555 the Canadian passport no are IK915300 The address is 11545 Mosciski Viaduct Apt. 941, South Lucindahaven, RI 52180 </w:t>
        <w:br/>
        <w:t xml:space="preserve"> </w:t>
      </w:r>
    </w:p>
    <w:p>
      <w:r>
        <w:t xml:space="preserve"> First &amp; Last Name Abigail Allen &amp; email address is  Abigail.Allen@HOTMAIL.COM the Phone Number is 410 699 1665 the Canadian passport no are EN201676 The address is 82796 Swaniawski Falls Suite 080, Liambury, MD 72440 </w:t>
        <w:br/>
        <w:t xml:space="preserve"> </w:t>
      </w:r>
    </w:p>
    <w:p>
      <w:r>
        <w:t xml:space="preserve"> First &amp; Last Name Bryan Howard &amp; email address is  Bryan_Howard@AOL.COM the Phone Number is 301 934 1320 the Canadian passport no are MJ801354 The address is 9236 Considine Terrace Apt. 268, North Reinaberg, NH 98132 </w:t>
        <w:br/>
        <w:t xml:space="preserve"> </w:t>
      </w:r>
    </w:p>
    <w:p>
      <w:r>
        <w:t xml:space="preserve"> First &amp; Last Name Samuel Gomez &amp; email address is  Samuel.Gomez@AOL.COM the Phone Number is 6464782640 the Canadian passport no are NN557782 The address is 217 Maci Streets, Smithburgh, TN 20431-2459 </w:t>
        <w:br/>
        <w:t xml:space="preserve"> </w:t>
      </w:r>
    </w:p>
    <w:p>
      <w:r>
        <w:t xml:space="preserve"> First &amp; Last Name Justin Brooks &amp; email address is  Justin.Brooks@HOTMAIL.COM the Phone Number is 225-153-1410 the Canadian passport no are YO751771 The address is 41126 Jones View Apt. 184, Ressieborough, ID 51781 </w:t>
        <w:br/>
        <w:t xml:space="preserve"> </w:t>
      </w:r>
    </w:p>
    <w:p>
      <w:r>
        <w:t xml:space="preserve"> First &amp; Last Name Jack Williams &amp; email address is  JackWilliams@HOTMAIL.COM the Phone Number is 726 331 4085 the Canadian passport no are FI939746 The address is 83713 Beahan Tunnel, Geoton, PA 91383 </w:t>
        <w:br/>
        <w:t xml:space="preserve"> </w:t>
      </w:r>
    </w:p>
    <w:p>
      <w:r>
        <w:t xml:space="preserve"> First &amp; Last Name Ryan Rivera &amp; email address is  Ryan.Rivera@HOTMAIL.COM the Phone Number is 214 516 1311 the Canadian passport no are NS419849 The address is 14218 Elaina Hollow, East Devinland, GA 43292-2999 </w:t>
        <w:br/>
        <w:t xml:space="preserve"> </w:t>
      </w:r>
    </w:p>
    <w:p>
      <w:r>
        <w:t xml:space="preserve"> First &amp; Last Name Sean Bennett &amp; email address is  Sean_Bennett@AOL.COM the Phone Number is 518 169 1396 the Canadian passport no are SP827559 The address is 861 Friesen Heights Apt. 306, South Damarisburgh, KY 28804-5137 </w:t>
        <w:br/>
        <w:t xml:space="preserve"> </w:t>
      </w:r>
    </w:p>
    <w:p>
      <w:r>
        <w:t xml:space="preserve"> First &amp; Last Name Elizabeth Jackson &amp; email address is  Elizabeth.Jackson@AOL.COM the Phone Number is 534-369-9664 the Canadian passport no are FP568006 The address is 6719 Hickle Plaza Apt. 686, New Lenoreshire, WY 18854-1622 </w:t>
        <w:br/>
        <w:t xml:space="preserve"> </w:t>
      </w:r>
    </w:p>
    <w:p>
      <w:r>
        <w:t xml:space="preserve"> First &amp; Last Name Willie Allen &amp; email address is  WillieAllen@GMAIL.COM the Phone Number is 951 992 4816 the Canadian passport no are OD171088 The address is 997 McClure Meadow Apt. 060, Lake Coyshire, ME 87127-7001 </w:t>
        <w:br/>
        <w:t xml:space="preserve"> </w:t>
      </w:r>
    </w:p>
    <w:p>
      <w:r>
        <w:t xml:space="preserve"> First &amp; Last Name Kathryn Lopez &amp; email address is  Kathryn_Lopez@HOTMAIL.COM the Phone Number is 813 935 7097 the Canadian passport no are AY424826 The address is 6782 Lind Causeway Suite 180, East Guymouth, IN 66242 </w:t>
        <w:br/>
        <w:t xml:space="preserve"> </w:t>
      </w:r>
    </w:p>
    <w:p>
      <w:r>
        <w:t xml:space="preserve"> First &amp; Last Name Jeremy Brown &amp; email address is  Jeremy.Brown@HOTMAIL.COM the Phone Number is 346-595-7978 the Canadian passport no are ZK300724 The address is 1920 Arielle Hills Apt. 113, New Brownfort, RI 54756-8630 </w:t>
        <w:br/>
        <w:t xml:space="preserve"> </w:t>
      </w:r>
    </w:p>
    <w:p>
      <w:r>
        <w:t xml:space="preserve"> First &amp; Last Name Rebecca Bennett &amp; email address is  Rebecca.Bennett@GMAIL.COM the Phone Number is 6607788585 the Canadian passport no are FR898652 The address is 39131 Krystal Road, Boyerfort, NC 23394 </w:t>
        <w:br/>
        <w:t xml:space="preserve"> </w:t>
      </w:r>
    </w:p>
    <w:p>
      <w:r>
        <w:t xml:space="preserve"> First &amp; Last Name Larry Martin &amp; email address is  Larry.Martin@HOTMAIL.COM the Phone Number is 3259677633 the Canadian passport no are ZN824072 The address is 1298 Farrell Mountains Suite 388, Nienowfort, LA 17095 </w:t>
        <w:br/>
        <w:t xml:space="preserve"> </w:t>
      </w:r>
    </w:p>
    <w:p>
      <w:r>
        <w:t xml:space="preserve"> First &amp; Last Name Abigail Powell &amp; email address is  Abigail.Powell@HOTMAIL.COM the Phone Number is 6205671745 the Canadian passport no are ER864176 The address is 855 Jaskolski Motorway Apt. 381, Aidanland, RI 61121-0367 </w:t>
        <w:br/>
        <w:t xml:space="preserve"> </w:t>
      </w:r>
    </w:p>
    <w:p>
      <w:r>
        <w:t xml:space="preserve"> First &amp; Last Name Johnny Flores &amp; email address is  JohnnyFlores@HOTMAIL.COM the Phone Number is 612-468-2223 the Canadian passport no are VY527519 The address is 2417 Ryan Spurs Suite 851, Ondrickamouth, MD 68326-0257 </w:t>
        <w:br/>
        <w:t xml:space="preserve"> </w:t>
      </w:r>
    </w:p>
    <w:p>
      <w:r>
        <w:t xml:space="preserve"> First &amp; Last Name Thomas Butler &amp; email address is  ThomasButler@HOTMAIL.COM the Phone Number is 938 621 5568 the Canadian passport no are FK363690 The address is 25679 Terrance Coves Suite 295, Keshaunstad, CT 24481-8873 </w:t>
        <w:br/>
        <w:t xml:space="preserve"> </w:t>
      </w:r>
    </w:p>
    <w:p>
      <w:r>
        <w:t xml:space="preserve"> First &amp; Last Name Paul Richardson &amp; email address is  Paul_Richardson@HOTMAIL.COM the Phone Number is 307-741-8090 the Canadian passport no are EM653866 The address is 707 Hackett Drive, North Monicaton, MS 26130 </w:t>
        <w:br/>
        <w:t xml:space="preserve"> </w:t>
      </w:r>
    </w:p>
    <w:p>
      <w:r>
        <w:t xml:space="preserve"> First &amp; Last Name Frank Ramirez &amp; email address is  Frank.Ramirez@GMAIL.COM the Phone Number is 424-891-2277 the Canadian passport no are VR406508 The address is 513 Florida Rapids, Bergstromview, MS 72464-1757 </w:t>
        <w:br/>
        <w:t xml:space="preserve"> </w:t>
      </w:r>
    </w:p>
    <w:p>
      <w:r>
        <w:t xml:space="preserve"> First &amp; Last Name Eric Long &amp; email address is  Eric.Long@HOTMAIL.COM the Phone Number is 424-933-6772 the Canadian passport no are RG512537 The address is 38885 Hane Cape, Lake Jeffreychester, MO 55592-9887 </w:t>
        <w:br/>
        <w:t xml:space="preserve"> </w:t>
      </w:r>
    </w:p>
    <w:p>
      <w:r>
        <w:t xml:space="preserve"> First &amp; Last Name Billy Green &amp; email address is  Billy.Green@HOTMAIL.COM the Phone Number is 785 748 9170 the Canadian passport no are RF399306 The address is 5783 Cole Corners Apt. 833, Bradyside, OR 18894-6666 </w:t>
        <w:br/>
        <w:t xml:space="preserve"> </w:t>
      </w:r>
    </w:p>
    <w:p>
      <w:r>
        <w:t xml:space="preserve"> First &amp; Last Name Megan Perez &amp; email address is  MeganPerez@GMAIL.COM the Phone Number is 2071411656 the Canadian passport no are PX854398 The address is 9908 Glennie Mission Apt. 211, Port Noe, GA 15425-7305 </w:t>
        <w:br/>
        <w:t xml:space="preserve"> </w:t>
      </w:r>
    </w:p>
    <w:p>
      <w:r>
        <w:t xml:space="preserve"> First &amp; Last Name Natalie Hernandez &amp; email address is  Natalie.Hernandez@AOL.COM the Phone Number is 938 686 5635 the Canadian passport no are NS625769 The address is 2367 Labadie Parkway Suite 488, Lake Orlo, TN 14184-0462 </w:t>
        <w:br/>
        <w:t xml:space="preserve"> </w:t>
      </w:r>
    </w:p>
    <w:p>
      <w:r>
        <w:t xml:space="preserve"> First &amp; Last Name Christian Rivera &amp; email address is  ChristianRivera@HOTMAIL.COM the Phone Number is 8579519203 the Canadian passport no are SV756095 The address is 6945 Melyssa Drive Suite 045, Hodkiewiczfort, LA 37911-5358 </w:t>
        <w:br/>
        <w:t xml:space="preserve"> </w:t>
      </w:r>
    </w:p>
    <w:p>
      <w:r>
        <w:t xml:space="preserve"> First &amp; Last Name Grace Johnson &amp; email address is  GraceJohnson@AOL.COM the Phone Number is 9517462059 the Canadian passport no are FI933627 The address is 202 Leora Port Apt. 652, New Ervin, MO 09784 </w:t>
        <w:br/>
        <w:t xml:space="preserve"> </w:t>
      </w:r>
    </w:p>
    <w:p>
      <w:r>
        <w:t xml:space="preserve"> First &amp; Last Name Nancy Cruz &amp; email address is  Nancy_Cruz@HOTMAIL.COM the Phone Number is 5304726849 the Canadian passport no are ZF818116 The address is 6719 Hickle Plaza Apt. 686, New Lenoreshire, WY 18854-1622 </w:t>
        <w:br/>
        <w:t xml:space="preserve"> </w:t>
      </w:r>
    </w:p>
    <w:p>
      <w:r>
        <w:t xml:space="preserve"> First &amp; Last Name Zachary Richardson &amp; email address is  Zachary.Richardson@HOTMAIL.COM the Phone Number is 650 304 1212 the Canadian passport no are DC571856 The address is 95318 Jack Fort, Boyleland, PA 00292 </w:t>
        <w:br/>
        <w:t xml:space="preserve"> </w:t>
      </w:r>
    </w:p>
    <w:p>
      <w:r>
        <w:t xml:space="preserve"> First &amp; Last Name Janet Bell &amp; email address is  Janet_Bell@GMAIL.COM the Phone Number is 914-677-7203 the Canadian passport no are QH629236 The address is 296 Wehner Branch, Gutkowskibury, OK 52509 </w:t>
        <w:br/>
        <w:t xml:space="preserve"> </w:t>
      </w:r>
    </w:p>
    <w:p>
      <w:r>
        <w:t xml:space="preserve"> First &amp; Last Name Maria Price &amp; email address is  Maria.Price@GMAIL.COM the Phone Number is 8322152830 the Canadian passport no are GC226036 The address is 711 Mckayla Overpass Apt. 307, New Jillian, FL  </w:t>
        <w:br/>
        <w:t xml:space="preserve"> </w:t>
      </w:r>
    </w:p>
    <w:p>
      <w:r>
        <w:t xml:space="preserve"> First &amp; Last Name Ronald Wright &amp; email address is  Ronald_Wright@AOL.COM the Phone Number is 940 171 7939 the Canadian passport no are JZ272964 The address is 11545 Mosciski Viaduct Apt. 941, South Lucindahaven, RI 52180 </w:t>
        <w:br/>
        <w:t xml:space="preserve"> </w:t>
      </w:r>
    </w:p>
    <w:p>
      <w:r>
        <w:t xml:space="preserve"> First &amp; Last Name Nicole Jackson &amp; email address is  Nicole.Jackson@HOTMAIL.COM the Phone Number is 609 605 4567 the Canadian passport no are NY234438 The address is 78904 Edna Orchard Suite 555, West Kaylie, WV 72654-2171 </w:t>
        <w:br/>
        <w:t xml:space="preserve"> </w:t>
      </w:r>
    </w:p>
    <w:p>
      <w:r>
        <w:t xml:space="preserve"> First &amp; Last Name Robert Ross &amp; email address is  RobertRoss@HOTMAIL.COM the Phone Number is 4701983921 the Canadian passport no are II582874 The address is 25066 Malika Trail Apt. 736, Kieranport, VT 84497 </w:t>
        <w:br/>
        <w:t xml:space="preserve"> </w:t>
      </w:r>
    </w:p>
    <w:p>
      <w:r>
        <w:t xml:space="preserve"> First &amp; Last Name Henry Walker &amp; email address is  Henry_Walker@HOTMAIL.COM the Phone Number is 985 658 5676 the Canadian passport no are QK446493 The address is 25766 Gibson Glen, North Erahaven, WV 46365 </w:t>
        <w:br/>
        <w:t xml:space="preserve"> </w:t>
      </w:r>
    </w:p>
    <w:p>
      <w:r>
        <w:t xml:space="preserve"> First &amp; Last Name Louis Gomez &amp; email address is  LouisGomez@AOL.COM the Phone Number is 440-166-9660 the Canadian passport no are BE718904 The address is 13587 Rolfson Place, Lake Marina, CT 99813-6770 </w:t>
        <w:br/>
        <w:t xml:space="preserve"> </w:t>
      </w:r>
    </w:p>
    <w:p>
      <w:r>
        <w:t xml:space="preserve"> First &amp; Last Name Joe Parker &amp; email address is  Joe.Parker@HOTMAIL.COM the Phone Number is 8175398551 the Canadian passport no are LW434198 The address is 14246 Ricardo Underpass, Kassulketown, WA 59998-9480 </w:t>
        <w:br/>
        <w:t xml:space="preserve"> </w:t>
      </w:r>
    </w:p>
    <w:p>
      <w:r>
        <w:t xml:space="preserve"> First &amp; Last Name Amanda Jackson &amp; email address is  AmandaJackson@GMAIL.COM the Phone Number is 657-140-8152 the Canadian passport no are AT888796 The address is 40993 Shields Greens Apt. 338, Bartellton, WA 96177 </w:t>
        <w:br/>
        <w:t xml:space="preserve"> </w:t>
      </w:r>
    </w:p>
    <w:p>
      <w:r>
        <w:t xml:space="preserve"> First &amp; Last Name Jordan Wood &amp; email address is  Jordan_Wood@GMAIL.COM the Phone Number is 779-105-8555 the Canadian passport no are QT813671 The address is 482 Luigi Ports Suite 472, Lynchborough, NH 79589 </w:t>
        <w:br/>
        <w:t xml:space="preserve"> </w:t>
      </w:r>
    </w:p>
    <w:p>
      <w:r>
        <w:t xml:space="preserve"> First &amp; Last Name Terry Brown &amp; email address is  Terry_Brown@GMAIL.COM the Phone Number is 507 306 3876 the Canadian passport no are LN125843 The address is 33407 Botsford Cape Suite 783, South Shanna, MI 46430 </w:t>
        <w:br/>
        <w:t xml:space="preserve"> </w:t>
      </w:r>
    </w:p>
    <w:p>
      <w:r>
        <w:t xml:space="preserve"> First &amp; Last Name Amy Rivera &amp; email address is  Amy_Rivera@AOL.COM the Phone Number is 616-237-9680 the Canadian passport no are SC519109 The address is 28050 Hills Route, South Anita, KY 56433-5232 </w:t>
        <w:br/>
        <w:t xml:space="preserve"> </w:t>
      </w:r>
    </w:p>
    <w:p>
      <w:r>
        <w:t xml:space="preserve"> First &amp; Last Name Brian Barnes &amp; email address is  Brian_Barnes@HOTMAIL.COM the Phone Number is 9284458173 the Canadian passport no are DG891647 The address is 281 Gaylord Throughway, East Lenore, NY 27706 </w:t>
        <w:br/>
        <w:t xml:space="preserve"> </w:t>
      </w:r>
    </w:p>
    <w:p>
      <w:r>
        <w:t xml:space="preserve"> First &amp; Last Name Debra Martinez &amp; email address is  DebraMartinez@HOTMAIL.COM the Phone Number is 8636674459 the Canadian passport no are YY233237 The address is 6841 Morissette Row, Port Berry, MI 68288-3002 </w:t>
        <w:br/>
        <w:t xml:space="preserve"> </w:t>
      </w:r>
    </w:p>
    <w:p>
      <w:r>
        <w:t xml:space="preserve"> First &amp; Last Name Marilyn Turner &amp; email address is  MarilynTurner@HOTMAIL.COM the Phone Number is 770-530-7585 the Canadian passport no are HS187553 The address is 340 Upton Turnpike, Brekkestad, CO 48214-7753 </w:t>
        <w:br/>
        <w:t xml:space="preserve"> </w:t>
      </w:r>
    </w:p>
    <w:p>
      <w:r>
        <w:t xml:space="preserve"> First &amp; Last Name James Gomez &amp; email address is  JamesGomez@HOTMAIL.COM the Phone Number is 239-689-3375 the Canadian passport no are KB903513 The address is 977 Labadie Island Suite 627, East Vitoville, TX 31411-0249 </w:t>
        <w:br/>
        <w:t xml:space="preserve"> </w:t>
      </w:r>
    </w:p>
    <w:p>
      <w:r>
        <w:t xml:space="preserve"> First &amp; Last Name Judy Davis &amp; email address is  Judy_Davis@AOL.COM the Phone Number is 281-464-2733 the Canadian passport no are XK663805 The address is 919 Brooklyn Mission, Port Marahaven, CO 14446-0510 </w:t>
        <w:br/>
        <w:t xml:space="preserve"> </w:t>
      </w:r>
    </w:p>
    <w:p>
      <w:r>
        <w:t xml:space="preserve"> First &amp; Last Name Alexis Sanders &amp; email address is  AlexisSanders@GMAIL.COM the Phone Number is 9529913168 the Canadian passport no are QW710714 The address is 707 Hackett Drive, North Monicaton, MS 26130 </w:t>
        <w:br/>
        <w:t xml:space="preserve"> </w:t>
      </w:r>
    </w:p>
    <w:p>
      <w:r>
        <w:t xml:space="preserve"> First &amp; Last Name Brandon Jones &amp; email address is  BrandonJones@HOTMAIL.COM the Phone Number is 619 698 8379 the Canadian passport no are RT276174 The address is 896 Carmelo Hill, Brownfort, SC 86532-8248 </w:t>
        <w:br/>
        <w:t xml:space="preserve"> </w:t>
      </w:r>
    </w:p>
    <w:p>
      <w:r>
        <w:t xml:space="preserve"> First &amp; Last Name Kimberly Gonzalez &amp; email address is  KimberlyGonzalez@HOTMAIL.COM the Phone Number is 878-747-9120 the Canadian passport no are VL684331 The address is 67100 Maurine Passage, Sauerchester, ID 86995-3695 </w:t>
        <w:br/>
        <w:t xml:space="preserve"> </w:t>
      </w:r>
    </w:p>
    <w:p>
      <w:r>
        <w:t xml:space="preserve"> First &amp; Last Name Charles Campbell &amp; email address is  Charles.Campbell@HOTMAIL.COM the Phone Number is 513 943 7089 the Canadian passport no are DQ247326 The address is 997 McClure Meadow Apt. 060, Lake Coyshire, ME 87127-7001 </w:t>
        <w:br/>
        <w:t xml:space="preserve"> </w:t>
      </w:r>
    </w:p>
    <w:p>
      <w:r>
        <w:t xml:space="preserve"> First &amp; Last Name Catherine Barnes &amp; email address is  CatherineBarnes@HOTMAIL.COM the Phone Number is 628 208 1844 the Canadian passport no are XP675999 The address is 919 Brooklyn Mission, Port Marahaven, CO 14446-0510 </w:t>
        <w:br/>
        <w:t xml:space="preserve"> </w:t>
      </w:r>
    </w:p>
    <w:p>
      <w:r>
        <w:t xml:space="preserve"> First &amp; Last Name Shirley Green &amp; email address is  Shirley.Green@GMAIL.COM the Phone Number is 503 936 1676 the Canadian passport no are MV382845 The address is 4366 Dietrich Bridge Suite 214, New Leoneborough, IA 43419 </w:t>
        <w:br/>
        <w:t xml:space="preserve"> </w:t>
      </w:r>
    </w:p>
    <w:p>
      <w:r>
        <w:t xml:space="preserve"> First &amp; Last Name Carol Reyes &amp; email address is  Carol_Reyes@AOL.COM the Phone Number is 212 427 3786 the Canadian passport no are RP251182 The address is 281 Gaylord Throughway, East Lenore, NY 27706 </w:t>
        <w:br/>
        <w:t xml:space="preserve"> </w:t>
      </w:r>
    </w:p>
    <w:p>
      <w:r>
        <w:t xml:space="preserve"> First &amp; Last Name Evelyn Ortiz &amp; email address is  EvelynOrtiz@AOL.COM the Phone Number is 520-834-3190 the Canadian passport no are WZ474363 The address is 48796 Donnelly Underpass Suite 069, Nienowberg, AZ 22099 </w:t>
        <w:br/>
        <w:t xml:space="preserve"> </w:t>
      </w:r>
    </w:p>
    <w:p>
      <w:r>
        <w:t xml:space="preserve"> First &amp; Last Name Alexander Foster &amp; email address is  AlexanderFoster@GMAIL.COM the Phone Number is 954-137-1315 the Canadian passport no are GH792282 The address is 199 Ewald Shoal Apt. 449, Raegantown, NV 53302-2681 </w:t>
        <w:br/>
        <w:t xml:space="preserve"> </w:t>
      </w:r>
    </w:p>
    <w:p>
      <w:r>
        <w:t xml:space="preserve"> First &amp; Last Name Ryan Murphy &amp; email address is  Ryan.Murphy@AOL.COM the Phone Number is 715-923-6326 the Canadian passport no are BJ945970 The address is 1298 Farrell Mountains Suite 388, Nienowfort, LA 17095 </w:t>
        <w:br/>
        <w:t xml:space="preserve"> </w:t>
      </w:r>
    </w:p>
    <w:p>
      <w:r>
        <w:t xml:space="preserve"> First &amp; Last Name Brandon Ramirez &amp; email address is  Brandon_Ramirez@HOTMAIL.COM the Phone Number is 2083177258 the Canadian passport no are UO338451 The address is 28050 Hills Route, South Anita, KY 56433-5232 </w:t>
        <w:br/>
        <w:t xml:space="preserve"> </w:t>
      </w:r>
    </w:p>
    <w:p>
      <w:r>
        <w:t xml:space="preserve"> First &amp; Last Name Evelyn Gomez &amp; email address is  EvelynGomez@GMAIL.COM the Phone Number is 562-533-1832 the Canadian passport no are RQ536241 The address is 25766 Gibson Glen, North Erahaven, WV 46365 </w:t>
        <w:br/>
        <w:t xml:space="preserve"> </w:t>
      </w:r>
    </w:p>
    <w:p>
      <w:r>
        <w:t xml:space="preserve"> First &amp; Last Name Thomas Bell &amp; email address is  Thomas_Bell@HOTMAIL.COM the Phone Number is 704-790-5706 the Canadian passport no are SC896508 The address is 2927 Shields Ville, Rhettborough, NJ 53889 </w:t>
        <w:br/>
        <w:t xml:space="preserve"> </w:t>
      </w:r>
    </w:p>
    <w:p>
      <w:r>
        <w:t xml:space="preserve"> First &amp; Last Name Eric Gonzalez &amp; email address is  Eric_Gonzalez@HOTMAIL.COM the Phone Number is 530 823 9715 the Canadian passport no are VT886153 The address is 5783 Cole Corners Apt. 833, Bradyside, OR 18894-6666 </w:t>
        <w:br/>
        <w:t xml:space="preserve"> </w:t>
      </w:r>
    </w:p>
    <w:p>
      <w:r>
        <w:t xml:space="preserve"> First &amp; Last Name Laura Baker &amp; email address is  Laura.Baker@HOTMAIL.COM the Phone Number is 9733311816 the Canadian passport no are OK241002 The address is 5570 Parisian Point, West Roberta, AK 29849-1154 </w:t>
        <w:br/>
        <w:t xml:space="preserve"> </w:t>
      </w:r>
    </w:p>
    <w:p>
      <w:r>
        <w:t xml:space="preserve"> First &amp; Last Name Aaron Cook &amp; email address is  Aaron.Cook@AOL.COM the Phone Number is 8488662760 the Canadian passport no are ZC576025 The address is 2367 Labadie Parkway Suite 488, Lake Orlo, TN 14184-0462 </w:t>
        <w:br/>
        <w:t xml:space="preserve"> </w:t>
      </w:r>
    </w:p>
    <w:p>
      <w:r>
        <w:t xml:space="preserve"> First &amp; Last Name Mark Rivera &amp; email address is  Mark.Rivera@AOL.COM the Phone Number is 7047168250 the Canadian passport no are GT971633 The address is 919 Brooklyn Mission, Port Marahaven, CO 14446-0510 </w:t>
        <w:br/>
        <w:t xml:space="preserve"> </w:t>
      </w:r>
    </w:p>
    <w:p>
      <w:r>
        <w:t xml:space="preserve"> First &amp; Last Name Christine Baker &amp; email address is  ChristineBaker@HOTMAIL.COM the Phone Number is 4029626201 the Canadian passport no are OL164235 The address is 2472 Stroman Haven Suite 169, Nadershire, OK 45251-3234 </w:t>
        <w:br/>
        <w:t xml:space="preserve"> </w:t>
      </w:r>
    </w:p>
    <w:p>
      <w:r>
        <w:t xml:space="preserve"> First &amp; Last Name Logan Moore &amp; email address is  Logan_Moore@HOTMAIL.COM the Phone Number is 216 955 3063 the Canadian passport no are YJ700360 The address is 16693 Mertz Ridges, Port Dominicside, NV 59404 </w:t>
        <w:br/>
        <w:t xml:space="preserve"> </w:t>
      </w:r>
    </w:p>
    <w:p>
      <w:r>
        <w:t xml:space="preserve"> First &amp; Last Name Joseph Martinez &amp; email address is  Joseph.Martinez@AOL.COM the Phone Number is 432-239-6555 the Canadian passport no are ZL922292 The address is 199 Ewald Shoal Apt. 449, Raegantown, NV 53302-2681 </w:t>
        <w:br/>
        <w:t xml:space="preserve"> </w:t>
      </w:r>
    </w:p>
    <w:p>
      <w:r>
        <w:t xml:space="preserve"> First &amp; Last Name Jesse Scott &amp; email address is  JesseScott@HOTMAIL.COM the Phone Number is 870 767 8770 the Canadian passport no are RD989755 The address is 5456 Haley Rapids, Wilfridton, IL 89166 </w:t>
        <w:br/>
        <w:t xml:space="preserve"> </w:t>
      </w:r>
    </w:p>
    <w:p>
      <w:r>
        <w:t xml:space="preserve"> First &amp; Last Name Brandon Jenkins &amp; email address is  BrandonJenkins@HOTMAIL.COM the Phone Number is 313-692-7870 the Canadian passport no are MW908215 The address is 1920 Arielle Hills Apt. 113, New Brownfort, RI 54756-8630 </w:t>
        <w:br/>
        <w:t xml:space="preserve"> </w:t>
      </w:r>
    </w:p>
    <w:p>
      <w:r>
        <w:t xml:space="preserve"> First &amp; Last Name Roger Baker &amp; email address is  Roger.Baker@GMAIL.COM the Phone Number is 301 660 9453 the Canadian passport no are VR128788 The address is 458 Morton Rapid Suite 063, Powlowskiborough, SC 74499 </w:t>
        <w:br/>
        <w:t xml:space="preserve"> </w:t>
      </w:r>
    </w:p>
    <w:p>
      <w:r>
        <w:t xml:space="preserve"> First &amp; Last Name Alexander Lopez &amp; email address is  Alexander_Lopez@HOTMAIL.COM the Phone Number is 502 715 7068 the Canadian passport no are CK566992 The address is 25766 Gibson Glen, North Erahaven, WV 46365 </w:t>
        <w:br/>
        <w:t xml:space="preserve"> </w:t>
      </w:r>
    </w:p>
    <w:p>
      <w:r>
        <w:t xml:space="preserve"> First &amp; Last Name Lawrence Gomez &amp; email address is  Lawrence_Gomez@GMAIL.COM the Phone Number is 6086561261 the Canadian passport no are CR446739 The address is 95318 Jack Fort, Boyleland, PA 00292 </w:t>
        <w:br/>
        <w:t xml:space="preserve"> </w:t>
      </w:r>
    </w:p>
    <w:p>
      <w:r>
        <w:t xml:space="preserve"> First &amp; Last Name Randy Sullivan &amp; email address is  RandySullivan@GMAIL.COM the Phone Number is 2288313829 the Canadian passport no are II179151 The address is 38618 Chelsea Harbors Suite 698, Michelleville, CA 09887 </w:t>
        <w:br/>
        <w:t xml:space="preserve"> </w:t>
      </w:r>
    </w:p>
    <w:p>
      <w:r>
        <w:t xml:space="preserve"> First &amp; Last Name Diane Howard &amp; email address is  Diane.Howard@HOTMAIL.COM the Phone Number is 631-513-5434 the Canadian passport no are FZ396135 The address is 198 Turcotte Curve, Raynorton, SD 71242 </w:t>
        <w:br/>
        <w:t xml:space="preserve"> </w:t>
      </w:r>
    </w:p>
    <w:p>
      <w:r>
        <w:t xml:space="preserve"> First &amp; Last Name Jean Ward &amp; email address is  Jean.Ward@AOL.COM the Phone Number is 7042779035 the Canadian passport no are BV439135 The address is 6782 Lind Causeway Suite 180, East Guymouth, IN 66242 </w:t>
        <w:br/>
        <w:t xml:space="preserve"> </w:t>
      </w:r>
    </w:p>
    <w:p>
      <w:r>
        <w:t xml:space="preserve"> First &amp; Last Name Alexis Richardson &amp; email address is  AlexisRichardson@HOTMAIL.COM the Phone Number is 806-845-4943 the Canadian passport no are CX260111 The address is 202 Leora Port Apt. 652, New Ervin, MO 09784 </w:t>
        <w:br/>
        <w:t xml:space="preserve"> </w:t>
      </w:r>
    </w:p>
    <w:p>
      <w:r>
        <w:t xml:space="preserve"> First &amp; Last Name Larry Miller &amp; email address is  LarryMiller@GMAIL.COM the Phone Number is 8201259816 the Canadian passport no are GI499171 The address is 263 Antonio Plains, Sydnieburgh, KS 60820 </w:t>
        <w:br/>
        <w:t xml:space="preserve"> </w:t>
      </w:r>
    </w:p>
    <w:p>
      <w:r>
        <w:t xml:space="preserve"> First &amp; Last Name Cheryl Phillips &amp; email address is  CherylPhillips@AOL.COM the Phone Number is 325 840 1116 the Canadian passport no are AM546369 The address is 925 Rowe Flat, South Claudia, FL 76289 </w:t>
        <w:br/>
        <w:t xml:space="preserve"> </w:t>
      </w:r>
    </w:p>
    <w:p>
      <w:r>
        <w:t xml:space="preserve"> First &amp; Last Name Deborah Smith &amp; email address is  Deborah_Smith@HOTMAIL.COM the Phone Number is 9725923631 the Canadian passport no are LU579846 The address is 6841 Morissette Row, Port Berry, MI 68288-3002 </w:t>
        <w:br/>
        <w:t xml:space="preserve"> </w:t>
      </w:r>
    </w:p>
    <w:p>
      <w:r>
        <w:t xml:space="preserve"> First &amp; Last Name Stephanie Sullivan &amp; email address is  Stephanie_Sullivan@HOTMAIL.COM the Phone Number is 6152444279 the Canadian passport no are QH710581 The address is 783 Cayla Islands, Port Celineside, OH 61992-2265 </w:t>
        <w:br/>
        <w:t xml:space="preserve"> </w:t>
      </w:r>
    </w:p>
    <w:p>
      <w:r>
        <w:t xml:space="preserve"> First &amp; Last Name Brian Rodriguez &amp; email address is  Brian_Rodriguez@AOL.COM the Phone Number is 8311783501 the Canadian passport no are JK347421 The address is 5733 Holden Springs, New Blair, SC 65139-1462 </w:t>
        <w:br/>
        <w:t xml:space="preserve"> </w:t>
      </w:r>
    </w:p>
    <w:p>
      <w:r>
        <w:t xml:space="preserve"> First &amp; Last Name Jacqueline Garcia &amp; email address is  JacquelineGarcia@GMAIL.COM the Phone Number is 425 995 7107 the Canadian passport no are YH536418 The address is 3470 Juwan Lights, Schuppefurt, WI 85841 </w:t>
        <w:br/>
        <w:t xml:space="preserve"> </w:t>
      </w:r>
    </w:p>
    <w:p>
      <w:r>
        <w:t xml:space="preserve"> First &amp; Last Name Patricia Wilson &amp; email address is  Patricia.Wilson@HOTMAIL.COM the Phone Number is 6034422388 the Canadian passport no are VB496723 The address is 89949 VonRueden Ramp, North Alyssonton, VA 30931 </w:t>
        <w:br/>
        <w:t xml:space="preserve"> </w:t>
      </w:r>
    </w:p>
    <w:p>
      <w:r>
        <w:t xml:space="preserve"> First &amp; Last Name Christina Nelson &amp; email address is  Christina_Nelson@HOTMAIL.COM the Phone Number is 508 871 6218 the Canadian passport no are JT349599 The address is 5783 Cole Corners Apt. 833, Bradyside, OR 18894-6666 </w:t>
        <w:br/>
        <w:t xml:space="preserve"> </w:t>
      </w:r>
    </w:p>
    <w:p>
      <w:r>
        <w:t xml:space="preserve"> First &amp; Last Name Brenda Clark &amp; email address is  Brenda_Clark@AOL.COM the Phone Number is 864 304 5599 the Canadian passport no are WW347114 The address is 605 Imelda Corners, Wymanshire, IN 99176-1801 </w:t>
        <w:br/>
        <w:t xml:space="preserve"> </w:t>
      </w:r>
    </w:p>
    <w:p>
      <w:r>
        <w:t xml:space="preserve"> First &amp; Last Name Donna Gonzalez &amp; email address is  DonnaGonzalez@HOTMAIL.COM the Phone Number is 415 749 5973 the Canadian passport no are WI686362 The address is 1978 Dudley Ports Suite 931, North Alexandroside, WY 07483-9389 </w:t>
        <w:br/>
        <w:t xml:space="preserve"> </w:t>
      </w:r>
    </w:p>
    <w:p>
      <w:r>
        <w:t xml:space="preserve"> First &amp; Last Name Pamela Gray &amp; email address is  Pamela_Gray@HOTMAIL.COM the Phone Number is 8434544486 the Canadian passport no are YP786406 The address is 925 Rowe Flat, South Claudia, FL 76289 </w:t>
        <w:br/>
        <w:t xml:space="preserve"> </w:t>
      </w:r>
    </w:p>
    <w:p>
      <w:r>
        <w:t xml:space="preserve"> First &amp; Last Name Ethan Watson &amp; email address is  EthanWatson@HOTMAIL.COM the Phone Number is 575-743-7101 the Canadian passport no are MT117829 The address is 482 Luigi Ports Suite 472, Lynchborough, NH 79589 </w:t>
        <w:br/>
        <w:t xml:space="preserve"> </w:t>
      </w:r>
    </w:p>
    <w:p>
      <w:r>
        <w:t xml:space="preserve"> First &amp; Last Name David Murphy &amp; email address is  David.Murphy@HOTMAIL.COM the Phone Number is 9065884107 the Canadian passport no are ZO826996 The address is 6841 Morissette Row, Port Berry, MI 68288-3002 </w:t>
        <w:br/>
        <w:t xml:space="preserve"> </w:t>
      </w:r>
    </w:p>
    <w:p>
      <w:r>
        <w:t xml:space="preserve"> First &amp; Last Name Elizabeth Perry &amp; email address is  ElizabethPerry@HOTMAIL.COM the Phone Number is 872-650-8906 the Canadian passport no are RN785230 The address is 4296 Abigayle Neck, Lake Kittytown, MS 54536-5173 </w:t>
        <w:br/>
        <w:t xml:space="preserve"> </w:t>
      </w:r>
    </w:p>
    <w:p>
      <w:r>
        <w:t xml:space="preserve"> First &amp; Last Name Frank Rivera &amp; email address is  FrankRivera@HOTMAIL.COM the Phone Number is 650 394 3555 the Canadian passport no are SS633177 The address is 4437 Danial Lodge Apt. 197, South Westleytown, IL 90432 </w:t>
        <w:br/>
        <w:t xml:space="preserve"> </w:t>
      </w:r>
    </w:p>
    <w:p>
      <w:r>
        <w:t xml:space="preserve"> First &amp; Last Name Russell Perry &amp; email address is  RussellPerry@AOL.COM the Phone Number is 442 342 7100 the Canadian passport no are JR617899 The address is 38885 Hane Cape, Lake Jeffreychester, MO 55592-9887 </w:t>
        <w:br/>
        <w:t xml:space="preserve"> </w:t>
      </w:r>
    </w:p>
    <w:p>
      <w:r>
        <w:t xml:space="preserve"> First &amp; Last Name Johnny Phillips &amp; email address is  JohnnyPhillips@HOTMAIL.COM the Phone Number is 828 760 1612 the Canadian passport no are FB819917 The address is 166 Jana Knolls Suite 263, Savionbury, OR 11286 </w:t>
        <w:br/>
        <w:t xml:space="preserve"> </w:t>
      </w:r>
    </w:p>
    <w:p>
      <w:r>
        <w:t xml:space="preserve"> First &amp; Last Name Natalie Thompson &amp; email address is  Natalie.Thompson@AOL.COM the Phone Number is 8302722558 the Canadian passport no are YF349966 The address is 896 Carmelo Hill, Brownfort, SC 86532-8248 </w:t>
        <w:br/>
        <w:t xml:space="preserve"> </w:t>
      </w:r>
    </w:p>
    <w:p>
      <w:r>
        <w:t xml:space="preserve"> First &amp; Last Name Ann Lopez &amp; email address is  Ann_Lopez@HOTMAIL.COM the Phone Number is 9073633444 the Canadian passport no are GP348538 The address is 863 Lueilwitz Club Apt. 472, New Aileen, ID 75238-7537 </w:t>
        <w:br/>
        <w:t xml:space="preserve"> </w:t>
      </w:r>
    </w:p>
    <w:p>
      <w:r>
        <w:t xml:space="preserve"> First &amp; Last Name Beverly Ramirez &amp; email address is  BeverlyRamirez@HOTMAIL.COM the Phone Number is 9714819266 the Canadian passport no are IF836966 The address is 41126 Jones View Apt. 184, Ressieborough, ID 51781 </w:t>
        <w:br/>
        <w:t xml:space="preserve"> </w:t>
      </w:r>
    </w:p>
    <w:p>
      <w:r>
        <w:t xml:space="preserve"> First &amp; Last Name Theresa Peterson &amp; email address is  Theresa.Peterson@AOL.COM the Phone Number is 206-677-6451 the Canadian passport no are VA762954 The address is 957 Joannie Way, Baumbachbury, AK 31877-4373 </w:t>
        <w:br/>
        <w:t xml:space="preserve"> </w:t>
      </w:r>
    </w:p>
    <w:p>
      <w:r>
        <w:t xml:space="preserve"> First &amp; Last Name Joyce Moore &amp; email address is  Joyce_Moore@AOL.COM the Phone Number is 5634374136 the Canadian passport no are CL170032 The address is 1978 Dudley Ports Suite 931, North Alexandroside, WY 07483-9389 </w:t>
        <w:br/>
        <w:t xml:space="preserve"> </w:t>
      </w:r>
    </w:p>
    <w:p>
      <w:r>
        <w:t xml:space="preserve"> First &amp; Last Name Rachel Flores &amp; email address is  Rachel_Flores@HOTMAIL.COM the Phone Number is 785 608 8692 the Canadian passport no are EF607375 The address is 95318 Jack Fort, Boyleland, PA 00292 </w:t>
        <w:br/>
        <w:t xml:space="preserve"> </w:t>
      </w:r>
    </w:p>
    <w:p>
      <w:r>
        <w:t xml:space="preserve"> First &amp; Last Name Maria Ross &amp; email address is  MariaRoss@GMAIL.COM the Phone Number is 9386572424 the Canadian passport no are OQ351429 The address is 861 Friesen Heights Apt. 306, South Damarisburgh, KY 28804-5137 </w:t>
        <w:br/>
        <w:t xml:space="preserve"> </w:t>
      </w:r>
    </w:p>
    <w:p>
      <w:r>
        <w:t xml:space="preserve"> First &amp; Last Name Noah Ramirez &amp; email address is  Noah.Ramirez@AOL.COM the Phone Number is 315-800-5755 the Canadian passport no are ZT571360 The address is 39131 Krystal Road, Boyerfort, NC 23394 </w:t>
        <w:br/>
        <w:t xml:space="preserve"> </w:t>
      </w:r>
    </w:p>
    <w:p>
      <w:r>
        <w:t xml:space="preserve"> First &amp; Last Name Abigail Moore &amp; email address is  AbigailMoore@GMAIL.COM the Phone Number is 918-699-4455 the Canadian passport no are SL163370 The address is 9760 Daron Summit Apt. 691, Okunevachester, GA 14069-6902 </w:t>
        <w:br/>
        <w:t xml:space="preserve"> </w:t>
      </w:r>
    </w:p>
    <w:p>
      <w:r>
        <w:t xml:space="preserve"> First &amp; Last Name Amy Hughes &amp; email address is  AmyHughes@GMAIL.COM the Phone Number is 386 140 3559 the Canadian passport no are QB243576 The address is 877 Turcotte Circles Suite 930, Emoryview, NE 62045-8332 </w:t>
        <w:br/>
        <w:t xml:space="preserve"> </w:t>
      </w:r>
    </w:p>
    <w:p>
      <w:r>
        <w:t xml:space="preserve"> First &amp; Last Name Johnny Cruz &amp; email address is  Johnny_Cruz@HOTMAIL.COM the Phone Number is 3022063900 the Canadian passport no are EF903517 The address is 854 Aufderhar Crescent Apt. 373, Carolynemouth, OK 26836 </w:t>
        <w:br/>
        <w:t xml:space="preserve"> </w:t>
      </w:r>
    </w:p>
    <w:p>
      <w:r>
        <w:t xml:space="preserve"> First &amp; Last Name Jose Barnes &amp; email address is  Jose_Barnes@AOL.COM the Phone Number is 938-238-4531 the Canadian passport no are PZ759494 The address is 199 Ewald Shoal Apt. 449, Raegantown, NV 53302-2681 </w:t>
        <w:br/>
        <w:t xml:space="preserve"> </w:t>
      </w:r>
    </w:p>
    <w:p>
      <w:r>
        <w:t xml:space="preserve"> First &amp; Last Name Helen Rivera &amp; email address is  Helen_Rivera@AOL.COM the Phone Number is 385-607-3047 the Canadian passport no are MO139412 The address is 8057 Ernser Creek Suite 950, Elnabury, FL 17037-1618 </w:t>
        <w:br/>
        <w:t xml:space="preserve"> </w:t>
      </w:r>
    </w:p>
    <w:p>
      <w:r>
        <w:t xml:space="preserve"> First &amp; Last Name Keith Rogers &amp; email address is  Keith_Rogers@HOTMAIL.COM the Phone Number is 207 802 8674 the Canadian passport no are LM166512 The address is 458 Morton Rapid Suite 063, Powlowskiborough, SC 74499 </w:t>
        <w:br/>
        <w:t xml:space="preserve"> </w:t>
      </w:r>
    </w:p>
    <w:p>
      <w:r>
        <w:t xml:space="preserve"> First &amp; Last Name Benjamin Barnes &amp; email address is  Benjamin_Barnes@HOTMAIL.COM the Phone Number is 208 689 2229 the Canadian passport no are UX579455 The address is 33413 Bernhard Inlet Apt. 798, Caliborough, NY 85157-8268 </w:t>
        <w:br/>
        <w:t xml:space="preserve"> </w:t>
      </w:r>
    </w:p>
    <w:p>
      <w:r>
        <w:t xml:space="preserve"> First &amp; Last Name Brenda Brown &amp; email address is  Brenda_Brown@HOTMAIL.COM the Phone Number is 216-241-4232 the Canadian passport no are HY541060 The address is 7963 Xander Meadow, Pollichbury, SD 26906 </w:t>
        <w:br/>
        <w:t xml:space="preserve"> </w:t>
      </w:r>
    </w:p>
    <w:p>
      <w:r>
        <w:t xml:space="preserve"> First &amp; Last Name Frank Wilson &amp; email address is  Frank_Wilson@HOTMAIL.COM the Phone Number is 508 414 5933 the Canadian passport no are KT710521 The address is 2417 Ryan Spurs Suite 851, Ondrickamouth, MD 68326-0257 </w:t>
        <w:br/>
        <w:t xml:space="preserve"> </w:t>
      </w:r>
    </w:p>
    <w:p>
      <w:r>
        <w:t xml:space="preserve"> First &amp; Last Name Rebecca Allen &amp; email address is  Rebecca.Allen@GMAIL.COM the Phone Number is 6464244548 the Canadian passport no are BU816387 The address is 7963 Xander Meadow, Pollichbury, SD 26906 </w:t>
        <w:br/>
        <w:t xml:space="preserve"> </w:t>
      </w:r>
    </w:p>
    <w:p>
      <w:r>
        <w:t xml:space="preserve"> First &amp; Last Name Jack James &amp; email address is  Jack_James@GMAIL.COM the Phone Number is 469 826 9510 the Canadian passport no are ZE663648 The address is 7963 Xander Meadow, Pollichbury, SD 26906 </w:t>
        <w:br/>
        <w:t xml:space="preserve"> </w:t>
      </w:r>
    </w:p>
    <w:p>
      <w:r>
        <w:t xml:space="preserve"> First &amp; Last Name Jeremy Cruz &amp; email address is  JeremyCruz@HOTMAIL.COM the Phone Number is 4024678023 the Canadian passport no are SS270672 The address is 783 Cayla Islands, Port Celineside, OH 61992-2265 </w:t>
        <w:br/>
        <w:t xml:space="preserve"> </w:t>
      </w:r>
    </w:p>
    <w:p>
      <w:r>
        <w:t xml:space="preserve"> First &amp; Last Name Karen Anderson &amp; email address is  Karen_Anderson@HOTMAIL.COM the Phone Number is 909 493 6896 the Canadian passport no are GH603667 The address is 2814 Lueilwitz Villages Suite 716, Port Camden, MA 77460 </w:t>
        <w:br/>
        <w:t xml:space="preserve"> </w:t>
      </w:r>
    </w:p>
    <w:p>
      <w:r>
        <w:t xml:space="preserve"> First &amp; Last Name Dorothy Russell &amp; email address is  DorothyRussell@HOTMAIL.COM the Phone Number is 334-546-7459 the Canadian passport no are TQ908927 The address is 40058 Nikolaus Points, Lake Pascalefurt, OH 29960 </w:t>
        <w:br/>
        <w:t xml:space="preserve"> </w:t>
      </w:r>
    </w:p>
    <w:p>
      <w:r>
        <w:t xml:space="preserve"> First &amp; Last Name Linda Phillips &amp; email address is  LindaPhillips@GMAIL.COM the Phone Number is 763-973-5844 the Canadian passport no are SB793966 The address is 956 McGlynn Lakes, Melanyside, MT 67639 </w:t>
        <w:br/>
        <w:t xml:space="preserve"> </w:t>
      </w:r>
    </w:p>
    <w:p>
      <w:r>
        <w:t xml:space="preserve"> First &amp; Last Name Gabriel Reed &amp; email address is  Gabriel.Reed@GMAIL.COM the Phone Number is 810-135-9687 the Canadian passport no are JQ892705 The address is 28050 Hills Route, South Anita, KY 56433-5232 </w:t>
        <w:br/>
        <w:t xml:space="preserve"> </w:t>
      </w:r>
    </w:p>
    <w:p>
      <w:r>
        <w:t xml:space="preserve"> First &amp; Last Name Joan Martin &amp; email address is  JoanMartin@GMAIL.COM the Phone Number is 229 180 4471 the Canadian passport no are XS540709 The address is 67100 Maurine Passage, Sauerchester, ID 86995-3695 </w:t>
        <w:br/>
        <w:t xml:space="preserve"> </w:t>
      </w:r>
    </w:p>
    <w:p>
      <w:r>
        <w:t xml:space="preserve"> First &amp; Last Name Carol Brown &amp; email address is  Carol_Brown@HOTMAIL.COM the Phone Number is 9365509686 the Canadian passport no are WI368169 The address is 9760 Daron Summit Apt. 691, Okunevachester, GA 14069-6902 </w:t>
        <w:br/>
        <w:t xml:space="preserve"> </w:t>
      </w:r>
    </w:p>
    <w:p>
      <w:r>
        <w:t xml:space="preserve"> First &amp; Last Name Sarah Hall &amp; email address is  SarahHall@HOTMAIL.COM the Phone Number is 2245856446 the Canadian passport no are PP634830 The address is 5456 Haley Rapids, Wilfridton, IL 89166 </w:t>
        <w:br/>
        <w:t xml:space="preserve"> </w:t>
      </w:r>
    </w:p>
    <w:p>
      <w:r>
        <w:t xml:space="preserve"> First &amp; Last Name Doris Diaz &amp; email address is  Doris_Diaz@HOTMAIL.COM the Phone Number is 4106539331 the Canadian passport no are HJ265391 The address is 40993 Shields Greens Apt. 338, Bartellton, WA 96177 </w:t>
        <w:br/>
        <w:t xml:space="preserve"> </w:t>
      </w:r>
    </w:p>
    <w:p>
      <w:r>
        <w:t xml:space="preserve"> First &amp; Last Name Richard Powell &amp; email address is  Richard_Powell@AOL.COM the Phone Number is 862 735 2758 the Canadian passport no are TX963643 The address is 6945 Melyssa Drive Suite 045, Hodkiewiczfort, LA 37911-5358 </w:t>
        <w:br/>
        <w:t xml:space="preserve"> </w:t>
      </w:r>
    </w:p>
    <w:p>
      <w:r>
        <w:t xml:space="preserve"> First &amp; Last Name Emma Perez &amp; email address is  Emma.Perez@GMAIL.COM the Phone Number is 6154825072 the Canadian passport no are BI930280 The address is 23924 Walker Parkways, Mariloushire, MI 45137 </w:t>
        <w:br/>
        <w:t xml:space="preserve"> </w:t>
      </w:r>
    </w:p>
    <w:p>
      <w:r>
        <w:t xml:space="preserve"> First &amp; Last Name Roger Perry &amp; email address is  Roger.Perry@AOL.COM the Phone Number is 805 372 8619 the Canadian passport no are LW474974 The address is 438 Glover Streets Suite 868, North Tyreeburgh, CA 78871 </w:t>
        <w:br/>
        <w:t xml:space="preserve"> </w:t>
      </w:r>
    </w:p>
    <w:p>
      <w:r>
        <w:t xml:space="preserve"> First &amp; Last Name Helen Flores &amp; email address is  Helen.Flores@GMAIL.COM the Phone Number is 810 528 3117 the Canadian passport no are OL837743 The address is 663 Bogan Stravenue, Douglasside, CA 64504 </w:t>
        <w:br/>
        <w:t xml:space="preserve"> </w:t>
      </w:r>
    </w:p>
    <w:p>
      <w:r>
        <w:t xml:space="preserve"> First &amp; Last Name Olivia Nguyen &amp; email address is  Olivia_Nguyen@HOTMAIL.COM the Phone Number is 618-907-1863 the Canadian passport no are II820643 The address is 202 Leora Port Apt. 652, New Ervin, MO 09784 </w:t>
        <w:br/>
        <w:t xml:space="preserve"> </w:t>
      </w:r>
    </w:p>
    <w:p>
      <w:r>
        <w:t xml:space="preserve"> First &amp; Last Name Zachary Brown &amp; email address is  Zachary_Brown@HOTMAIL.COM the Phone Number is 3059832430 the Canadian passport no are HO555658 The address is 919 Brooklyn Mission, Port Marahaven, CO 14446-0510 </w:t>
        <w:br/>
        <w:t xml:space="preserve"> </w:t>
      </w:r>
    </w:p>
    <w:p>
      <w:r>
        <w:t xml:space="preserve"> First &amp; Last Name Frank Morris &amp; email address is  Frank_Morris@AOL.COM the Phone Number is 3136423561 the Canadian passport no are GG526012 The address is 711 Mckayla Overpass Apt. 307, New Jillian, FL  </w:t>
        <w:br/>
        <w:t xml:space="preserve"> </w:t>
      </w:r>
    </w:p>
    <w:p>
      <w:r>
        <w:t xml:space="preserve"> First &amp; Last Name Gary Jones &amp; email address is  GaryJones@GMAIL.COM the Phone Number is 4351167231 the Canadian passport no are QD437946 The address is 14246 Ricardo Underpass, Kassulketown, WA 59998-9480 </w:t>
        <w:br/>
        <w:t xml:space="preserve"> </w:t>
      </w:r>
    </w:p>
    <w:p>
      <w:r>
        <w:t xml:space="preserve"> First &amp; Last Name Michael Gutierrez &amp; email address is  MichaelGutierrez@GMAIL.COM the Phone Number is 769-466-4585 the Canadian passport no are OR714721 The address is 25766 Gibson Glen, North Erahaven, WV 46365 </w:t>
        <w:br/>
        <w:t xml:space="preserve"> </w:t>
      </w:r>
    </w:p>
    <w:p>
      <w:r>
        <w:t xml:space="preserve"> First &amp; Last Name Cynthia Hernandez &amp; email address is  Cynthia_Hernandez@HOTMAIL.COM the Phone Number is 337 962 2139 the Canadian passport no are FO963499 The address is 957 Joannie Way, Baumbachbury, AK 31877-4373 </w:t>
        <w:br/>
        <w:t xml:space="preserve"> </w:t>
      </w:r>
    </w:p>
    <w:p>
      <w:r>
        <w:t xml:space="preserve"> First &amp; Last Name Billy Cruz &amp; email address is  Billy.Cruz@HOTMAIL.COM the Phone Number is 3236696499 the Canadian passport no are IF602474 The address is 6392 Prosacco Crescent Suite 735, Cruickshankside, MT 28609-1813 </w:t>
        <w:br/>
        <w:t xml:space="preserve"> </w:t>
      </w:r>
    </w:p>
    <w:p>
      <w:r>
        <w:t xml:space="preserve"> First &amp; Last Name Jason Wright &amp; email address is  JasonWright@HOTMAIL.COM the Phone Number is 401 417 6287 the Canadian passport no are FP969232 The address is 3804 Gerhold Shore Apt. 177, South Verna, VT 24861 </w:t>
        <w:br/>
        <w:t xml:space="preserve"> </w:t>
      </w:r>
    </w:p>
    <w:p>
      <w:r>
        <w:t xml:space="preserve"> First &amp; Last Name Harold Jenkins &amp; email address is  Harold_Jenkins@AOL.COM the Phone Number is 513-482-7444 the Canadian passport no are NY690957 The address is 81037 O Keefe Turnpike Suite 996, Destinfort, DE 50391 </w:t>
        <w:br/>
        <w:t xml:space="preserve"> </w:t>
      </w:r>
    </w:p>
    <w:p>
      <w:r>
        <w:t xml:space="preserve"> First &amp; Last Name David Hernandez &amp; email address is  David.Hernandez@AOL.COM the Phone Number is 716 716 6435 the Canadian passport no are VS255919 The address is 65334 Dorothy Hill, West Granvillemouth, OH 63431-7125 </w:t>
        <w:br/>
        <w:t xml:space="preserve"> </w:t>
      </w:r>
    </w:p>
    <w:p>
      <w:r>
        <w:t xml:space="preserve"> First &amp; Last Name Bobby Smith &amp; email address is  BobbySmith@HOTMAIL.COM the Phone Number is 828 848 6285 the Canadian passport no are QQ794211 The address is 142 Friesen Ridges, Emmiechester, DE 91398 </w:t>
        <w:br/>
        <w:t xml:space="preserve"> </w:t>
      </w:r>
    </w:p>
    <w:p>
      <w:r>
        <w:t xml:space="preserve"> First &amp; Last Name Wayne Smith &amp; email address is  Wayne.Smith@HOTMAIL.COM the Phone Number is 213-189-3090 the Canadian passport no are CO414244 The address is 3804 Gerhold Shore Apt. 177, South Verna, VT 24861 </w:t>
        <w:br/>
        <w:t xml:space="preserve"> </w:t>
      </w:r>
    </w:p>
    <w:p>
      <w:r>
        <w:t xml:space="preserve"> First &amp; Last Name Bobby Morales &amp; email address is  BobbyMorales@HOTMAIL.COM the Phone Number is 919 134 3030 the Canadian passport no are FB571351 The address is 801 Graham Place Apt. 248, North Jeanie, AL 97973-6456 </w:t>
        <w:br/>
        <w:t xml:space="preserve"> </w:t>
      </w:r>
    </w:p>
    <w:p>
      <w:r>
        <w:t xml:space="preserve"> First &amp; Last Name Victoria Cox &amp; email address is  Victoria_Cox@HOTMAIL.COM the Phone Number is 517 212 4519 the Canadian passport no are PN258716 The address is 14218 Elaina Hollow, East Devinland, GA 43292-2999 </w:t>
        <w:br/>
        <w:t xml:space="preserve"> </w:t>
      </w:r>
    </w:p>
    <w:p>
      <w:r>
        <w:t xml:space="preserve"> First &amp; Last Name Arthur Edwards &amp; email address is  Arthur_Edwards@GMAIL.COM the Phone Number is 228-263-1219 the Canadian passport no are EO632300 The address is 33413 Bernhard Inlet Apt. 798, Caliborough, NY 85157-8268 </w:t>
        <w:br/>
        <w:t xml:space="preserve"> </w:t>
      </w:r>
    </w:p>
    <w:p>
      <w:r>
        <w:t xml:space="preserve"> First &amp; Last Name Marilyn Reed &amp; email address is  Marilyn_Reed@HOTMAIL.COM the Phone Number is 916-280-3458 the Canadian passport no are KS251173 The address is 977 Labadie Island Suite 627, East Vitoville, TX 31411-0249 </w:t>
        <w:br/>
        <w:t xml:space="preserve"> </w:t>
      </w:r>
    </w:p>
    <w:p>
      <w:r>
        <w:t xml:space="preserve"> First &amp; Last Name Arthur James &amp; email address is  ArthurJames@GMAIL.COM the Phone Number is 6316053453 the Canadian passport no are UB562032 The address is 89949 VonRueden Ramp, North Alyssonton, VA 30931 </w:t>
        <w:br/>
        <w:t xml:space="preserve"> </w:t>
      </w:r>
    </w:p>
    <w:p>
      <w:r>
        <w:t xml:space="preserve"> First &amp; Last Name Victoria Ramirez &amp; email address is  Victoria.Ramirez@HOTMAIL.COM the Phone Number is 3364885123 the Canadian passport no are GW894241 The address is 296 Wehner Branch, Gutkowskibury, OK 52509 </w:t>
        <w:br/>
        <w:t xml:space="preserve"> </w:t>
      </w:r>
    </w:p>
    <w:p>
      <w:r>
        <w:t xml:space="preserve"> First &amp; Last Name Alexander Ross &amp; email address is  Alexander_Ross@HOTMAIL.COM the Phone Number is 3473467447 the Canadian passport no are KR291842 The address is 4986 West Plains, Port Josephine, AZ 18206-1423 </w:t>
        <w:br/>
        <w:t xml:space="preserve"> </w:t>
      </w:r>
    </w:p>
    <w:p>
      <w:r>
        <w:t xml:space="preserve"> First &amp; Last Name Robert Perez &amp; email address is  Robert_Perez@GMAIL.COM the Phone Number is 762 991 5639 the Canadian passport no are UJ786296 The address is 7467 Dorothy Plaza Apt. 334, North Reba, CT 87640-9101 </w:t>
        <w:br/>
        <w:t xml:space="preserve"> </w:t>
      </w:r>
    </w:p>
    <w:p>
      <w:r>
        <w:t xml:space="preserve"> First &amp; Last Name Sarah Ramirez &amp; email address is  Sarah_Ramirez@HOTMAIL.COM the Phone Number is 616 472 7937 the Canadian passport no are DR151311 The address is 5037 Reynolds Grove Suite 981, West Lianamouth, NJ 30646 </w:t>
        <w:br/>
        <w:t xml:space="preserve"> </w:t>
      </w:r>
    </w:p>
    <w:p>
      <w:r>
        <w:t xml:space="preserve"> First &amp; Last Name Abigail Richardson &amp; email address is  Abigail_Richardson@GMAIL.COM the Phone Number is 716 105 7366 the Canadian passport no are QR597856 The address is 39131 Krystal Road, Boyerfort, NC 23394 </w:t>
        <w:br/>
        <w:t xml:space="preserve"> </w:t>
      </w:r>
    </w:p>
    <w:p>
      <w:r>
        <w:t xml:space="preserve"> First &amp; Last Name Andrew Cook &amp; email address is  AndrewCook@HOTMAIL.COM the Phone Number is 4703451917 the Canadian passport no are IT589471 The address is 6945 Melyssa Drive Suite 045, Hodkiewiczfort, LA 37911-5358 </w:t>
        <w:br/>
        <w:t xml:space="preserve"> </w:t>
      </w:r>
    </w:p>
    <w:p>
      <w:r>
        <w:t xml:space="preserve"> First &amp; Last Name Richard Murphy &amp; email address is  Richard.Murphy@AOL.COM the Phone Number is 6307748951 the Canadian passport no are IB340814 The address is 792 Torrey Plains Suite 939, Alenahaven, HI 97698 </w:t>
        <w:br/>
        <w:t xml:space="preserve"> </w:t>
      </w:r>
    </w:p>
    <w:p>
      <w:r>
        <w:t xml:space="preserve"> First &amp; Last Name Jessica Wilson &amp; email address is  Jessica_Wilson@HOTMAIL.COM the Phone Number is 210-304-5968 the Canadian passport no are FR834401 The address is 801 Graham Place Apt. 248, North Jeanie, AL 97973-6456 </w:t>
        <w:br/>
        <w:t xml:space="preserve"> </w:t>
      </w:r>
    </w:p>
    <w:p>
      <w:r>
        <w:t xml:space="preserve"> First &amp; Last Name Edward Hill &amp; email address is  Edward_Hill@HOTMAIL.COM the Phone Number is 478-298-9587 the Canadian passport no are CY762869 The address is 7207 Beulah Dale Suite 085, Pfannerstillville, IA 19486 </w:t>
        <w:br/>
        <w:t xml:space="preserve"> </w:t>
      </w:r>
    </w:p>
    <w:p>
      <w:r>
        <w:t xml:space="preserve"> First &amp; Last Name Natalie Garcia &amp; email address is  NatalieGarcia@AOL.COM the Phone Number is 512-204-4069 the Canadian passport no are VQ321807 The address is 8819 Jeremie Hollow Apt. 978, Schulistville, CO 20819 </w:t>
        <w:br/>
        <w:t xml:space="preserve"> </w:t>
      </w:r>
    </w:p>
    <w:p>
      <w:r>
        <w:t xml:space="preserve"> First &amp; Last Name Nathan Lewis &amp; email address is  NathanLewis@GMAIL.COM the Phone Number is 3196369137 the Canadian passport no are IM589332 The address is 6945 Melyssa Drive Suite 045, Hodkiewiczfort, LA 37911-5358 </w:t>
        <w:br/>
        <w:t xml:space="preserve"> </w:t>
      </w:r>
    </w:p>
    <w:p>
      <w:r>
        <w:t xml:space="preserve"> First &amp; Last Name Mark Watson &amp; email address is  MarkWatson@HOTMAIL.COM the Phone Number is 916-124-4957 the Canadian passport no are JU522557 The address is 6392 Prosacco Crescent Suite 735, Cruickshankside, MT 28609-1813 </w:t>
        <w:br/>
        <w:t xml:space="preserve"> </w:t>
      </w:r>
    </w:p>
    <w:p>
      <w:r>
        <w:t xml:space="preserve"> First &amp; Last Name Michelle Torres &amp; email address is  MichelleTorres@AOL.COM the Phone Number is 815-155-6024 the Canadian passport no are OA703127 The address is 5456 Haley Rapids, Wilfridton, IL 89166 </w:t>
        <w:br/>
        <w:t xml:space="preserve"> </w:t>
      </w:r>
    </w:p>
    <w:p>
      <w:r>
        <w:t xml:space="preserve"> First &amp; Last Name Raymond Bell &amp; email address is  Raymond.Bell@AOL.COM the Phone Number is 6106778284 the Canadian passport no are PY586160 The address is 1122 Orn Lodge Suite 105, Port Francisca, NM 09195 </w:t>
        <w:br/>
        <w:t xml:space="preserve"> </w:t>
      </w:r>
    </w:p>
    <w:p>
      <w:r>
        <w:t xml:space="preserve"> First &amp; Last Name Juan King &amp; email address is  Juan_King@HOTMAIL.COM the Phone Number is 918-909-8300 the Canadian passport no are UO233457 The address is 39131 Krystal Road, Boyerfort, NC 23394 </w:t>
        <w:br/>
        <w:t xml:space="preserve"> </w:t>
      </w:r>
    </w:p>
    <w:p>
      <w:r>
        <w:t xml:space="preserve"> First &amp; Last Name Diane Fisher &amp; email address is  DianeFisher@GMAIL.COM the Phone Number is 8286143187 the Canadian passport no are NU765634 The address is 1122 Orn Lodge Suite 105, Port Francisca, NM 09195 </w:t>
        <w:br/>
        <w:t xml:space="preserve"> </w:t>
      </w:r>
    </w:p>
    <w:p>
      <w:r>
        <w:t xml:space="preserve"> First &amp; Last Name Karen Gray &amp; email address is  Karen.Gray@AOL.COM the Phone Number is 332-835-4099 the Canadian passport no are PJ987632 The address is 1087 Jermaine Roads Apt. 979, Beahanborough, CO 58586 </w:t>
        <w:br/>
        <w:t xml:space="preserve"> </w:t>
      </w:r>
    </w:p>
    <w:p>
      <w:r>
        <w:t xml:space="preserve"> First &amp; Last Name Kelly Jackson &amp; email address is  Kelly.Jackson@GMAIL.COM the Phone Number is 213 671 2172 the Canadian passport no are IK920798 The address is 989 Bins Mills Suite 320, Port Hiram, AR 76053 </w:t>
        <w:br/>
        <w:t xml:space="preserve"> </w:t>
      </w:r>
    </w:p>
    <w:p>
      <w:r>
        <w:t xml:space="preserve"> First &amp; Last Name Ashley Walker &amp; email address is  AshleyWalker@GMAIL.COM the Phone Number is 959 953 5119 the Canadian passport no are BA101542 The address is 99695 Tromp Hills Suite 599, East Lavadaberg, MN 73946 </w:t>
        <w:br/>
        <w:t xml:space="preserve"> </w:t>
      </w:r>
    </w:p>
    <w:p>
      <w:r>
        <w:t xml:space="preserve"> First &amp; Last Name Matthew Rogers &amp; email address is  Matthew.Rogers@AOL.COM the Phone Number is 445 754 5778 the Canadian passport no are KS403796 The address is 605 Imelda Corners, Wymanshire, IN 99176-1801 </w:t>
        <w:br/>
        <w:t xml:space="preserve"> </w:t>
      </w:r>
    </w:p>
    <w:p>
      <w:r>
        <w:t xml:space="preserve"> First &amp; Last Name Lauren Lewis &amp; email address is  LaurenLewis@HOTMAIL.COM the Phone Number is 878 963 6572 the Canadian passport no are GU442754 The address is 438 Glover Streets Suite 868, North Tyreeburgh, CA 78871 </w:t>
        <w:br/>
        <w:t xml:space="preserve"> </w:t>
      </w:r>
    </w:p>
    <w:p>
      <w:r>
        <w:t xml:space="preserve"> First &amp; Last Name Kathryn Lopez &amp; email address is  KathrynLopez@HOTMAIL.COM the Phone Number is 7025353146 the Canadian passport no are OD566036 The address is 40993 Shields Greens Apt. 338, Bartellton, WA 96177 </w:t>
        <w:br/>
        <w:t xml:space="preserve"> </w:t>
      </w:r>
    </w:p>
    <w:p>
      <w:r>
        <w:t xml:space="preserve"> First &amp; Last Name Andrew Rogers &amp; email address is  Andrew_Rogers@AOL.COM the Phone Number is 5418409926 the Canadian passport no are RW590153 The address is 38618 Chelsea Harbors Suite 698, Michelleville, CA 09887 </w:t>
        <w:br/>
        <w:t xml:space="preserve"> </w:t>
      </w:r>
    </w:p>
    <w:p>
      <w:r>
        <w:t xml:space="preserve"> First &amp; Last Name Roy Perez &amp; email address is  Roy_Perez@HOTMAIL.COM the Phone Number is 2025583171 the Canadian passport no are UH662207 The address is 5278 Gleichner Streets Suite 674, Lake Lisette, LA 26361-2649 </w:t>
        <w:br/>
        <w:t xml:space="preserve"> </w:t>
      </w:r>
    </w:p>
    <w:p>
      <w:r>
        <w:t xml:space="preserve"> First &amp; Last Name Lisa Wood &amp; email address is  LisaWood@HOTMAIL.COM the Phone Number is 8038254311 the Canadian passport no are QV184758 The address is 2850 Scarlett Divide Suite 856, West Shannonchester, IN 94924 </w:t>
        <w:br/>
        <w:t xml:space="preserve"> </w:t>
      </w:r>
    </w:p>
    <w:p>
      <w:r>
        <w:t xml:space="preserve"> First &amp; Last Name Diane Powell &amp; email address is  Diane_Powell@HOTMAIL.COM the Phone Number is 919-324-1628 the Canadian passport no are LL524055 The address is 863 Lueilwitz Club Apt. 472, New Aileen, ID 75238-7537 </w:t>
        <w:br/>
        <w:t xml:space="preserve"> </w:t>
      </w:r>
    </w:p>
    <w:p>
      <w:r>
        <w:t xml:space="preserve"> First &amp; Last Name Joan Mitchell &amp; email address is  JoanMitchell@HOTMAIL.COM the Phone Number is 630-957-1959 the Canadian passport no are DK559442 The address is 997 McClure Meadow Apt. 060, Lake Coyshire, ME 87127-7001 </w:t>
        <w:br/>
        <w:t xml:space="preserve"> </w:t>
      </w:r>
    </w:p>
    <w:p>
      <w:r>
        <w:t xml:space="preserve"> First &amp; Last Name Jose Price &amp; email address is  Jose.Price@HOTMAIL.COM the Phone Number is 726 792 2540 the Canadian passport no are QY785336 The address is 5733 Holden Springs, New Blair, SC 65139-1462 </w:t>
        <w:br/>
        <w:t xml:space="preserve"> </w:t>
      </w:r>
    </w:p>
    <w:p>
      <w:r>
        <w:t xml:space="preserve"> First &amp; Last Name Kathleen Barnes &amp; email address is  Kathleen.Barnes@HOTMAIL.COM the Phone Number is 2062956469 the Canadian passport no are KF222761 The address is 3804 Gerhold Shore Apt. 177, South Verna, VT 24861 </w:t>
        <w:br/>
        <w:t xml:space="preserve"> </w:t>
      </w:r>
    </w:p>
    <w:p>
      <w:r>
        <w:t xml:space="preserve"> First &amp; Last Name Bradley Campbell &amp; email address is  Bradley.Campbell@HOTMAIL.COM the Phone Number is 681-371-4530 the Canadian passport no are ZB690020 The address is 6719 Hickle Plaza Apt. 686, New Lenoreshire, WY 18854-1622 </w:t>
        <w:br/>
        <w:t xml:space="preserve"> </w:t>
      </w:r>
    </w:p>
    <w:p>
      <w:r>
        <w:t xml:space="preserve"> First &amp; Last Name Alexander Hernandez &amp; email address is  AlexanderHernandez@HOTMAIL.COM the Phone Number is 6515534664 the Canadian passport no are DL842478 The address is 9908 Glennie Mission Apt. 211, Port Noe, GA 15425-7305 </w:t>
        <w:br/>
        <w:t xml:space="preserve"> </w:t>
      </w:r>
    </w:p>
    <w:p>
      <w:r>
        <w:t xml:space="preserve"> First &amp; Last Name Jacob Smith &amp; email address is  Jacob.Smith@GMAIL.COM the Phone Number is 8642274214 the Canadian passport no are HF943206 The address is 7323 Gorczany Field, North Shirley, KS 34185 </w:t>
        <w:br/>
        <w:t xml:space="preserve"> </w:t>
      </w:r>
    </w:p>
    <w:p>
      <w:r>
        <w:t xml:space="preserve"> First &amp; Last Name Gloria Cruz &amp; email address is  Gloria.Cruz@AOL.COM the Phone Number is 8126075624 the Canadian passport no are CN376094 The address is 67100 Maurine Passage, Sauerchester, ID 86995-3695 </w:t>
        <w:br/>
        <w:t xml:space="preserve"> </w:t>
      </w:r>
    </w:p>
    <w:p>
      <w:r>
        <w:t xml:space="preserve"> First &amp; Last Name Joe Smith &amp; email address is  JoeSmith@HOTMAIL.COM the Phone Number is 6515725076 the Canadian passport no are CD919065 The address is 30526 Hudson Passage Apt. 141, East Adah, HI 39055 </w:t>
        <w:br/>
        <w:t xml:space="preserve"> </w:t>
      </w:r>
    </w:p>
    <w:p>
      <w:r>
        <w:t xml:space="preserve"> First &amp; Last Name Matthew Jones &amp; email address is  Matthew_Jones@HOTMAIL.COM the Phone Number is 8104897746 the Canadian passport no are LR404158 The address is 30526 Hudson Passage Apt. 141, East Adah, HI 39055 </w:t>
        <w:br/>
        <w:t xml:space="preserve"> </w:t>
      </w:r>
    </w:p>
    <w:p>
      <w:r>
        <w:t xml:space="preserve"> First &amp; Last Name Christopher Anderson &amp; email address is  Christopher_Anderson@HOTMAIL.COM the Phone Number is 785 792 6075 the Canadian passport no are OQ657416 The address is 458 Morton Rapid Suite 063, Powlowskiborough, SC 74499 </w:t>
        <w:br/>
        <w:t xml:space="preserve"> </w:t>
      </w:r>
    </w:p>
    <w:p>
      <w:r>
        <w:t xml:space="preserve"> First &amp; Last Name Lawrence Diaz &amp; email address is  Lawrence.Diaz@AOL.COM the Phone Number is 3052249571 the Canadian passport no are TT981897 The address is 7323 Gorczany Field, North Shirley, KS 34185 </w:t>
        <w:br/>
        <w:t xml:space="preserve"> </w:t>
      </w:r>
    </w:p>
    <w:p>
      <w:r>
        <w:t xml:space="preserve"> First &amp; Last Name Samantha Martinez &amp; email address is  Samantha_Martinez@HOTMAIL.COM the Phone Number is 4047537871 the Canadian passport no are IH534592 The address is 25766 Gibson Glen, North Erahaven, WV 46365 </w:t>
        <w:br/>
        <w:t xml:space="preserve"> </w:t>
      </w:r>
    </w:p>
    <w:p>
      <w:r>
        <w:t xml:space="preserve"> First &amp; Last Name Ronald Lee &amp; email address is  Ronald.Lee@AOL.COM the Phone Number is 458-859-7234 the Canadian passport no are WW714970 The address is 4437 Danial Lodge Apt. 197, South Westleytown, IL 90432 </w:t>
        <w:br/>
        <w:t xml:space="preserve"> </w:t>
      </w:r>
    </w:p>
    <w:p>
      <w:r>
        <w:t xml:space="preserve"> First &amp; Last Name Russell Mitchell &amp; email address is  Russell_Mitchell@HOTMAIL.COM the Phone Number is 3034938756 the Canadian passport no are SL638726 The address is 39131 Krystal Road, Boyerfort, NC 23394 </w:t>
        <w:br/>
        <w:t xml:space="preserve"> </w:t>
      </w:r>
    </w:p>
    <w:p>
      <w:r>
        <w:t xml:space="preserve"> First &amp; Last Name Danielle Campbell &amp; email address is  Danielle.Campbell@AOL.COM the Phone Number is 719-216-6519 the Canadian passport no are LL672459 The address is 2472 Stroman Haven Suite 169, Nadershire, OK 45251-3234 </w:t>
        <w:br/>
        <w:t xml:space="preserve"> </w:t>
      </w:r>
    </w:p>
    <w:p>
      <w:r>
        <w:t xml:space="preserve"> First &amp; Last Name Terry White &amp; email address is  TerryWhite@HOTMAIL.COM the Phone Number is 785-807-5313 the Canadian passport no are UR469196 The address is 79817 Upton Inlet Apt. 819, West Nettieborough, WI 24274-2854 </w:t>
        <w:br/>
        <w:t xml:space="preserve"> </w:t>
      </w:r>
    </w:p>
    <w:p>
      <w:r>
        <w:t xml:space="preserve"> First &amp; Last Name Kevin Hall &amp; email address is  Kevin_Hall@HOTMAIL.COM the Phone Number is 8108498427 the Canadian passport no are PB637065 The address is 513 Florida Rapids, Bergstromview, MS 72464-1757 </w:t>
        <w:br/>
        <w:t xml:space="preserve"> </w:t>
      </w:r>
    </w:p>
    <w:p>
      <w:r>
        <w:t xml:space="preserve"> First &amp; Last Name Jeremy Thomas &amp; email address is  Jeremy.Thomas@HOTMAIL.COM the Phone Number is 412-203-4647 the Canadian passport no are FY887141 The address is 38885 Hane Cape, Lake Jeffreychester, MO 55592-9887 </w:t>
        <w:br/>
        <w:t xml:space="preserve"> </w:t>
      </w:r>
    </w:p>
    <w:p>
      <w:r>
        <w:t xml:space="preserve"> First &amp; Last Name Tyler Richardson &amp; email address is  TylerRichardson@GMAIL.COM the Phone Number is 930 218 9502 the Canadian passport no are VL340707 The address is 5456 Haley Rapids, Wilfridton, IL 89166 </w:t>
        <w:br/>
        <w:t xml:space="preserve"> </w:t>
      </w:r>
    </w:p>
    <w:p>
      <w:r>
        <w:t xml:space="preserve"> First &amp; Last Name Gabriel Ward &amp; email address is  GabrielWard@HOTMAIL.COM the Phone Number is 2678896763 the Canadian passport no are GS463444 The address is 166 Jana Knolls Suite 263, Savionbury, OR 11286 </w:t>
        <w:br/>
        <w:t xml:space="preserve"> </w:t>
      </w:r>
    </w:p>
    <w:p>
      <w:r>
        <w:t xml:space="preserve"> First &amp; Last Name Jessica Ward &amp; email address is  Jessica_Ward@HOTMAIL.COM the Phone Number is 6024823833 the Canadian passport no are BT553105 The address is 25766 Gibson Glen, North Erahaven, WV 46365 </w:t>
        <w:br/>
        <w:t xml:space="preserve"> </w:t>
      </w:r>
    </w:p>
    <w:p>
      <w:r>
        <w:t xml:space="preserve"> First &amp; Last Name Marie Stewart &amp; email address is  Marie.Stewart@GMAIL.COM the Phone Number is 612-165-4031 the Canadian passport no are CG878879 The address is 1298 Farrell Mountains Suite 388, Nienowfort, LA 17095 </w:t>
        <w:br/>
        <w:t xml:space="preserve"> </w:t>
      </w:r>
    </w:p>
    <w:p>
      <w:r>
        <w:t xml:space="preserve"> First &amp; Last Name Dennis Perry &amp; email address is  Dennis_Perry@HOTMAIL.COM the Phone Number is 757 810 6995 the Canadian passport no are LQ297642 The address is 6841 Morissette Row, Port Berry, MI 68288-3002 </w:t>
        <w:br/>
        <w:t xml:space="preserve"> </w:t>
      </w:r>
    </w:p>
    <w:p>
      <w:r>
        <w:t xml:space="preserve"> First &amp; Last Name Ralph Carter &amp; email address is  RalphCarter@GMAIL.COM the Phone Number is 346-668-8817 the Canadian passport no are IX638885 The address is 41126 Jones View Apt. 184, Ressieborough, ID 51781 </w:t>
        <w:br/>
        <w:t xml:space="preserve"> </w:t>
      </w:r>
    </w:p>
    <w:p>
      <w:r>
        <w:t xml:space="preserve"> First &amp; Last Name Dennis Wright &amp; email address is  Dennis_Wright@HOTMAIL.COM the Phone Number is 651 412 9171 the Canadian passport no are KB997246 The address is 861 Friesen Heights Apt. 306, South Damarisburgh, KY 28804-5137 </w:t>
        <w:br/>
        <w:t xml:space="preserve"> </w:t>
      </w:r>
    </w:p>
    <w:p>
      <w:r>
        <w:t xml:space="preserve"> First &amp; Last Name Ronald Reed &amp; email address is  RonaldReed@GMAIL.COM the Phone Number is 256-155-5691 the Canadian passport no are PM556509 The address is 359 Cathryn Mountain, West Kaylinchester, AR 35693 </w:t>
        <w:br/>
        <w:t xml:space="preserve"> </w:t>
      </w:r>
    </w:p>
    <w:p>
      <w:r>
        <w:t xml:space="preserve"> First &amp; Last Name Zachary Rodriguez &amp; email address is  ZacharyRodriguez@HOTMAIL.COM the Phone Number is 706-307-2147 the Canadian passport no are LE894113 The address is 460 Blanca Land, Lake Laurenceland, IA 32783-0807 </w:t>
        <w:br/>
        <w:t xml:space="preserve"> </w:t>
      </w:r>
    </w:p>
    <w:p>
      <w:r>
        <w:t xml:space="preserve"> First &amp; Last Name Jessica Roberts &amp; email address is  JessicaRoberts@GMAIL.COM the Phone Number is 845-920-1666 the Canadian passport no are YV725131 The address is 4366 Dietrich Bridge Suite 214, New Leoneborough, IA 43419 </w:t>
        <w:br/>
        <w:t xml:space="preserve"> </w:t>
      </w:r>
    </w:p>
    <w:p>
      <w:r>
        <w:t xml:space="preserve"> First &amp; Last Name Thomas Young &amp; email address is  ThomasYoung@AOL.COM the Phone Number is 630-968-8181 the Canadian passport no are YM433683 The address is 39131 Krystal Road, Boyerfort, NC 23394 </w:t>
        <w:br/>
        <w:t xml:space="preserve"> </w:t>
      </w:r>
    </w:p>
    <w:p>
      <w:r>
        <w:t xml:space="preserve"> First &amp; Last Name Alexander Butler &amp; email address is  Alexander.Butler@GMAIL.COM the Phone Number is 334-220-4804 the Canadian passport no are FD396491 The address is 23924 Walker Parkways, Mariloushire, MI 45137 </w:t>
        <w:br/>
        <w:t xml:space="preserve"> </w:t>
      </w:r>
    </w:p>
    <w:p>
      <w:r>
        <w:t xml:space="preserve"> First &amp; Last Name Roger Parker &amp; email address is  RogerParker@HOTMAIL.COM the Phone Number is 561-974-3980 the Canadian passport no are NF883648 The address is 166 Jana Knolls Suite 263, Savionbury, OR 11286 </w:t>
        <w:br/>
        <w:t xml:space="preserve"> </w:t>
      </w:r>
    </w:p>
    <w:p>
      <w:r>
        <w:t xml:space="preserve"> First &amp; Last Name Teresa Martin &amp; email address is  Teresa.Martin@HOTMAIL.COM the Phone Number is 6103793637 the Canadian passport no are UI613303 The address is 646 Romaine Rest Apt. 862, West Orvilleborough, MO 50092 </w:t>
        <w:br/>
        <w:t xml:space="preserve"> </w:t>
      </w:r>
    </w:p>
    <w:p>
      <w:r>
        <w:t xml:space="preserve"> First &amp; Last Name Noah Adams &amp; email address is  NoahAdams@GMAIL.COM the Phone Number is 6022325326 the Canadian passport no are WV933689 The address is 166 Jana Knolls Suite 263, Savionbury, OR 11286 </w:t>
        <w:br/>
        <w:t xml:space="preserve"> </w:t>
      </w:r>
    </w:p>
    <w:p>
      <w:r>
        <w:t xml:space="preserve"> First &amp; Last Name Bryan Price &amp; email address is  BryanPrice@GMAIL.COM the Phone Number is 541-371-6263 the Canadian passport no are JD251219 The address is 513 Florida Rapids, Bergstromview, MS 72464-1757 </w:t>
        <w:br/>
        <w:t xml:space="preserve"> </w:t>
      </w:r>
    </w:p>
    <w:p>
      <w:r>
        <w:t xml:space="preserve"> First &amp; Last Name Carol Price &amp; email address is  Carol_Price@HOTMAIL.COM the Phone Number is 475 483 2150 the Canadian passport no are WL380879 The address is 33407 Botsford Cape Suite 783, South Shanna, MI 46430 </w:t>
        <w:br/>
        <w:t xml:space="preserve"> </w:t>
      </w:r>
    </w:p>
    <w:p>
      <w:r>
        <w:t xml:space="preserve"> First &amp; Last Name Rebecca Cruz &amp; email address is  RebeccaCruz@HOTMAIL.COM the Phone Number is 347-283-4475 the Canadian passport no are LK139509 The address is 3404 Sanford Underpass Suite 295, Ludwigchester, ND 52567 </w:t>
        <w:br/>
        <w:t xml:space="preserve"> </w:t>
      </w:r>
    </w:p>
    <w:p>
      <w:r>
        <w:t xml:space="preserve"> First &amp; Last Name Larry Brown &amp; email address is  Larry_Brown@GMAIL.COM the Phone Number is 575-527-8743 the Canadian passport no are KB854505 The address is 25679 Terrance Coves Suite 295, Keshaunstad, CT 24481-8873 </w:t>
        <w:br/>
        <w:t xml:space="preserve"> </w:t>
      </w:r>
    </w:p>
    <w:p>
      <w:r>
        <w:t xml:space="preserve"> First &amp; Last Name Diana Watson &amp; email address is  Diana.Watson@HOTMAIL.COM the Phone Number is 3312438516 the Canadian passport no are UE633256 The address is 9236 Considine Terrace Apt. 268, North Reinaberg, NH 98132 </w:t>
        <w:br/>
        <w:t xml:space="preserve"> </w:t>
      </w:r>
    </w:p>
    <w:p>
      <w:r>
        <w:t xml:space="preserve"> First &amp; Last Name Lawrence Lee &amp; email address is  Lawrence.Lee@HOTMAIL.COM the Phone Number is 4359215452 the Canadian passport no are BK437968 The address is 263 Antonio Plains, Sydnieburgh, KS 60820 </w:t>
        <w:br/>
        <w:t xml:space="preserve"> </w:t>
      </w:r>
    </w:p>
    <w:p>
      <w:r>
        <w:t xml:space="preserve"> First &amp; Last Name Andrea Bennett &amp; email address is  AndreaBennett@GMAIL.COM the Phone Number is 801 214 2464 the Canadian passport no are JC157689 The address is 919 Brooklyn Mission, Port Marahaven, CO 14446-0510 </w:t>
        <w:br/>
        <w:t xml:space="preserve"> </w:t>
      </w:r>
    </w:p>
    <w:p>
      <w:r>
        <w:t xml:space="preserve"> First &amp; Last Name Frances Clark &amp; email address is  FrancesClark@HOTMAIL.COM the Phone Number is 216-710-4554 the Canadian passport no are LH443547 The address is 7342 Lulu Club, Rosettafort, MD 86819 </w:t>
        <w:br/>
        <w:t xml:space="preserve"> </w:t>
      </w:r>
    </w:p>
    <w:p>
      <w:r>
        <w:t xml:space="preserve"> First &amp; Last Name Joseph Morales &amp; email address is  JosephMorales@GMAIL.COM the Phone Number is 6465449712 the Canadian passport no are CS678843 The address is 340 Upton Turnpike, Brekkestad, CO 48214-7753 </w:t>
        <w:br/>
        <w:t xml:space="preserve"> </w:t>
      </w:r>
    </w:p>
    <w:p>
      <w:r>
        <w:t xml:space="preserve"> First &amp; Last Name Shirley Torres &amp; email address is  ShirleyTorres@GMAIL.COM the Phone Number is 608 549 9123 the Canadian passport no are VF690643 The address is 145 Junior Rapids Apt. 289, North Kathlyn, NE 82642 </w:t>
        <w:br/>
        <w:t xml:space="preserve"> </w:t>
      </w:r>
    </w:p>
    <w:p>
      <w:r>
        <w:t xml:space="preserve"> First &amp; Last Name Randy Taylor &amp; email address is  RandyTaylor@HOTMAIL.COM the Phone Number is 603 584 8036 the Canadian passport no are NO613973 The address is 67554 Wuckert Hills, Rosenbaumfurt, KY 42596 </w:t>
        <w:br/>
        <w:t xml:space="preserve"> </w:t>
      </w:r>
    </w:p>
    <w:p>
      <w:r>
        <w:t xml:space="preserve"> First &amp; Last Name Bobby Rodriguez &amp; email address is  BobbyRodriguez@HOTMAIL.COM the Phone Number is 708 575 4313 the Canadian passport no are VD574762 The address is 7467 Dorothy Plaza Apt. 334, North Reba, CT 87640-9101 </w:t>
        <w:br/>
        <w:t xml:space="preserve"> </w:t>
      </w:r>
    </w:p>
    <w:p>
      <w:r>
        <w:t xml:space="preserve"> First &amp; Last Name Jacqueline Turner &amp; email address is  Jacqueline_Turner@GMAIL.COM the Phone Number is 3105247269 the Canadian passport no are SS491065 The address is 81037 O Keefe Turnpike Suite 996, Destinfort, DE 50391 </w:t>
        <w:br/>
        <w:t xml:space="preserve"> </w:t>
      </w:r>
    </w:p>
    <w:p>
      <w:r>
        <w:t xml:space="preserve"> First &amp; Last Name Nicholas Green &amp; email address is  Nicholas_Green@HOTMAIL.COM the Phone Number is 325 422 8504 the Canadian passport no are IU468363 The address is 79817 Upton Inlet Apt. 819, West Nettieborough, WI 24274-2854 </w:t>
        <w:br/>
        <w:t xml:space="preserve"> </w:t>
      </w:r>
    </w:p>
    <w:p>
      <w:r>
        <w:t xml:space="preserve"> First &amp; Last Name Jeffrey Allen &amp; email address is  Jeffrey_Allen@AOL.COM the Phone Number is 973-966-2799 the Canadian passport no are RH241218 The address is 513 Florida Rapids, Bergstromview, MS 72464-1757 </w:t>
        <w:br/>
        <w:t xml:space="preserve"> </w:t>
      </w:r>
    </w:p>
    <w:p>
      <w:r>
        <w:t xml:space="preserve"> First &amp; Last Name Samuel Campbell &amp; email address is  Samuel_Campbell@HOTMAIL.COM the Phone Number is 5071468587 the Canadian passport no are ZV212254 The address is 1122 Orn Lodge Suite 105, Port Francisca, NM 09195 </w:t>
        <w:br/>
        <w:t xml:space="preserve"> </w:t>
      </w:r>
    </w:p>
    <w:p>
      <w:r>
        <w:t xml:space="preserve"> First &amp; Last Name Patrick Martin &amp; email address is  Patrick_Martin@HOTMAIL.COM the Phone Number is 2177232459 the Canadian passport no are VL714768 The address is 854 Aufderhar Crescent Apt. 373, Carolynemouth, OK 26836 </w:t>
        <w:br/>
        <w:t xml:space="preserve"> </w:t>
      </w:r>
    </w:p>
    <w:p>
      <w:r>
        <w:t xml:space="preserve"> First &amp; Last Name Thomas Robinson &amp; email address is  ThomasRobinson@HOTMAIL.COM the Phone Number is 6419213955 the Canadian passport no are NU879887 The address is 20366 Roel Mill, Rebekahmouth, ME 10423 </w:t>
        <w:br/>
        <w:t xml:space="preserve"> </w:t>
      </w:r>
    </w:p>
    <w:p>
      <w:r>
        <w:t xml:space="preserve"> First &amp; Last Name Albert Bailey &amp; email address is  Albert.Bailey@HOTMAIL.COM the Phone Number is 702-369-2881 the Canadian passport no are PG270763 The address is 78999 Legros Fall Suite 245, Rolfsonmouth, SD 94274-4512 </w:t>
        <w:br/>
        <w:t xml:space="preserve"> </w:t>
      </w:r>
    </w:p>
    <w:p>
      <w:r>
        <w:t xml:space="preserve"> First &amp; Last Name Christopher Jenkins &amp; email address is  ChristopherJenkins@GMAIL.COM the Phone Number is 6095856509 the Canadian passport no are HM899368 The address is 2417 Ryan Spurs Suite 851, Ondrickamouth, MD 68326-0257 </w:t>
        <w:br/>
        <w:t xml:space="preserve"> </w:t>
      </w:r>
    </w:p>
    <w:p>
      <w:r>
        <w:t xml:space="preserve"> First &amp; Last Name Thomas Hernandez &amp; email address is  Thomas_Hernandez@HOTMAIL.COM the Phone Number is 608 710 5821 the Canadian passport no are RM253277 The address is 646 Romaine Rest Apt. 862, West Orvilleborough, MO 50092 </w:t>
        <w:br/>
        <w:t xml:space="preserve"> </w:t>
      </w:r>
    </w:p>
    <w:p>
      <w:r>
        <w:t xml:space="preserve"> First &amp; Last Name Carolyn Williams &amp; email address is  Carolyn_Williams@GMAIL.COM the Phone Number is 650-345-1749 the Canadian passport no are RG531378 The address is 3804 Gerhold Shore Apt. 177, South Verna, VT 24861 </w:t>
        <w:br/>
        <w:t xml:space="preserve"> </w:t>
      </w:r>
    </w:p>
    <w:p>
      <w:r>
        <w:t xml:space="preserve"> First &amp; Last Name Diana Cox &amp; email address is  Diana.Cox@HOTMAIL.COM the Phone Number is 425 719 6247 the Canadian passport no are UJ144748 The address is 89949 VonRueden Ramp, North Alyssonton, VA 30931 </w:t>
        <w:br/>
        <w:t xml:space="preserve"> </w:t>
      </w:r>
    </w:p>
    <w:p>
      <w:r>
        <w:t xml:space="preserve"> First &amp; Last Name Aaron Collins &amp; email address is  Aaron_Collins@GMAIL.COM the Phone Number is 5075262332 the Canadian passport no are VM861514 The address is 7342 Lulu Club, Rosettafort, MD 86819 </w:t>
        <w:br/>
        <w:t xml:space="preserve"> </w:t>
      </w:r>
    </w:p>
    <w:p>
      <w:r>
        <w:t xml:space="preserve"> First &amp; Last Name David Rogers &amp; email address is  DavidRogers@HOTMAIL.COM the Phone Number is 305 747 5428 the Canadian passport no are UU100374 The address is 40993 Shields Greens Apt. 338, Bartellton, WA 96177 </w:t>
        <w:br/>
        <w:t xml:space="preserve"> </w:t>
      </w:r>
    </w:p>
    <w:p>
      <w:r>
        <w:t xml:space="preserve"> First &amp; Last Name Sharon Young &amp; email address is  Sharon.Young@HOTMAIL.COM the Phone Number is 3307857138 the Canadian passport no are JY245686 The address is 5570 Parisian Point, West Roberta, AK 29849-1154 </w:t>
        <w:br/>
        <w:t xml:space="preserve"> </w:t>
      </w:r>
    </w:p>
    <w:p>
      <w:r>
        <w:t xml:space="preserve"> First &amp; Last Name Philip Peterson &amp; email address is  Philip.Peterson@GMAIL.COM the Phone Number is 458-708-1106 the Canadian passport no are LU598652 The address is 1182 Wyman Mountain, East Kaela, DE 94609 </w:t>
        <w:br/>
        <w:t xml:space="preserve"> </w:t>
      </w:r>
    </w:p>
    <w:p>
      <w:r>
        <w:t xml:space="preserve"> First &amp; Last Name Olivia Roberts &amp; email address is  Olivia_Roberts@HOTMAIL.COM the Phone Number is 505-242-7830 the Canadian passport no are PX648817 The address is 78904 Edna Orchard Suite 555, West Kaylie, WV 72654-2171 </w:t>
        <w:br/>
        <w:t xml:space="preserve"> </w:t>
      </w:r>
    </w:p>
    <w:p>
      <w:r>
        <w:t xml:space="preserve"> First &amp; Last Name Ann Morales &amp; email address is  Ann_Morales@AOL.COM the Phone Number is 6177635709 the Canadian passport no are TF916169 The address is 1122 Orn Lodge Suite 105, Port Francisca, NM 09195 </w:t>
        <w:br/>
        <w:t xml:space="preserve"> </w:t>
      </w:r>
    </w:p>
    <w:p>
      <w:r>
        <w:t xml:space="preserve"> First &amp; Last Name Amy Adams &amp; email address is  AmyAdams@GMAIL.COM the Phone Number is 608-558-3967 the Canadian passport no are VX373499 The address is 65200 Sonya Pike, Port Beulahport, TX 11684 </w:t>
        <w:br/>
        <w:t xml:space="preserve"> </w:t>
      </w:r>
    </w:p>
    <w:p>
      <w:r>
        <w:t xml:space="preserve"> First &amp; Last Name Jacob Davis &amp; email address is  Jacob_Davis@HOTMAIL.COM the Phone Number is 5344077235 the Canadian passport no are CU132846 The address is 81037 O Keefe Turnpike Suite 996, Destinfort, DE 50391 </w:t>
        <w:br/>
        <w:t xml:space="preserve"> </w:t>
      </w:r>
    </w:p>
    <w:p>
      <w:r>
        <w:t xml:space="preserve"> First &amp; Last Name Karen Sullivan &amp; email address is  Karen.Sullivan@AOL.COM the Phone Number is 726-132-2988 the Canadian passport no are QM712832 The address is 30526 Hudson Passage Apt. 141, East Adah, HI 39055 </w:t>
        <w:br/>
        <w:t xml:space="preserve"> </w:t>
      </w:r>
    </w:p>
    <w:p>
      <w:r>
        <w:t xml:space="preserve"> First &amp; Last Name Ralph Ortiz &amp; email address is  Ralph.Ortiz@AOL.COM the Phone Number is 308-269-8542 the Canadian passport no are SL208473 The address is 28935 Izabella Key Apt. 647, West Faeport, NH 75083-9718 </w:t>
        <w:br/>
        <w:t xml:space="preserve"> </w:t>
      </w:r>
    </w:p>
    <w:p>
      <w:r>
        <w:t xml:space="preserve"> First &amp; Last Name Gloria Ross &amp; email address is  Gloria_Ross@AOL.COM the Phone Number is 470-107-3506 the Canadian passport no are VH235945 The address is 20366 Roel Mill, Rebekahmouth, ME 10423 </w:t>
        <w:br/>
        <w:t xml:space="preserve"> </w:t>
      </w:r>
    </w:p>
    <w:p>
      <w:r>
        <w:t xml:space="preserve"> First &amp; Last Name Kyle Price &amp; email address is  Kyle_Price@AOL.COM the Phone Number is 567-325-6279 the Canadian passport no are UX716458 The address is 95318 Jack Fort, Boyleland, PA 00292 </w:t>
        <w:br/>
        <w:t xml:space="preserve"> </w:t>
      </w:r>
    </w:p>
    <w:p>
      <w:r>
        <w:t xml:space="preserve"> First &amp; Last Name Emma Gomez &amp; email address is  EmmaGomez@HOTMAIL.COM the Phone Number is 6109718027 the Canadian passport no are YR616740 The address is 1479 Joaquin Mountains, South Reilly, VA 63389-6830 </w:t>
        <w:br/>
        <w:t xml:space="preserve"> </w:t>
      </w:r>
    </w:p>
    <w:p>
      <w:r>
        <w:t xml:space="preserve"> First &amp; Last Name Anthony Wilson &amp; email address is  Anthony_Wilson@HOTMAIL.COM the Phone Number is 463-896-4855 the Canadian passport no are OQ635096 The address is 3804 Gerhold Shore Apt. 177, South Verna, VT 24861 </w:t>
        <w:br/>
        <w:t xml:space="preserve"> </w:t>
      </w:r>
    </w:p>
    <w:p>
      <w:r>
        <w:t xml:space="preserve"> First &amp; Last Name Ann Bailey &amp; email address is  Ann_Bailey@HOTMAIL.COM the Phone Number is 3142223480 the Canadian passport no are SD854728 The address is 854 Aufderhar Crescent Apt. 373, Carolynemouth, OK 26836 </w:t>
        <w:br/>
        <w:t xml:space="preserve"> </w:t>
      </w:r>
    </w:p>
    <w:p>
      <w:r>
        <w:t xml:space="preserve"> First &amp; Last Name Matthew Ortiz &amp; email address is  Matthew_Ortiz@HOTMAIL.COM the Phone Number is 4695956196 the Canadian passport no are SX194872 The address is 9760 Daron Summit Apt. 691, Okunevachester, GA 14069-6902 </w:t>
        <w:br/>
        <w:t xml:space="preserve"> </w:t>
      </w:r>
    </w:p>
    <w:p>
      <w:r>
        <w:t xml:space="preserve"> First &amp; Last Name Ronald Cook &amp; email address is  Ronald.Cook@GMAIL.COM the Phone Number is 8133193721 the Canadian passport no are CM690051 The address is 7895 Klocko Throughway Suite 572, Marlinville, TN 63149-1567 </w:t>
        <w:br/>
        <w:t xml:space="preserve"> </w:t>
      </w:r>
    </w:p>
    <w:p>
      <w:r>
        <w:t xml:space="preserve"> First &amp; Last Name Johnny Cruz &amp; email address is  Johnny.Cruz@GMAIL.COM the Phone Number is 510 196 3840 the Canadian passport no are FK479680 The address is 421 Callie Forks Apt. 557, Framiburgh, NV 38290 </w:t>
        <w:br/>
        <w:t xml:space="preserve"> </w:t>
      </w:r>
    </w:p>
    <w:p>
      <w:r>
        <w:t xml:space="preserve"> First &amp; Last Name Ethan Reyes &amp; email address is  Ethan_Reyes@HOTMAIL.COM the Phone Number is 4105515970 the Canadian passport no are QZ804312 The address is 9236 Considine Terrace Apt. 268, North Reinaberg, NH 98132 </w:t>
        <w:br/>
        <w:t xml:space="preserve"> </w:t>
      </w:r>
    </w:p>
    <w:p>
      <w:r>
        <w:t xml:space="preserve"> First &amp; Last Name Juan Scott &amp; email address is  Juan_Scott@AOL.COM the Phone Number is 4804138528 the Canadian passport no are RZ343480 The address is 34402 Peyton Bridge Suite 825, Katarinashire, NC 64688 </w:t>
        <w:br/>
        <w:t xml:space="preserve"> </w:t>
      </w:r>
    </w:p>
    <w:p>
      <w:r>
        <w:t xml:space="preserve"> First &amp; Last Name Katherine Davis &amp; email address is  Katherine_Davis@HOTMAIL.COM the Phone Number is 662-934-1361 the Canadian passport no are HD772373 The address is 65334 Dorothy Hill, West Granvillemouth, OH 63431-7125 </w:t>
        <w:br/>
        <w:t xml:space="preserve"> </w:t>
      </w:r>
    </w:p>
    <w:p>
      <w:r>
        <w:t xml:space="preserve"> First &amp; Last Name Wayne Hall &amp; email address is  WayneHall@HOTMAIL.COM the Phone Number is 9178842857 the Canadian passport no are EK259021 The address is 861 Friesen Heights Apt. 306, South Damarisburgh, KY 28804-5137 </w:t>
        <w:br/>
        <w:t xml:space="preserve"> </w:t>
      </w:r>
    </w:p>
    <w:p>
      <w:r>
        <w:t xml:space="preserve"> First &amp; Last Name Susan Brooks &amp; email address is  SusanBrooks@AOL.COM the Phone Number is 4845011580 the Canadian passport no are BD630509 The address is 65334 Dorothy Hill, West Granvillemouth, OH 63431-7125 </w:t>
        <w:br/>
        <w:t xml:space="preserve"> </w:t>
      </w:r>
    </w:p>
    <w:p>
      <w:r>
        <w:t xml:space="preserve"> First &amp; Last Name Megan Rodriguez &amp; email address is  MeganRodriguez@HOTMAIL.COM the Phone Number is 770 372 3321 the Canadian passport no are DE275775 The address is 977 Labadie Island Suite 627, East Vitoville, TX 31411-0249 </w:t>
        <w:br/>
        <w:t xml:space="preserve"> </w:t>
      </w:r>
    </w:p>
    <w:p>
      <w:r>
        <w:t xml:space="preserve"> First &amp; Last Name Edward Fisher &amp; email address is  Edward.Fisher@GMAIL.COM the Phone Number is 973 781 8860 the Canadian passport no are PY334583 The address is 2708 Amaya Circle, Port Mose, NC 57067 </w:t>
        <w:br/>
        <w:t xml:space="preserve"> </w:t>
      </w:r>
    </w:p>
    <w:p>
      <w:r>
        <w:t xml:space="preserve"> First &amp; Last Name Lori Bennett &amp; email address is  LoriBennett@HOTMAIL.COM the Phone Number is 9865081998 the Canadian passport no are NR569814 The address is 72626 Christiansen Passage, West Mariah, IL 00266 </w:t>
        <w:br/>
        <w:t xml:space="preserve"> </w:t>
      </w:r>
    </w:p>
    <w:p>
      <w:r>
        <w:t xml:space="preserve"> First &amp; Last Name Frank Evans &amp; email address is  Frank_Evans@GMAIL.COM the Phone Number is 631 984 4454 the Canadian passport no are CM287189 The address is 199 Ewald Shoal Apt. 449, Raegantown, NV 53302-2681 </w:t>
        <w:br/>
        <w:t xml:space="preserve"> </w:t>
      </w:r>
    </w:p>
    <w:p>
      <w:r>
        <w:t xml:space="preserve"> First &amp; Last Name Natalie Brown &amp; email address is  NatalieBrown@AOL.COM the Phone Number is 630-780-4543 the Canadian passport no are QL595212 The address is 5783 Cole Corners Apt. 833, Bradyside, OR 18894-6666 </w:t>
        <w:br/>
        <w:t xml:space="preserve"> </w:t>
      </w:r>
    </w:p>
    <w:p>
      <w:r>
        <w:t xml:space="preserve"> First &amp; Last Name Philip Collins &amp; email address is  PhilipCollins@HOTMAIL.COM the Phone Number is 817 848 1265 the Canadian passport no are NT889830 The address is 843 Carolyn Dam, Koeppborough, MA 37308 </w:t>
        <w:br/>
        <w:t xml:space="preserve"> </w:t>
      </w:r>
    </w:p>
    <w:p>
      <w:r>
        <w:t xml:space="preserve"> First &amp; Last Name Ruth Young &amp; email address is  Ruth.Young@HOTMAIL.COM the Phone Number is 972 635 5138 the Canadian passport no are NQ707155 The address is 1479 Joaquin Mountains, South Reilly, VA 63389-6830 </w:t>
        <w:br/>
        <w:t xml:space="preserve"> </w:t>
      </w:r>
    </w:p>
    <w:p>
      <w:r>
        <w:t xml:space="preserve"> First &amp; Last Name Sandra Myers &amp; email address is  SandraMyers@AOL.COM the Phone Number is 702-738-2147 the Canadian passport no are FR113555 The address is 863 Lueilwitz Club Apt. 472, New Aileen, ID 75238-7537 </w:t>
        <w:br/>
        <w:t xml:space="preserve"> </w:t>
      </w:r>
    </w:p>
    <w:p>
      <w:r>
        <w:t xml:space="preserve"> First &amp; Last Name Jeffrey Hill &amp; email address is  JeffreyHill@AOL.COM the Phone Number is 2398912142 the Canadian passport no are DF152827 The address is 38885 Hane Cape, Lake Jeffreychester, MO 55592-9887 </w:t>
        <w:br/>
        <w:t xml:space="preserve"> </w:t>
      </w:r>
    </w:p>
    <w:p>
      <w:r>
        <w:t xml:space="preserve"> First &amp; Last Name Emma Morgan &amp; email address is  Emma.Morgan@HOTMAIL.COM the Phone Number is 435 414 5540 the Canadian passport no are LD885201 The address is 421 Callie Forks Apt. 557, Framiburgh, NV 38290 </w:t>
        <w:br/>
        <w:t xml:space="preserve"> </w:t>
      </w:r>
    </w:p>
    <w:p>
      <w:r>
        <w:t xml:space="preserve"> First &amp; Last Name Ralph Cox &amp; email address is  Ralph.Cox@GMAIL.COM the Phone Number is 708-146-6850 the Canadian passport no are OS912381 The address is 482 Luigi Ports Suite 472, Lynchborough, NH 79589 </w:t>
        <w:br/>
        <w:t xml:space="preserve"> </w:t>
      </w:r>
    </w:p>
    <w:p>
      <w:r>
        <w:t xml:space="preserve"> First &amp; Last Name Patricia Mitchell &amp; email address is  Patricia.Mitchell@HOTMAIL.COM the Phone Number is 2813578690 the Canadian passport no are FH955553 The address is 296 Wehner Branch, Gutkowskibury, OK 52509 </w:t>
        <w:br/>
        <w:t xml:space="preserve"> </w:t>
      </w:r>
    </w:p>
    <w:p>
      <w:r>
        <w:t xml:space="preserve"> First &amp; Last Name Ethan Cruz &amp; email address is  EthanCruz@HOTMAIL.COM the Phone Number is 9283617538 the Canadian passport no are OF169841 The address is 1479 Joaquin Mountains, South Reilly, VA 63389-6830 </w:t>
        <w:br/>
        <w:t xml:space="preserve"> </w:t>
      </w:r>
    </w:p>
    <w:p>
      <w:r>
        <w:t xml:space="preserve"> First &amp; Last Name Abigail Rogers &amp; email address is  AbigailRogers@HOTMAIL.COM the Phone Number is 774-120-2879 the Canadian passport no are RP810901 The address is 956 McGlynn Lakes, Melanyside, MT 67639 </w:t>
        <w:br/>
        <w:t xml:space="preserve"> </w:t>
      </w:r>
    </w:p>
    <w:p>
      <w:r>
        <w:t xml:space="preserve"> First &amp; Last Name Samuel Wright &amp; email address is  SamuelWright@HOTMAIL.COM the Phone Number is 719 617 7960 the Canadian passport no are EJ423094 The address is 896 Carmelo Hill, Brownfort, SC 86532-8248 </w:t>
        <w:br/>
        <w:t xml:space="preserve"> </w:t>
      </w:r>
    </w:p>
    <w:p>
      <w:r>
        <w:t xml:space="preserve"> First &amp; Last Name Justin Diaz &amp; email address is  JustinDiaz@HOTMAIL.COM the Phone Number is 952-500-6864 the Canadian passport no are RU847383 The address is 2367 Labadie Parkway Suite 488, Lake Orlo, TN 14184-0462 </w:t>
        <w:br/>
        <w:t xml:space="preserve"> </w:t>
      </w:r>
    </w:p>
    <w:p>
      <w:r>
        <w:t xml:space="preserve"> First &amp; Last Name Keith Williams &amp; email address is  KeithWilliams@AOL.COM the Phone Number is 220-929-7289 the Canadian passport no are KN652380 The address is 199 Ewald Shoal Apt. 449, Raegantown, NV 53302-2681 </w:t>
        <w:br/>
        <w:t xml:space="preserve"> </w:t>
      </w:r>
    </w:p>
    <w:p>
      <w:r>
        <w:t xml:space="preserve"> First &amp; Last Name Roger Price &amp; email address is  Roger_Price@GMAIL.COM the Phone Number is 724-457-5084 the Canadian passport no are OB602002 The address is 9908 Glennie Mission Apt. 211, Port Noe, GA 15425-7305 </w:t>
        <w:br/>
        <w:t xml:space="preserve"> </w:t>
      </w:r>
    </w:p>
    <w:p>
      <w:r>
        <w:t xml:space="preserve"> First &amp; Last Name Walter Scott &amp; email address is  Walter_Scott@GMAIL.COM the Phone Number is 5307257527 the Canadian passport no are MS151353 The address is 863 Lueilwitz Club Apt. 472, New Aileen, ID 75238-7537 </w:t>
        <w:br/>
        <w:t xml:space="preserve"> </w:t>
      </w:r>
    </w:p>
    <w:p>
      <w:r>
        <w:t xml:space="preserve"> First &amp; Last Name Patricia Garcia &amp; email address is  PatriciaGarcia@GMAIL.COM the Phone Number is 678-311-1836 the Canadian passport no are MB485655 The address is 82796 Swaniawski Falls Suite 080, Liambury, MD 72440 </w:t>
        <w:br/>
        <w:t xml:space="preserve"> </w:t>
      </w:r>
    </w:p>
    <w:p>
      <w:r>
        <w:t xml:space="preserve"> First &amp; Last Name Kathryn Gutierrez &amp; email address is  Kathryn_Gutierrez@GMAIL.COM the Phone Number is 951-903-4518 the Canadian passport no are HC282555 The address is 863 Lueilwitz Club Apt. 472, New Aileen, ID 75238-7537 </w:t>
        <w:br/>
        <w:t xml:space="preserve"> </w:t>
      </w:r>
    </w:p>
    <w:p>
      <w:r>
        <w:t xml:space="preserve"> First &amp; Last Name Margaret Moore &amp; email address is  MargaretMoore@AOL.COM the Phone Number is 435 304 9997 the Canadian passport no are QS536088 The address is 3804 Gerhold Shore Apt. 177, South Verna, VT 24861 </w:t>
        <w:br/>
        <w:t xml:space="preserve"> </w:t>
      </w:r>
    </w:p>
    <w:p>
      <w:r>
        <w:t xml:space="preserve"> First &amp; Last Name Bradley Robinson &amp; email address is  Bradley.Robinson@AOL.COM the Phone Number is 6625593198 the Canadian passport no are YB500184 The address is 482 Luigi Ports Suite 472, Lynchborough, NH 79589 </w:t>
        <w:br/>
        <w:t xml:space="preserve"> </w:t>
      </w:r>
    </w:p>
    <w:p>
      <w:r>
        <w:t xml:space="preserve"> First &amp; Last Name Frank Foster &amp; email address is  Frank_Foster@AOL.COM the Phone Number is 3371758210 the Canadian passport no are EM551886 The address is 438 Glover Streets Suite 868, North Tyreeburgh, CA 78871 </w:t>
        <w:br/>
        <w:t xml:space="preserve"> </w:t>
      </w:r>
    </w:p>
    <w:p>
      <w:r>
        <w:t xml:space="preserve"> First &amp; Last Name Deborah Cox &amp; email address is  Deborah.Cox@GMAIL.COM the Phone Number is 6149802801 the Canadian passport no are SU877473 The address is 25766 Gibson Glen, North Erahaven, WV 46365 </w:t>
        <w:br/>
        <w:t xml:space="preserve"> </w:t>
      </w:r>
    </w:p>
    <w:p>
      <w:r>
        <w:t xml:space="preserve"> First &amp; Last Name Virginia Baker &amp; email address is  Virginia.Baker@AOL.COM the Phone Number is 989 379 4555 the Canadian passport no are WL537737 The address is 646 Romaine Rest Apt. 862, West Orvilleborough, MO 50092 </w:t>
        <w:br/>
        <w:t xml:space="preserve"> </w:t>
      </w:r>
    </w:p>
    <w:p>
      <w:r>
        <w:t xml:space="preserve"> First &amp; Last Name Melissa Adams &amp; email address is  Melissa_Adams@HOTMAIL.COM the Phone Number is 717 173 8312 the Canadian passport no are MQ621675 The address is 801 Graham Place Apt. 248, North Jeanie, AL 97973-6456 </w:t>
        <w:br/>
        <w:t xml:space="preserve"> </w:t>
      </w:r>
    </w:p>
    <w:p>
      <w:r>
        <w:t xml:space="preserve"> First &amp; Last Name Jose Collins &amp; email address is  JoseCollins@GMAIL.COM the Phone Number is 314-341-9938 the Canadian passport no are AH243435 The address is 6719 Hickle Plaza Apt. 686, New Lenoreshire, WY 18854-1622 </w:t>
        <w:br/>
        <w:t xml:space="preserve"> </w:t>
      </w:r>
    </w:p>
    <w:p>
      <w:r>
        <w:t xml:space="preserve"> First &amp; Last Name Brandon Long &amp; email address is  BrandonLong@HOTMAIL.COM the Phone Number is 412 998 3175 the Canadian passport no are FT718336 The address is 6719 Hickle Plaza Apt. 686, New Lenoreshire, WY 18854-1622 </w:t>
        <w:br/>
        <w:t xml:space="preserve"> </w:t>
      </w:r>
    </w:p>
    <w:p>
      <w:r>
        <w:t xml:space="preserve"> First &amp; Last Name Emily Lee &amp; email address is  Emily.Lee@GMAIL.COM the Phone Number is 5639749585 the Canadian passport no are UJ316184 The address is 1920 Arielle Hills Apt. 113, New Brownfort, RI 54756-8630 </w:t>
        <w:br/>
        <w:t xml:space="preserve"> </w:t>
      </w:r>
    </w:p>
    <w:p>
      <w:r>
        <w:t xml:space="preserve"> First &amp; Last Name Noah Hill &amp; email address is  Noah_Hill@HOTMAIL.COM the Phone Number is 6303904505 the Canadian passport no are DC461134 The address is 33407 Botsford Cape Suite 783, South Shanna, MI 46430 </w:t>
        <w:br/>
        <w:t xml:space="preserve"> </w:t>
      </w:r>
    </w:p>
    <w:p>
      <w:r>
        <w:t xml:space="preserve"> First &amp; Last Name Cynthia Jones &amp; email address is  Cynthia.Jones@AOL.COM the Phone Number is 346 566 1358 the Canadian passport no are SD877689 The address is 14218 Elaina Hollow, East Devinland, GA 43292-2999 </w:t>
        <w:br/>
        <w:t xml:space="preserve"> </w:t>
      </w:r>
    </w:p>
    <w:p>
      <w:r>
        <w:t xml:space="preserve"> First &amp; Last Name Henry Sanders &amp; email address is  Henry_Sanders@AOL.COM the Phone Number is 612-915-2810 the Canadian passport no are JH934837 The address is 2850 Scarlett Divide Suite 856, West Shannonchester, IN 94924 </w:t>
        <w:br/>
        <w:t xml:space="preserve"> </w:t>
      </w:r>
    </w:p>
    <w:p>
      <w:r>
        <w:t xml:space="preserve"> First &amp; Last Name Linda Scott &amp; email address is  LindaScott@AOL.COM the Phone Number is 509-129-4416 the Canadian passport no are PL369724 The address is 418 Robel Ville Suite 787, Port Lucasside, UT 14653-6177 </w:t>
        <w:br/>
        <w:t xml:space="preserve"> </w:t>
      </w:r>
    </w:p>
    <w:p>
      <w:r>
        <w:t xml:space="preserve"> First &amp; Last Name Pamela Gomez &amp; email address is  Pamela.Gomez@HOTMAIL.COM the Phone Number is 321 401 8951 the Canadian passport no are ZB651186 The address is 39131 Krystal Road, Boyerfort, NC 23394 </w:t>
        <w:br/>
        <w:t xml:space="preserve"> </w:t>
      </w:r>
    </w:p>
    <w:p>
      <w:r>
        <w:t xml:space="preserve"> First &amp; Last Name Nathan Jackson &amp; email address is  NathanJackson@GMAIL.COM the Phone Number is 3022772198 the Canadian passport no are NY276816 The address is 198 Turcotte Curve, Raynorton, SD 71242 </w:t>
        <w:br/>
        <w:t xml:space="preserve"> </w:t>
      </w:r>
    </w:p>
    <w:p>
      <w:r>
        <w:t xml:space="preserve"> First &amp; Last Name Rebecca Brooks &amp; email address is  Rebecca.Brooks@HOTMAIL.COM the Phone Number is 5011153109 the Canadian passport no are ME413137 The address is 217 Maci Streets, Smithburgh, TN 20431-2459 </w:t>
        <w:br/>
        <w:t xml:space="preserve"> </w:t>
      </w:r>
    </w:p>
    <w:p>
      <w:r>
        <w:t xml:space="preserve"> First &amp; Last Name Kimberly Carter &amp; email address is  Kimberly_Carter@HOTMAIL.COM the Phone Number is 8548039290 the Canadian passport no are SF201799 The address is 486 Grant Grove, Port Maximus, HI 80321 </w:t>
        <w:br/>
        <w:t xml:space="preserve"> </w:t>
      </w:r>
    </w:p>
    <w:p>
      <w:r>
        <w:t xml:space="preserve"> First &amp; Last Name Ryan Ross &amp; email address is  Ryan_Ross@AOL.COM the Phone Number is 910-523-9941 the Canadian passport no are JS929972 The address is 2367 Labadie Parkway Suite 488, Lake Orlo, TN 14184-0462 </w:t>
        <w:br/>
        <w:t xml:space="preserve"> </w:t>
      </w:r>
    </w:p>
    <w:p>
      <w:r>
        <w:t xml:space="preserve"> First &amp; Last Name Lawrence Watson &amp; email address is  LawrenceWatson@AOL.COM the Phone Number is 9041256809 the Canadian passport no are ZJ725634 The address is 2814 Lueilwitz Villages Suite 716, Port Camden, MA 77460 </w:t>
        <w:br/>
        <w:t xml:space="preserve"> </w:t>
      </w:r>
    </w:p>
    <w:p>
      <w:r>
        <w:t xml:space="preserve"> First &amp; Last Name Debra Bell &amp; email address is  DebraBell@AOL.COM the Phone Number is 610 401 7310 the Canadian passport no are VP589347 The address is 38618 Chelsea Harbors Suite 698, Michelleville, CA 09887 </w:t>
        <w:br/>
        <w:t xml:space="preserve"> </w:t>
      </w:r>
    </w:p>
    <w:p>
      <w:r>
        <w:t xml:space="preserve"> First &amp; Last Name Kimberly Thomas &amp; email address is  Kimberly_Thomas@HOTMAIL.COM the Phone Number is 508 349 9598 the Canadian passport no are UT856136 The address is 9908 Glennie Mission Apt. 211, Port Noe, GA 15425-7305 </w:t>
        <w:br/>
        <w:t xml:space="preserve"> </w:t>
      </w:r>
    </w:p>
    <w:p>
      <w:r>
        <w:t xml:space="preserve"> First &amp; Last Name Noah Morgan &amp; email address is  Noah.Morgan@HOTMAIL.COM the Phone Number is 9599962567 the Canadian passport no are YQ587706 The address is 861 Friesen Heights Apt. 306, South Damarisburgh, KY 28804-5137 </w:t>
        <w:br/>
        <w:t xml:space="preserve"> </w:t>
      </w:r>
    </w:p>
    <w:p>
      <w:r>
        <w:t xml:space="preserve"> First &amp; Last Name Charles Parker &amp; email address is  Charles_Parker@GMAIL.COM the Phone Number is 531 646 9657 the Canadian passport no are NF379843 The address is 780 Beverly Cliffs Suite 552, South Trycia, NE 97407-3626 </w:t>
        <w:br/>
        <w:t xml:space="preserve"> </w:t>
      </w:r>
    </w:p>
    <w:p>
      <w:r>
        <w:t xml:space="preserve"> First &amp; Last Name Jack Bell &amp; email address is  JackBell@AOL.COM the Phone Number is 478 323 5033 the Canadian passport no are AV742084 The address is 25766 Gibson Glen, North Erahaven, WV 46365 </w:t>
        <w:br/>
        <w:t xml:space="preserve"> </w:t>
      </w:r>
    </w:p>
    <w:p>
      <w:r>
        <w:t xml:space="preserve"> First &amp; Last Name Bryan Mitchell &amp; email address is  Bryan_Mitchell@HOTMAIL.COM the Phone Number is 727 511 5583 the Canadian passport no are FM508199 The address is 81037 O Keefe Turnpike Suite 996, Destinfort, DE 50391 </w:t>
        <w:br/>
        <w:t xml:space="preserve"> </w:t>
      </w:r>
    </w:p>
    <w:p>
      <w:r>
        <w:t xml:space="preserve"> First &amp; Last Name Brandon Richardson &amp; email address is  Brandon_Richardson@HOTMAIL.COM the Phone Number is 228-988-1418 the Canadian passport no are YB125079 The address is 79817 Upton Inlet Apt. 819, West Nettieborough, WI 24274-2854 </w:t>
        <w:br/>
        <w:t xml:space="preserve"> </w:t>
      </w:r>
    </w:p>
    <w:p>
      <w:r>
        <w:t xml:space="preserve"> First &amp; Last Name Jesse Lee &amp; email address is  JesseLee@HOTMAIL.COM the Phone Number is 828 434 7877 the Canadian passport no are GF895747 The address is 63598 Prosacco Points Suite 071, West Cletaview, TX 66704-6143 </w:t>
        <w:br/>
        <w:t xml:space="preserve"> </w:t>
      </w:r>
    </w:p>
    <w:p>
      <w:r>
        <w:t xml:space="preserve"> First &amp; Last Name Gregory Thomas &amp; email address is  Gregory.Thomas@HOTMAIL.COM the Phone Number is 5706622295 the Canadian passport no are FX798806 The address is 486 Grant Grove, Port Maximus, HI 80321 </w:t>
        <w:br/>
        <w:t xml:space="preserve"> </w:t>
      </w:r>
    </w:p>
    <w:p>
      <w:r>
        <w:t xml:space="preserve"> First &amp; Last Name Jennifer Rodriguez &amp; email address is  JenniferRodriguez@HOTMAIL.COM the Phone Number is 229-439-8130 the Canadian passport no are HN175495 The address is 1298 Farrell Mountains Suite 388, Nienowfort, LA 17095 </w:t>
        <w:br/>
        <w:t xml:space="preserve"> </w:t>
      </w:r>
    </w:p>
    <w:p>
      <w:r>
        <w:t xml:space="preserve"> First &amp; Last Name Kayla Cooper &amp; email address is  Kayla.Cooper@HOTMAIL.COM the Phone Number is 445 729 1327 the Canadian passport no are QO576667 The address is 85153 Marlon Trail Suite 859, West Cleora, NM 23307-6990 </w:t>
        <w:br/>
        <w:t xml:space="preserve"> </w:t>
      </w:r>
    </w:p>
    <w:p>
      <w:r>
        <w:t xml:space="preserve"> First &amp; Last Name John Campbell &amp; email address is  JohnCampbell@GMAIL.COM the Phone Number is 248 843 5099 the Canadian passport no are VT765059 The address is 6988 Koepp Underpass, Chandlerville, MN 49610 </w:t>
        <w:br/>
        <w:t xml:space="preserve"> </w:t>
      </w:r>
    </w:p>
    <w:p>
      <w:r>
        <w:t xml:space="preserve"> First &amp; Last Name Margaret Perez &amp; email address is  Margaret_Perez@HOTMAIL.COM the Phone Number is 8579175579 the Canadian passport no are VK322206 The address is 605 Imelda Corners, Wymanshire, IN 99176-1801 </w:t>
        <w:br/>
        <w:t xml:space="preserve"> </w:t>
      </w:r>
    </w:p>
    <w:p>
      <w:r>
        <w:t xml:space="preserve"> First &amp; Last Name Patricia Bailey &amp; email address is  Patricia.Bailey@HOTMAIL.COM the Phone Number is 229 933 8036 the Canadian passport no are WT834225 The address is 202 Leora Port Apt. 652, New Ervin, MO 09784 </w:t>
        <w:br/>
        <w:t xml:space="preserve"> </w:t>
      </w:r>
    </w:p>
    <w:p>
      <w:r>
        <w:t xml:space="preserve"> First &amp; Last Name Arthur Wood &amp; email address is  ArthurWood@AOL.COM the Phone Number is 919-665-9500 the Canadian passport no are JY199800 The address is 726 Jayson Stravenue, North Lonnybury, NM 28711-9736 </w:t>
        <w:br/>
        <w:t xml:space="preserve"> </w:t>
      </w:r>
    </w:p>
    <w:p>
      <w:r>
        <w:t xml:space="preserve"> First &amp; Last Name Robert Torres &amp; email address is  Robert_Torres@HOTMAIL.COM the Phone Number is 9385362913 the Canadian passport no are VV848133 The address is 7895 Klocko Throughway Suite 572, Marlinville, TN 63149-1567 </w:t>
        <w:br/>
        <w:t xml:space="preserve"> </w:t>
      </w:r>
    </w:p>
    <w:p>
      <w:r>
        <w:t xml:space="preserve"> First &amp; Last Name Douglas Cooper &amp; email address is  DouglasCooper@GMAIL.COM the Phone Number is 313 850 3380 the Canadian passport no are LL863237 The address is 82796 Swaniawski Falls Suite 080, Liambury, MD 72440 </w:t>
        <w:br/>
        <w:t xml:space="preserve"> </w:t>
      </w:r>
    </w:p>
    <w:p>
      <w:r>
        <w:t xml:space="preserve"> First &amp; Last Name Danielle Evans &amp; email address is  DanielleEvans@HOTMAIL.COM the Phone Number is 725-126-1642 the Canadian passport no are FC193064 The address is 843 Carolyn Dam, Koeppborough, MA 37308 </w:t>
        <w:br/>
        <w:t xml:space="preserve"> </w:t>
      </w:r>
    </w:p>
    <w:p>
      <w:r>
        <w:t xml:space="preserve"> First &amp; Last Name Noah Phillips &amp; email address is  Noah_Phillips@AOL.COM the Phone Number is 934 137 7379 the Canadian passport no are LJ113928 The address is 780 Beverly Cliffs Suite 552, South Trycia, NE 97407-3626 </w:t>
        <w:br/>
        <w:t xml:space="preserve"> </w:t>
      </w:r>
    </w:p>
    <w:p>
      <w:r>
        <w:t xml:space="preserve"> First &amp; Last Name Tyler Reed &amp; email address is  Tyler.Reed@AOL.COM the Phone Number is 786 713 9605 the Canadian passport no are FU513870 The address is 1122 Orn Lodge Suite 105, Port Francisca, NM 09195 </w:t>
        <w:br/>
        <w:t xml:space="preserve"> </w:t>
      </w:r>
    </w:p>
    <w:p>
      <w:r>
        <w:t xml:space="preserve"> First &amp; Last Name Nathan Morris &amp; email address is  Nathan_Morris@HOTMAIL.COM the Phone Number is 628-485-7367 the Canadian passport no are ZR893186 The address is 95409 Reid Stravenue Apt. 214, New Imastad, OR 15980 </w:t>
        <w:br/>
        <w:t xml:space="preserve"> </w:t>
      </w:r>
    </w:p>
    <w:p>
      <w:r>
        <w:t xml:space="preserve"> First &amp; Last Name Eric Rivera &amp; email address is  Eric.Rivera@HOTMAIL.COM the Phone Number is 269-910-4036 the Canadian passport no are FD463964 The address is 9236 Considine Terrace Apt. 268, North Reinaberg, NH 98132 </w:t>
        <w:br/>
        <w:t xml:space="preserve"> </w:t>
      </w:r>
    </w:p>
    <w:p>
      <w:r>
        <w:t xml:space="preserve"> First &amp; Last Name Melissa Phillips &amp; email address is  MelissaPhillips@HOTMAIL.COM the Phone Number is 4058548157 the Canadian passport no are BK959141 The address is 25268 Ullrich Lodge Apt. 124, West Sharonchester, ND 65785 </w:t>
        <w:br/>
        <w:t xml:space="preserve"> </w:t>
      </w:r>
    </w:p>
    <w:p>
      <w:r>
        <w:t xml:space="preserve"> First &amp; Last Name Harold Moore &amp; email address is  HaroldMoore@HOTMAIL.COM the Phone Number is 7703805926 the Canadian passport no are KF130242 The address is 486 Grant Grove, Port Maximus, HI 80321 </w:t>
        <w:br/>
        <w:t xml:space="preserve"> </w:t>
      </w:r>
    </w:p>
    <w:p>
      <w:r>
        <w:t xml:space="preserve"> First &amp; Last Name Jonathan Morgan &amp; email address is  Jonathan.Morgan@GMAIL.COM the Phone Number is 219 237 3900 the Canadian passport no are YU723784 The address is 460 Blanca Land, Lake Laurenceland, IA 32783-0807 </w:t>
        <w:br/>
        <w:t xml:space="preserve"> </w:t>
      </w:r>
    </w:p>
    <w:p>
      <w:r>
        <w:t xml:space="preserve"> First &amp; Last Name Brian Perry &amp; email address is  Brian_Perry@AOL.COM the Phone Number is 304-331-4671 the Canadian passport no are PY202860 The address is 2850 Scarlett Divide Suite 856, West Shannonchester, IN 94924 </w:t>
        <w:br/>
        <w:t xml:space="preserve"> </w:t>
      </w:r>
    </w:p>
    <w:p>
      <w:r>
        <w:t xml:space="preserve"> First &amp; Last Name Natalie Clark &amp; email address is  NatalieClark@HOTMAIL.COM the Phone Number is 360 873 9349 the Canadian passport no are ZT325326 The address is 25268 Ullrich Lodge Apt. 124, West Sharonchester, ND 65785 </w:t>
        <w:br/>
        <w:t xml:space="preserve"> </w:t>
      </w:r>
    </w:p>
    <w:p>
      <w:r>
        <w:t xml:space="preserve"> First &amp; Last Name Virginia Jenkins &amp; email address is  Virginia_Jenkins@HOTMAIL.COM the Phone Number is 4357479629 the Canadian passport no are VH691000 The address is 25766 Gibson Glen, North Erahaven, WV 46365 </w:t>
        <w:br/>
        <w:t xml:space="preserve"> </w:t>
      </w:r>
    </w:p>
    <w:p>
      <w:r>
        <w:t xml:space="preserve"> First &amp; Last Name Diana Fisher &amp; email address is  DianaFisher@GMAIL.COM the Phone Number is 5854555810 the Canadian passport no are UR196448 The address is 48796 Donnelly Underpass Suite 069, Nienowberg, AZ 22099 </w:t>
        <w:br/>
        <w:t xml:space="preserve"> </w:t>
      </w:r>
    </w:p>
    <w:p>
      <w:r>
        <w:t xml:space="preserve"> First &amp; Last Name Samantha Sullivan &amp; email address is  Samantha_Sullivan@GMAIL.COM the Phone Number is 6142561997 the Canadian passport no are LR346623 The address is 438 Glover Streets Suite 868, North Tyreeburgh, CA 78871 </w:t>
        <w:br/>
        <w:t xml:space="preserve"> </w:t>
      </w:r>
    </w:p>
    <w:p>
      <w:r>
        <w:t xml:space="preserve"> First &amp; Last Name Gerald White &amp; email address is  Gerald.White@HOTMAIL.COM the Phone Number is 281 208 1854 the Canadian passport no are AA257067 The address is 65334 Dorothy Hill, West Granvillemouth, OH 63431-7125 </w:t>
        <w:br/>
        <w:t xml:space="preserve"> </w:t>
      </w:r>
    </w:p>
    <w:p>
      <w:r>
        <w:t xml:space="preserve"> First &amp; Last Name Gregory Evans &amp; email address is  Gregory_Evans@HOTMAIL.COM the Phone Number is 564-135-3935 the Canadian passport no are RH364926 The address is 33407 Botsford Cape Suite 783, South Shanna, MI 46430 </w:t>
        <w:br/>
        <w:t xml:space="preserve"> </w:t>
      </w:r>
    </w:p>
    <w:p>
      <w:r>
        <w:t xml:space="preserve"> First &amp; Last Name Samantha Morris &amp; email address is  SamanthaMorris@GMAIL.COM the Phone Number is 260 921 6759 the Canadian passport no are SB234661 The address is 7963 Xander Meadow, Pollichbury, SD 26906 </w:t>
        <w:br/>
        <w:t xml:space="preserve"> </w:t>
      </w:r>
    </w:p>
    <w:p>
      <w:r>
        <w:t xml:space="preserve"> First &amp; Last Name Abigail Flores &amp; email address is  Abigail_Flores@AOL.COM the Phone Number is 9561425355 the Canadian passport no are YN189542 The address is 340 Upton Turnpike, Brekkestad, CO 48214-7753 </w:t>
        <w:br/>
        <w:t xml:space="preserve"> </w:t>
      </w:r>
    </w:p>
    <w:p>
      <w:r>
        <w:t xml:space="preserve"> First &amp; Last Name Willie Long &amp; email address is  WillieLong@AOL.COM the Phone Number is 475 938 5079 the Canadian passport no are LX688869 The address is 5865 McLaughlin Mount Apt. 730, Sanfordland, MA 03811 </w:t>
        <w:br/>
        <w:t xml:space="preserve"> </w:t>
      </w:r>
    </w:p>
    <w:p>
      <w:r>
        <w:t xml:space="preserve"> First &amp; Last Name Louis Lee &amp; email address is  LouisLee@HOTMAIL.COM the Phone Number is 470 617 7747 the Canadian passport no are FA342024 The address is 2927 Shields Ville, Rhettborough, NJ 53889 </w:t>
        <w:br/>
        <w:t xml:space="preserve"> </w:t>
      </w:r>
    </w:p>
    <w:p>
      <w:r>
        <w:t xml:space="preserve"> First &amp; Last Name Charles Fisher &amp; email address is  Charles.Fisher@HOTMAIL.COM the Phone Number is 916 673 8122 the Canadian passport no are YY775354 The address is 4296 Abigayle Neck, Lake Kittytown, MS 54536-5173 </w:t>
        <w:br/>
        <w:t xml:space="preserve"> </w:t>
      </w:r>
    </w:p>
    <w:p>
      <w:r>
        <w:t xml:space="preserve"> First &amp; Last Name Andrea Diaz &amp; email address is  Andrea.Diaz@GMAIL.COM the Phone Number is 757-330-6100 the Canadian passport no are JB189112 The address is 38885 Hane Cape, Lake Jeffreychester, MO 55592-9887 </w:t>
        <w:br/>
        <w:t xml:space="preserve"> </w:t>
      </w:r>
    </w:p>
    <w:p>
      <w:r>
        <w:t xml:space="preserve"> First &amp; Last Name Michelle Davis &amp; email address is  MichelleDavis@HOTMAIL.COM the Phone Number is 442-810-8560 the Canadian passport no are BO281250 The address is 67487 Trever Mount, Winifredburgh, NY 12535-6985 </w:t>
        <w:br/>
        <w:t xml:space="preserve"> </w:t>
      </w:r>
    </w:p>
    <w:p>
      <w:r>
        <w:t xml:space="preserve"> First &amp; Last Name Paul Bailey &amp; email address is  Paul_Bailey@AOL.COM the Phone Number is 928 859 6666 the Canadian passport no are YT428518 The address is 843 Carolyn Dam, Koeppborough, MA 37308 </w:t>
        <w:br/>
        <w:t xml:space="preserve"> </w:t>
      </w:r>
    </w:p>
    <w:p>
      <w:r>
        <w:t xml:space="preserve"> First &amp; Last Name Madison Richardson &amp; email address is  Madison_Richardson@GMAIL.COM the Phone Number is 734 740 7445 the Canadian passport no are RA198575 The address is 854 Aufderhar Crescent Apt. 373, Carolynemouth, OK 26836 </w:t>
        <w:br/>
        <w:t xml:space="preserve"> </w:t>
      </w:r>
    </w:p>
    <w:p>
      <w:r>
        <w:t xml:space="preserve"> First &amp; Last Name Lauren Martinez &amp; email address is  LaurenMartinez@HOTMAIL.COM the Phone Number is 430-408-3516 the Canadian passport no are LT426797 The address is 2367 Labadie Parkway Suite 488, Lake Orlo, TN 14184-0462 </w:t>
        <w:br/>
        <w:t xml:space="preserve"> </w:t>
      </w:r>
    </w:p>
    <w:p>
      <w:r>
        <w:t xml:space="preserve"> First &amp; Last Name Matthew Nelson &amp; email address is  Matthew_Nelson@HOTMAIL.COM the Phone Number is 7734714813 the Canadian passport no are OJ980455 The address is 1479 Joaquin Mountains, South Reilly, VA 63389-6830 </w:t>
        <w:br/>
        <w:t xml:space="preserve"> </w:t>
      </w:r>
    </w:p>
    <w:p>
      <w:r>
        <w:t xml:space="preserve"> First &amp; Last Name Amanda Wright &amp; email address is  AmandaWright@GMAIL.COM the Phone Number is 317-200-8044 the Canadian passport no are UV477632 The address is 780 Beverly Cliffs Suite 552, South Trycia, NE 97407-3626 </w:t>
        <w:br/>
        <w:t xml:space="preserve"> </w:t>
      </w:r>
    </w:p>
    <w:p>
      <w:r>
        <w:t xml:space="preserve"> First &amp; Last Name Cheryl Morgan &amp; email address is  CherylMorgan@HOTMAIL.COM the Phone Number is 9472969347 the Canadian passport no are KD721450 The address is 8172 Kshlerin Square, Demarcofurt, NJ 40061 </w:t>
        <w:br/>
        <w:t xml:space="preserve"> </w:t>
      </w:r>
    </w:p>
    <w:p>
      <w:r>
        <w:t xml:space="preserve"> First &amp; Last Name Hannah Kelly &amp; email address is  HannahKelly@GMAIL.COM the Phone Number is 312 476 5147 the Canadian passport no are SB674250 The address is 20366 Roel Mill, Rebekahmouth, ME 10423 </w:t>
        <w:br/>
        <w:t xml:space="preserve"> </w:t>
      </w:r>
    </w:p>
    <w:p>
      <w:r>
        <w:t xml:space="preserve"> First &amp; Last Name Joyce Hernandez &amp; email address is  JoyceHernandez@GMAIL.COM the Phone Number is 816 330 2465 the Canadian passport no are IQ656428 The address is 28935 Izabella Key Apt. 647, West Faeport, NH 75083-9718 </w:t>
        <w:br/>
        <w:t xml:space="preserve"> </w:t>
      </w:r>
    </w:p>
    <w:p>
      <w:r>
        <w:t xml:space="preserve"> First &amp; Last Name Terry Wright &amp; email address is  Terry_Wright@GMAIL.COM the Phone Number is 3397314985 the Canadian passport no are WU758058 The address is 38885 Hane Cape, Lake Jeffreychester, MO 55592-9887 </w:t>
        <w:br/>
        <w:t xml:space="preserve"> </w:t>
      </w:r>
    </w:p>
    <w:p>
      <w:r>
        <w:t xml:space="preserve"> First &amp; Last Name Kyle Moore &amp; email address is  Kyle.Moore@HOTMAIL.COM the Phone Number is 408-975-4484 the Canadian passport no are AZ824040 The address is 95318 Jack Fort, Boyleland, PA 00292 </w:t>
        <w:br/>
        <w:t xml:space="preserve"> </w:t>
      </w:r>
    </w:p>
    <w:p>
      <w:r>
        <w:t xml:space="preserve"> First &amp; Last Name Nancy Howard &amp; email address is  Nancy.Howard@HOTMAIL.COM the Phone Number is 510 962 5023 the Canadian passport no are NV676244 The address is 702 Rosenbaum Green Suite 253, North Lavadafurt, VA 74331-0081 </w:t>
        <w:br/>
        <w:t xml:space="preserve"> </w:t>
      </w:r>
    </w:p>
    <w:p>
      <w:r>
        <w:t xml:space="preserve"> First &amp; Last Name Daniel Foster &amp; email address is  DanielFoster@HOTMAIL.COM the Phone Number is 2562753722 the Canadian passport no are HN251469 The address is 7895 Klocko Throughway Suite 572, Marlinville, TN 63149-1567 </w:t>
        <w:br/>
        <w:t xml:space="preserve"> </w:t>
      </w:r>
    </w:p>
    <w:p>
      <w:r>
        <w:t xml:space="preserve"> First &amp; Last Name Joe Morgan &amp; email address is  Joe_Morgan@HOTMAIL.COM the Phone Number is 9599546318 the Canadian passport no are UC513739 The address is 82796 Swaniawski Falls Suite 080, Liambury, MD 72440 </w:t>
        <w:br/>
        <w:t xml:space="preserve"> </w:t>
      </w:r>
    </w:p>
    <w:p>
      <w:r>
        <w:t xml:space="preserve"> First &amp; Last Name Gloria Richardson &amp; email address is  Gloria_Richardson@GMAIL.COM the Phone Number is 8153119619 the Canadian passport no are LO937176 The address is 8819 Jeremie Hollow Apt. 978, Schulistville, CO 20819 </w:t>
        <w:br/>
        <w:t xml:space="preserve"> </w:t>
      </w:r>
    </w:p>
    <w:p>
      <w:r>
        <w:t xml:space="preserve"> First &amp; Last Name Louis Johnson &amp; email address is  Louis.Johnson@HOTMAIL.COM the Phone Number is 6079083162 the Canadian passport no are FZ411392 The address is 40058 Nikolaus Points, Lake Pascalefurt, OH 29960 </w:t>
        <w:br/>
        <w:t xml:space="preserve"> </w:t>
      </w:r>
    </w:p>
    <w:p>
      <w:r>
        <w:t xml:space="preserve"> First &amp; Last Name Kathleen Price &amp; email address is  Kathleen.Price@GMAIL.COM the Phone Number is 779-688-2246 the Canadian passport no are SL674559 The address is 217 Maci Streets, Smithburgh, TN 20431-2459 </w:t>
        <w:br/>
        <w:t xml:space="preserve"> </w:t>
      </w:r>
    </w:p>
    <w:p>
      <w:r>
        <w:t xml:space="preserve"> First &amp; Last Name Alice Jackson &amp; email address is  AliceJackson@GMAIL.COM the Phone Number is 7728902939 the Canadian passport no are LR810364 The address is 5037 Reynolds Grove Suite 981, West Lianamouth, NJ 30646 </w:t>
        <w:br/>
        <w:t xml:space="preserve"> </w:t>
      </w:r>
    </w:p>
    <w:p>
      <w:r>
        <w:t xml:space="preserve"> First &amp; Last Name Sara Peterson &amp; email address is  SaraPeterson@HOTMAIL.COM the Phone Number is 458 496 4949 the Canadian passport no are OV927591 The address is 8819 Jeremie Hollow Apt. 978, Schulistville, CO 20819 </w:t>
        <w:br/>
        <w:t xml:space="preserve"> </w:t>
      </w:r>
    </w:p>
    <w:p>
      <w:r>
        <w:t xml:space="preserve"> First &amp; Last Name Edward Baker &amp; email address is  Edward.Baker@HOTMAIL.COM the Phone Number is 502-493-2722 the Canadian passport no are CQ863999 The address is 16693 Mertz Ridges, Port Dominicside, NV 59404 </w:t>
        <w:br/>
        <w:t xml:space="preserve"> </w:t>
      </w:r>
    </w:p>
    <w:p>
      <w:r>
        <w:t xml:space="preserve"> First &amp; Last Name Jose Green &amp; email address is  JoseGreen@AOL.COM the Phone Number is 501-938-4753 the Canadian passport no are NX667355 The address is 145 Junior Rapids Apt. 289, North Kathlyn, NE 82642 </w:t>
        <w:br/>
        <w:t xml:space="preserve"> </w:t>
      </w:r>
    </w:p>
    <w:p>
      <w:r>
        <w:t xml:space="preserve"> First &amp; Last Name Justin Wood &amp; email address is  Justin.Wood@GMAIL.COM the Phone Number is 847 450 5158 the Canadian passport no are FM706395 The address is 11545 Mosciski Viaduct Apt. 941, South Lucindahaven, RI 52180 </w:t>
        <w:br/>
        <w:t xml:space="preserve"> </w:t>
      </w:r>
    </w:p>
    <w:p>
      <w:r>
        <w:t xml:space="preserve"> First &amp; Last Name Sophia Cook &amp; email address is  Sophia_Cook@AOL.COM the Phone Number is 315-948-5662 the Canadian passport no are RX176982 The address is 997 McClure Meadow Apt. 060, Lake Coyshire, ME 87127-7001 </w:t>
        <w:br/>
        <w:t xml:space="preserve"> </w:t>
      </w:r>
    </w:p>
    <w:p>
      <w:r>
        <w:t xml:space="preserve"> First &amp; Last Name Adam Hill &amp; email address is  AdamHill@GMAIL.COM the Phone Number is 8475413784 the Canadian passport no are BF394484 The address is 9236 Considine Terrace Apt. 268, North Reinaberg, NH 98132 </w:t>
        <w:br/>
        <w:t xml:space="preserve"> </w:t>
      </w:r>
    </w:p>
    <w:p>
      <w:r>
        <w:t xml:space="preserve"> First &amp; Last Name Bradley Bennett &amp; email address is  Bradley_Bennett@GMAIL.COM the Phone Number is 567-486-2302 the Canadian passport no are LL463125 The address is 199 Ewald Shoal Apt. 449, Raegantown, NV 53302-2681 </w:t>
        <w:br/>
        <w:t xml:space="preserve"> </w:t>
      </w:r>
    </w:p>
    <w:p>
      <w:r>
        <w:t xml:space="preserve"> First &amp; Last Name Diana Brooks &amp; email address is  Diana_Brooks@GMAIL.COM the Phone Number is 2171907668 the Canadian passport no are TB202391 The address is 33539 Ernser Valley, North Retaport, UT 43156 </w:t>
        <w:br/>
        <w:t xml:space="preserve"> </w:t>
      </w:r>
    </w:p>
    <w:p>
      <w:r>
        <w:t xml:space="preserve"> First &amp; Last Name Alexander Harris &amp; email address is  AlexanderHarris@HOTMAIL.COM the Phone Number is 727 523 6910 the Canadian passport no are YU756418 The address is 460 Blanca Land, Lake Laurenceland, IA 32783-0807 </w:t>
        <w:br/>
        <w:t xml:space="preserve"> </w:t>
      </w:r>
    </w:p>
    <w:p>
      <w:r>
        <w:t xml:space="preserve"> First &amp; Last Name Edward Wood &amp; email address is  EdwardWood@GMAIL.COM the Phone Number is 571-576-1309 the Canadian passport no are UA164205 The address is 198 Ebert Islands Apt. 888, Adrianamouth, WV 07342-7588 </w:t>
        <w:br/>
        <w:t xml:space="preserve"> </w:t>
      </w:r>
    </w:p>
    <w:p>
      <w:r>
        <w:t xml:space="preserve"> First &amp; Last Name Joseph Lopez &amp; email address is  JosephLopez@HOTMAIL.COM the Phone Number is 838 109 2799 the Canadian passport no are PZ933352 The address is 67100 Maurine Passage, Sauerchester, ID 86995-3695 </w:t>
        <w:br/>
        <w:t xml:space="preserve"> </w:t>
      </w:r>
    </w:p>
    <w:p>
      <w:r>
        <w:t xml:space="preserve"> First &amp; Last Name Ruth Martinez &amp; email address is  Ruth_Martinez@HOTMAIL.COM the Phone Number is 321-137-8167 the Canadian passport no are RX182006 The address is 198 Turcotte Curve, Raynorton, SD 71242 </w:t>
        <w:br/>
        <w:t xml:space="preserve"> </w:t>
      </w:r>
    </w:p>
    <w:p>
      <w:r>
        <w:t xml:space="preserve"> First &amp; Last Name Jane Mitchell &amp; email address is  Jane.Mitchell@AOL.COM the Phone Number is 609 302 5465 the Canadian passport no are PT648955 The address is 5733 Holden Springs, New Blair, SC 65139-1462 </w:t>
        <w:br/>
        <w:t xml:space="preserve"> </w:t>
      </w:r>
    </w:p>
    <w:p>
      <w:r>
        <w:t xml:space="preserve"> First &amp; Last Name Willie Cooper &amp; email address is  WillieCooper@HOTMAIL.COM the Phone Number is 928-790-4634 the Canadian passport no are JT300779 The address is 956 McGlynn Lakes, Melanyside, MT 67639 </w:t>
        <w:br/>
        <w:t xml:space="preserve"> </w:t>
      </w:r>
    </w:p>
    <w:p>
      <w:r>
        <w:t xml:space="preserve"> First &amp; Last Name William Morgan &amp; email address is  William.Morgan@AOL.COM the Phone Number is 610 975 1616 the Canadian passport no are HZ450740 The address is 896 Carmelo Hill, Brownfort, SC 86532-8248 </w:t>
        <w:br/>
        <w:t xml:space="preserve"> </w:t>
      </w:r>
    </w:p>
    <w:p>
      <w:r>
        <w:t xml:space="preserve"> First &amp; Last Name Kenneth Russell &amp; email address is  Kenneth_Russell@HOTMAIL.COM the Phone Number is 9309992491 the Canadian passport no are JF111668 The address is 989 Bins Mills Suite 320, Port Hiram, AR 76053 </w:t>
        <w:br/>
        <w:t xml:space="preserve"> </w:t>
      </w:r>
    </w:p>
    <w:p>
      <w:r>
        <w:t xml:space="preserve"> First &amp; Last Name Alexander Thomas &amp; email address is  Alexander.Thomas@HOTMAIL.COM the Phone Number is 2407971445 the Canadian passport no are JS357290 The address is 6392 Prosacco Crescent Suite 735, Cruickshankside, MT 28609-1813 </w:t>
        <w:br/>
        <w:t xml:space="preserve"> </w:t>
      </w:r>
    </w:p>
    <w:p>
      <w:r>
        <w:t xml:space="preserve"> First &amp; Last Name Joshua Richardson &amp; email address is  JoshuaRichardson@HOTMAIL.COM the Phone Number is 380 514 4044 the Canadian passport no are VJ974147 The address is 989 Jaycee Alley Suite 200, Port Henrietteton, KS 03416 </w:t>
        <w:br/>
        <w:t xml:space="preserve"> </w:t>
      </w:r>
    </w:p>
    <w:p>
      <w:r>
        <w:t xml:space="preserve"> First &amp; Last Name Patrick Brown &amp; email address is  Patrick.Brown@HOTMAIL.COM the Phone Number is 458 695 4771 the Canadian passport no are WM208906 The address is 780 Beverly Cliffs Suite 552, South Trycia, NE 97407-3626 </w:t>
        <w:br/>
        <w:t xml:space="preserve"> </w:t>
      </w:r>
    </w:p>
    <w:p>
      <w:r>
        <w:t xml:space="preserve"> First &amp; Last Name Gregory King &amp; email address is  GregoryKing@GMAIL.COM the Phone Number is 301 962 6312 the Canadian passport no are LS920482 The address is 8113 Rempel Isle, New Winnifred, WA 24477-4456 </w:t>
        <w:br/>
        <w:t xml:space="preserve"> </w:t>
      </w:r>
    </w:p>
    <w:p>
      <w:r>
        <w:t xml:space="preserve"> First &amp; Last Name Megan Watson &amp; email address is  Megan.Watson@AOL.COM the Phone Number is 564-163-7765 the Canadian passport no are KD222823 The address is 2472 Stroman Haven Suite 169, Nadershire, OK 45251-3234 </w:t>
        <w:br/>
        <w:t xml:space="preserve"> </w:t>
      </w:r>
    </w:p>
    <w:p>
      <w:r>
        <w:t xml:space="preserve"> First &amp; Last Name Walter Gonzalez &amp; email address is  WalterGonzalez@AOL.COM the Phone Number is 4123155966 the Canadian passport no are KW794502 The address is 513 Florida Rapids, Bergstromview, MS 72464-1757 </w:t>
        <w:br/>
        <w:t xml:space="preserve"> </w:t>
      </w:r>
    </w:p>
    <w:p>
      <w:r>
        <w:t xml:space="preserve"> First &amp; Last Name Carolyn Adams &amp; email address is  CarolynAdams@HOTMAIL.COM the Phone Number is 424 222 3218 the Canadian passport no are WC331763 The address is 40993 Shields Greens Apt. 338, Bartellton, WA 96177 </w:t>
        <w:br/>
        <w:t xml:space="preserve"> </w:t>
      </w:r>
    </w:p>
    <w:p>
      <w:r>
        <w:t xml:space="preserve"> First &amp; Last Name John Ramirez &amp; email address is  JohnRamirez@HOTMAIL.COM the Phone Number is 4135215322 the Canadian passport no are US886301 The address is 7467 Dorothy Plaza Apt. 334, North Reba, CT 87640-9101 </w:t>
        <w:br/>
        <w:t xml:space="preserve"> </w:t>
      </w:r>
    </w:p>
    <w:p>
      <w:r>
        <w:t xml:space="preserve"> First &amp; Last Name Thomas Diaz &amp; email address is  Thomas_Diaz@AOL.COM the Phone Number is 602 991 7591 the Canadian passport no are YM934094 The address is 6782 Lind Causeway Suite 180, East Guymouth, IN 66242 </w:t>
        <w:br/>
        <w:t xml:space="preserve"> </w:t>
      </w:r>
    </w:p>
    <w:p>
      <w:r>
        <w:t xml:space="preserve"> First &amp; Last Name Sara Gray &amp; email address is  Sara_Gray@HOTMAIL.COM the Phone Number is 872 148 3568 the Canadian passport no are TD433074 The address is 2814 Lueilwitz Villages Suite 716, Port Camden, MA 77460 </w:t>
        <w:br/>
        <w:t xml:space="preserve"> </w:t>
      </w:r>
    </w:p>
    <w:p>
      <w:r>
        <w:t xml:space="preserve"> First &amp; Last Name Sandra Nelson &amp; email address is  Sandra_Nelson@AOL.COM the Phone Number is 218 450 6621 the Canadian passport no are AR875139 The address is 82796 Swaniawski Falls Suite 080, Liambury, MD 72440 </w:t>
        <w:br/>
        <w:t xml:space="preserve"> </w:t>
      </w:r>
    </w:p>
    <w:p>
      <w:r>
        <w:t xml:space="preserve"> First &amp; Last Name Jack Green &amp; email address is  JackGreen@AOL.COM the Phone Number is 4403204993 the Canadian passport no are KS881483 The address is 13587 Rolfson Place, Lake Marina, CT 99813-6770 </w:t>
        <w:br/>
        <w:t xml:space="preserve"> </w:t>
      </w:r>
    </w:p>
    <w:p>
      <w:r>
        <w:t xml:space="preserve"> First &amp; Last Name Deborah Lee &amp; email address is  DeborahLee@HOTMAIL.COM the Phone Number is 713-863-2432 the Canadian passport no are WO381048 The address is 3804 Gerhold Shore Apt. 177, South Verna, VT 24861 </w:t>
        <w:br/>
        <w:t xml:space="preserve"> </w:t>
      </w:r>
    </w:p>
    <w:p>
      <w:r>
        <w:t xml:space="preserve"> First &amp; Last Name Sharon Scott &amp; email address is  SharonScott@HOTMAIL.COM the Phone Number is 918-563-3902 the Canadian passport no are YE398074 The address is 48796 Donnelly Underpass Suite 069, Nienowberg, AZ 22099 </w:t>
        <w:br/>
        <w:t xml:space="preserve"> </w:t>
      </w:r>
    </w:p>
    <w:p>
      <w:r>
        <w:t xml:space="preserve"> First &amp; Last Name Alice Foster &amp; email address is  Alice_Foster@HOTMAIL.COM the Phone Number is 402-109-1296 the Canadian passport no are KT344922 The address is 7342 Lulu Club, Rosettafort, MD 86819 </w:t>
        <w:br/>
        <w:t xml:space="preserve"> </w:t>
      </w:r>
    </w:p>
    <w:p>
      <w:r>
        <w:t xml:space="preserve"> First &amp; Last Name Kevin Gomez &amp; email address is  KevinGomez@GMAIL.COM the Phone Number is 985 374 8424 the Canadian passport no are RU962324 The address is 76290 Will View Suite 472, East Porter, UT 63555 </w:t>
        <w:br/>
        <w:t xml:space="preserve"> </w:t>
      </w:r>
    </w:p>
    <w:p>
      <w:r>
        <w:t xml:space="preserve"> First &amp; Last Name Abigail Stewart &amp; email address is  AbigailStewart@HOTMAIL.COM the Phone Number is 305-645-9613 the Canadian passport no are OH467485 The address is 83713 Beahan Tunnel, Geoton, PA 91383 </w:t>
        <w:br/>
        <w:t xml:space="preserve"> </w:t>
      </w:r>
    </w:p>
    <w:p>
      <w:r>
        <w:t xml:space="preserve"> First &amp; Last Name Noah Kelly &amp; email address is  Noah_Kelly@HOTMAIL.COM the Phone Number is 607 960 6507 the Canadian passport no are AY540806 The address is 862 Abernathy Square Suite 768, East Andreannehaven, PA 72644-4168 </w:t>
        <w:br/>
        <w:t xml:space="preserve"> </w:t>
      </w:r>
    </w:p>
    <w:p>
      <w:r>
        <w:t xml:space="preserve"> First &amp; Last Name Willie Morris &amp; email address is  Willie.Morris@HOTMAIL.COM the Phone Number is 208-540-1699 the Canadian passport no are UE154297 The address is 83713 Beahan Tunnel, Geoton, PA 91383 </w:t>
        <w:br/>
        <w:t xml:space="preserve"> </w:t>
      </w:r>
    </w:p>
    <w:p>
      <w:r>
        <w:t xml:space="preserve"> First &amp; Last Name Steven Allen &amp; email address is  Steven.Allen@HOTMAIL.COM the Phone Number is 570 109 7792 the Canadian passport no are YF474315 The address is 702 Rosenbaum Green Suite 253, North Lavadafurt, VA 74331-0081 </w:t>
        <w:br/>
        <w:t xml:space="preserve"> </w:t>
      </w:r>
    </w:p>
    <w:p>
      <w:r>
        <w:t xml:space="preserve"> First &amp; Last Name Kathleen Gutierrez &amp; email address is  Kathleen.Gutierrez@GMAIL.COM the Phone Number is 937 334 8611 the Canadian passport no are UB268871 The address is 704 Will Manor Suite 373, South Zack, ME 81234 </w:t>
        <w:br/>
        <w:t xml:space="preserve"> </w:t>
      </w:r>
    </w:p>
    <w:p>
      <w:r>
        <w:t xml:space="preserve"> First &amp; Last Name Ryan Diaz &amp; email address is  Ryan_Diaz@HOTMAIL.COM the Phone Number is 602-945-9347 the Canadian passport no are ZT313140 The address is 76290 Will View Suite 472, East Porter, UT 63555 </w:t>
        <w:br/>
        <w:t xml:space="preserve"> </w:t>
      </w:r>
    </w:p>
    <w:p>
      <w:r>
        <w:t xml:space="preserve"> First &amp; Last Name Brenda Scott &amp; email address is  BrendaScott@GMAIL.COM the Phone Number is 707 912 5221 the Canadian passport no are KZ642931 The address is 4296 Abigayle Neck, Lake Kittytown, MS 54536-5173 </w:t>
        <w:br/>
        <w:t xml:space="preserve"> </w:t>
      </w:r>
    </w:p>
    <w:p>
      <w:r>
        <w:t xml:space="preserve"> First &amp; Last Name Richard Nelson &amp; email address is  Richard.Nelson@HOTMAIL.COM the Phone Number is 7082411304 the Canadian passport no are RW555789 The address is 16693 Mertz Ridges, Port Dominicside, NV 59404 </w:t>
        <w:br/>
        <w:t xml:space="preserve"> </w:t>
      </w:r>
    </w:p>
    <w:p>
      <w:r>
        <w:t xml:space="preserve"> First &amp; Last Name Juan Gutierrez &amp; email address is  JuanGutierrez@AOL.COM the Phone Number is 7044337733 the Canadian passport no are FR207505 The address is 458 Morton Rapid Suite 063, Powlowskiborough, SC 74499 </w:t>
        <w:br/>
        <w:t xml:space="preserve"> </w:t>
      </w:r>
    </w:p>
    <w:p>
      <w:r>
        <w:t xml:space="preserve"> First &amp; Last Name Olivia Long &amp; email address is  OliviaLong@AOL.COM the Phone Number is 813-753-6914 the Canadian passport no are HE840802 The address is 5865 McLaughlin Mount Apt. 730, Sanfordland, MA 03811 </w:t>
        <w:br/>
        <w:t xml:space="preserve"> </w:t>
      </w:r>
    </w:p>
    <w:p>
      <w:r>
        <w:t xml:space="preserve"> First &amp; Last Name Patrick Long &amp; email address is  Patrick_Long@AOL.COM the Phone Number is 512 348 1923 the Canadian passport no are SY245776 The address is 33407 Botsford Cape Suite 783, South Shanna, MI 46430 </w:t>
        <w:br/>
        <w:t xml:space="preserve"> </w:t>
      </w:r>
    </w:p>
    <w:p>
      <w:r>
        <w:t xml:space="preserve"> First &amp; Last Name Samantha Young &amp; email address is  Samantha_Young@AOL.COM the Phone Number is 828 426 4983 the Canadian passport no are NM309831 The address is 646 Romaine Rest Apt. 862, West Orvilleborough, MO 50092 </w:t>
        <w:br/>
        <w:t xml:space="preserve"> </w:t>
      </w:r>
    </w:p>
    <w:p>
      <w:r>
        <w:t xml:space="preserve"> First &amp; Last Name Jacqueline Garcia &amp; email address is  Jacqueline_Garcia@HOTMAIL.COM the Phone Number is 320-488-4626 the Canadian passport no are DD872364 The address is 956 McGlynn Lakes, Melanyside, MT 67639 </w:t>
        <w:br/>
        <w:t xml:space="preserve"> </w:t>
      </w:r>
    </w:p>
    <w:p>
      <w:r>
        <w:t xml:space="preserve"> First &amp; Last Name Mary Fisher &amp; email address is  MaryFisher@AOL.COM the Phone Number is 845 561 3065 the Canadian passport no are DJ777664 The address is 81037 O Keefe Turnpike Suite 996, Destinfort, DE 50391 </w:t>
        <w:br/>
        <w:t xml:space="preserve"> </w:t>
      </w:r>
    </w:p>
    <w:p>
      <w:r>
        <w:t xml:space="preserve"> First &amp; Last Name Gloria Brooks &amp; email address is  Gloria.Brooks@AOL.COM the Phone Number is 508 881 8882 the Canadian passport no are OE255816 The address is 25268 Ullrich Lodge Apt. 124, West Sharonchester, ND 65785 </w:t>
        <w:br/>
        <w:t xml:space="preserve"> </w:t>
      </w:r>
    </w:p>
    <w:p>
      <w:r>
        <w:t xml:space="preserve"> First &amp; Last Name Danielle Ortiz &amp; email address is  DanielleOrtiz@HOTMAIL.COM the Phone Number is 757-425-9779 the Canadian passport no are RJ348192 The address is 67554 Wuckert Hills, Rosenbaumfurt, KY 42596 </w:t>
        <w:br/>
        <w:t xml:space="preserve"> </w:t>
      </w:r>
    </w:p>
    <w:p>
      <w:r>
        <w:t xml:space="preserve"> First &amp; Last Name Jacob Brooks &amp; email address is  JacobBrooks@GMAIL.COM the Phone Number is 760 965 3787 the Canadian passport no are UD206845 The address is 20366 Roel Mill, Rebekahmouth, ME 10423 </w:t>
        <w:br/>
        <w:t xml:space="preserve"> </w:t>
      </w:r>
    </w:p>
    <w:p>
      <w:r>
        <w:t xml:space="preserve"> First &amp; Last Name Christine Brooks &amp; email address is  ChristineBrooks@HOTMAIL.COM the Phone Number is 928-586-1590 the Canadian passport no are EM571161 The address is 40993 Shields Greens Apt. 338, Bartellton, WA 96177 </w:t>
        <w:br/>
        <w:t xml:space="preserve"> </w:t>
      </w:r>
    </w:p>
    <w:p>
      <w:r>
        <w:t xml:space="preserve"> First &amp; Last Name Lauren Ortiz &amp; email address is  Lauren_Ortiz@HOTMAIL.COM the Phone Number is 3125818786 the Canadian passport no are XP217016 The address is 989 Bins Mills Suite 320, Port Hiram, AR 76053 </w:t>
        <w:br/>
        <w:t xml:space="preserve"> </w:t>
      </w:r>
    </w:p>
    <w:p>
      <w:r>
        <w:t xml:space="preserve"> First &amp; Last Name Patricia Robinson &amp; email address is  Patricia.Robinson@HOTMAIL.COM the Phone Number is 936-635-5662 the Canadian passport no are YX256955 The address is 3804 Gerhold Shore Apt. 177, South Verna, VT 24861 </w:t>
        <w:br/>
        <w:t xml:space="preserve"> </w:t>
      </w:r>
    </w:p>
    <w:p>
      <w:r>
        <w:t xml:space="preserve"> First &amp; Last Name Stephanie Peterson &amp; email address is  StephaniePeterson@HOTMAIL.COM the Phone Number is 571-276-1908 the Canadian passport no are ZB590170 The address is 3404 Sanford Underpass Suite 295, Ludwigchester, ND 52567 </w:t>
        <w:br/>
        <w:t xml:space="preserve"> </w:t>
      </w:r>
    </w:p>
    <w:p>
      <w:r>
        <w:t xml:space="preserve"> First &amp; Last Name Denise Young &amp; email address is  Denise_Young@AOL.COM the Phone Number is 740-483-1786 the Canadian passport no are FK287618 The address is 702 Rosenbaum Green Suite 253, North Lavadafurt, VA 74331-0081 </w:t>
        <w:br/>
        <w:t xml:space="preserve"> </w:t>
      </w:r>
    </w:p>
    <w:p>
      <w:r>
        <w:t xml:space="preserve"> First &amp; Last Name Russell Gray &amp; email address is  Russell_Gray@HOTMAIL.COM the Phone Number is 3856445315 the Canadian passport no are BQ597517 The address is 25268 Ullrich Lodge Apt. 124, West Sharonchester, ND 65785 </w:t>
        <w:br/>
        <w:t xml:space="preserve"> </w:t>
      </w:r>
    </w:p>
    <w:p>
      <w:r>
        <w:t xml:space="preserve"> First &amp; Last Name Kelly Carter &amp; email address is  Kelly.Carter@GMAIL.COM the Phone Number is 4704202170 the Canadian passport no are ZQ329956 The address is 25679 Terrance Coves Suite 295, Keshaunstad, CT 24481-8873 </w:t>
        <w:br/>
        <w:t xml:space="preserve"> </w:t>
      </w:r>
    </w:p>
    <w:p>
      <w:r>
        <w:t xml:space="preserve"> First &amp; Last Name Gregory Barnes &amp; email address is  GregoryBarnes@HOTMAIL.COM the Phone Number is 9519842120 the Canadian passport no are KV845423 The address is 145 Junior Rapids Apt. 289, North Kathlyn, NE 82642 </w:t>
        <w:br/>
        <w:t xml:space="preserve"> </w:t>
      </w:r>
    </w:p>
    <w:p>
      <w:r>
        <w:t xml:space="preserve"> First &amp; Last Name Pamela Thompson &amp; email address is  Pamela_Thompson@GMAIL.COM the Phone Number is 8591169994 the Canadian passport no are YQ267188 The address is 2850 Scarlett Divide Suite 856, West Shannonchester, IN 94924 </w:t>
        <w:br/>
        <w:t xml:space="preserve"> </w:t>
      </w:r>
    </w:p>
    <w:p>
      <w:r>
        <w:t xml:space="preserve"> First &amp; Last Name Sharon Phillips &amp; email address is  Sharon.Phillips@GMAIL.COM the Phone Number is 8623342994 the Canadian passport no are DD171341 The address is 30526 Hudson Passage Apt. 141, East Adah, HI 39055 </w:t>
        <w:br/>
        <w:t xml:space="preserve"> </w:t>
      </w:r>
    </w:p>
    <w:p>
      <w:r>
        <w:t xml:space="preserve"> First &amp; Last Name Harold Reed &amp; email address is  HaroldReed@HOTMAIL.COM the Phone Number is 925 424 4463 the Canadian passport no are RJ806318 The address is 726 Jayson Stravenue, North Lonnybury, NM 28711-9736 </w:t>
        <w:br/>
        <w:t xml:space="preserve"> </w:t>
      </w:r>
    </w:p>
    <w:p>
      <w:r>
        <w:t xml:space="preserve"> First &amp; Last Name Teresa Fisher &amp; email address is  TeresaFisher@GMAIL.COM the Phone Number is 8482636558 the Canadian passport no are HC636183 The address is 421 Callie Forks Apt. 557, Framiburgh, NV 38290 </w:t>
        <w:br/>
        <w:t xml:space="preserve"> </w:t>
      </w:r>
    </w:p>
    <w:p>
      <w:r>
        <w:t xml:space="preserve"> First &amp; Last Name Rachel Roberts &amp; email address is  Rachel.Roberts@AOL.COM the Phone Number is 3366762932 the Canadian passport no are BN484253 The address is 854 Aufderhar Crescent Apt. 373, Carolynemouth, OK 26836 </w:t>
        <w:br/>
        <w:t xml:space="preserve"> </w:t>
      </w:r>
    </w:p>
    <w:p>
      <w:r>
        <w:t xml:space="preserve"> First &amp; Last Name Judy James &amp; email address is  Judy.James@HOTMAIL.COM the Phone Number is 858-311-7611 the Canadian passport no are TI829925 The address is 663 Bogan Stravenue, Douglasside, CA 64504 </w:t>
        <w:br/>
        <w:t xml:space="preserve"> </w:t>
      </w:r>
    </w:p>
    <w:p>
      <w:r>
        <w:t xml:space="preserve"> First &amp; Last Name William Wood &amp; email address is  William.Wood@HOTMAIL.COM the Phone Number is 516-192-3411 the Canadian passport no are RU665905 The address is 726 Jayson Stravenue, North Lonnybury, NM 28711-9736 </w:t>
        <w:br/>
        <w:t xml:space="preserve"> </w:t>
      </w:r>
    </w:p>
    <w:p>
      <w:r>
        <w:t xml:space="preserve"> First &amp; Last Name Aaron Scott &amp; email address is  AaronScott@HOTMAIL.COM the Phone Number is 6294548566 the Canadian passport no are IW335903 The address is 68980 Maryse Plaza, South Maximilian, WY 33752 </w:t>
        <w:br/>
        <w:t xml:space="preserve"> </w:t>
      </w:r>
    </w:p>
    <w:p>
      <w:r>
        <w:t xml:space="preserve"> First &amp; Last Name Amanda Moore &amp; email address is  AmandaMoore@HOTMAIL.COM the Phone Number is 769 321 2560 the Canadian passport no are II638261 The address is 2814 Lueilwitz Villages Suite 716, Port Camden, MA 77460 </w:t>
        <w:br/>
        <w:t xml:space="preserve"> </w:t>
      </w:r>
    </w:p>
    <w:p>
      <w:r>
        <w:t xml:space="preserve"> First &amp; Last Name Keith Perez &amp; email address is  Keith.Perez@HOTMAIL.COM the Phone Number is 775-518-3928 the Canadian passport no are IL748276 The address is 482 Luigi Ports Suite 472, Lynchborough, NH 79589 </w:t>
        <w:br/>
        <w:t xml:space="preserve"> </w:t>
      </w:r>
    </w:p>
    <w:p>
      <w:r>
        <w:t xml:space="preserve"> First &amp; Last Name Danielle Baker &amp; email address is  Danielle_Baker@HOTMAIL.COM the Phone Number is 2069452225 the Canadian passport no are GX343619 The address is 9908 Glennie Mission Apt. 211, Port Noe, GA 15425-7305 </w:t>
        <w:br/>
        <w:t xml:space="preserve"> </w:t>
      </w:r>
    </w:p>
    <w:p>
      <w:r>
        <w:t xml:space="preserve"> First &amp; Last Name Christine Sanders &amp; email address is  Christine_Sanders@HOTMAIL.COM the Phone Number is 615 445 5109 the Canadian passport no are LC438254 The address is 28050 Hills Route, South Anita, KY 56433-5232 </w:t>
        <w:br/>
        <w:t xml:space="preserve"> </w:t>
      </w:r>
    </w:p>
    <w:p>
      <w:r>
        <w:t xml:space="preserve"> First &amp; Last Name Linda Gomez &amp; email address is  LindaGomez@HOTMAIL.COM the Phone Number is 859-774-4033 the Canadian passport no are XD402806 The address is 28050 Hills Route, South Anita, KY 56433-5232 </w:t>
        <w:br/>
        <w:t xml:space="preserve"> </w:t>
      </w:r>
    </w:p>
    <w:p>
      <w:r>
        <w:t xml:space="preserve"> First &amp; Last Name Paul Smith &amp; email address is  PaulSmith@GMAIL.COM the Phone Number is 941 996 3164 the Canadian passport no are IX390978 The address is 78904 Edna Orchard Suite 555, West Kaylie, WV 72654-2171 </w:t>
        <w:br/>
        <w:t xml:space="preserve"> </w:t>
      </w:r>
    </w:p>
    <w:p>
      <w:r>
        <w:t xml:space="preserve"> First &amp; Last Name Nicholas Ross &amp; email address is  Nicholas_Ross@AOL.COM the Phone Number is 256-335-2307 the Canadian passport no are JC413562 The address is 296 Wehner Branch, Gutkowskibury, OK 52509 </w:t>
        <w:br/>
        <w:t xml:space="preserve"> </w:t>
      </w:r>
    </w:p>
    <w:p>
      <w:r>
        <w:t xml:space="preserve"> First &amp; Last Name Julia Powell &amp; email address is  Julia_Powell@AOL.COM the Phone Number is 214-541-6650 the Canadian passport no are XG713076 The address is 95318 Jack Fort, Boyleland, PA 00292 </w:t>
        <w:br/>
        <w:t xml:space="preserve"> </w:t>
      </w:r>
    </w:p>
    <w:p>
      <w:r>
        <w:t xml:space="preserve"> First &amp; Last Name Robert Brooks &amp; email address is  Robert_Brooks@GMAIL.COM the Phone Number is 986-606-5638 the Canadian passport no are AY261493 The address is 896 Carmelo Hill, Brownfort, SC 86532-8248 </w:t>
        <w:br/>
        <w:t xml:space="preserve"> </w:t>
      </w:r>
    </w:p>
    <w:p>
      <w:r>
        <w:t xml:space="preserve"> First &amp; Last Name William Moore &amp; email address is  WilliamMoore@HOTMAIL.COM the Phone Number is 947-694-7453 the Canadian passport no are JE846006 The address is 9908 Glennie Mission Apt. 211, Port Noe, GA 15425-7305 </w:t>
        <w:br/>
        <w:t xml:space="preserve"> </w:t>
      </w:r>
    </w:p>
    <w:p>
      <w:r>
        <w:t xml:space="preserve"> First &amp; Last Name Cynthia Young &amp; email address is  Cynthia_Young@HOTMAIL.COM the Phone Number is 240 359 9790 the Canadian passport no are DJ844651 The address is 38885 Hane Cape, Lake Jeffreychester, MO 55592-9887 </w:t>
        <w:br/>
        <w:t xml:space="preserve"> </w:t>
      </w:r>
    </w:p>
    <w:p>
      <w:r>
        <w:t xml:space="preserve"> First &amp; Last Name Rose Reed &amp; email address is  RoseReed@AOL.COM the Phone Number is 773 503 7444 the Canadian passport no are OD802561 The address is 5733 Holden Springs, New Blair, SC 65139-1462 </w:t>
        <w:br/>
        <w:t xml:space="preserve"> </w:t>
      </w:r>
    </w:p>
    <w:p>
      <w:r>
        <w:t xml:space="preserve"> First &amp; Last Name Martha Russell &amp; email address is  MarthaRussell@HOTMAIL.COM the Phone Number is 719-191-1880 the Canadian passport no are VP774303 The address is 6782 Lind Causeway Suite 180, East Guymouth, IN 66242 </w:t>
        <w:br/>
        <w:t xml:space="preserve"> </w:t>
      </w:r>
    </w:p>
    <w:p>
      <w:r>
        <w:t xml:space="preserve"> First &amp; Last Name John Lopez &amp; email address is  JohnLopez@HOTMAIL.COM the Phone Number is 7621654871 the Canadian passport no are KG830181 The address is 6719 Hickle Plaza Apt. 686, New Lenoreshire, WY 18854-1622 </w:t>
        <w:br/>
        <w:t xml:space="preserve"> </w:t>
      </w:r>
    </w:p>
    <w:p>
      <w:r>
        <w:t xml:space="preserve"> First &amp; Last Name Margaret Morales &amp; email address is  Margaret_Morales@AOL.COM the Phone Number is 224 442 1730 the Canadian passport no are DN587153 The address is 7342 Lulu Club, Rosettafort, MD 86819 </w:t>
        <w:br/>
        <w:t xml:space="preserve"> </w:t>
      </w:r>
    </w:p>
    <w:p>
      <w:r>
        <w:t xml:space="preserve"> First &amp; Last Name Susan Wood &amp; email address is  Susan.Wood@AOL.COM the Phone Number is 551-574-1465 the Canadian passport no are UE723395 The address is 863 Lueilwitz Club Apt. 472, New Aileen, ID 75238-7537 </w:t>
        <w:br/>
        <w:t xml:space="preserve"> </w:t>
      </w:r>
    </w:p>
    <w:p>
      <w:r>
        <w:t xml:space="preserve"> First &amp; Last Name Timothy Cook &amp; email address is  TimothyCook@HOTMAIL.COM the Phone Number is 401 400 2808 the Canadian passport no are FN198726 The address is 25766 Gibson Glen, North Erahaven, WV 46365 </w:t>
        <w:br/>
        <w:t xml:space="preserve"> </w:t>
      </w:r>
    </w:p>
    <w:p>
      <w:r>
        <w:t xml:space="preserve"> First &amp; Last Name Adam Ramirez &amp; email address is  Adam_Ramirez@GMAIL.COM the Phone Number is 4328694882 the Canadian passport no are ZX267279 The address is 67554 Wuckert Hills, Rosenbaumfurt, KY 42596 </w:t>
        <w:br/>
        <w:t xml:space="preserve"> </w:t>
      </w:r>
    </w:p>
    <w:p>
      <w:r>
        <w:t xml:space="preserve"> First &amp; Last Name Karen Green &amp; email address is  KarenGreen@AOL.COM the Phone Number is 859-467-1649 the Canadian passport no are ME929161 The address is 347 Macejkovic Place, Raumouth, MN 65998 </w:t>
        <w:br/>
        <w:t xml:space="preserve"> </w:t>
      </w:r>
    </w:p>
    <w:p>
      <w:r>
        <w:t xml:space="preserve"> First &amp; Last Name Julie Wilson &amp; email address is  Julie_Wilson@GMAIL.COM the Phone Number is 928-937-9471 the Canadian passport no are KO524848 The address is 896 Carmelo Hill, Brownfort, SC 86532-8248 </w:t>
        <w:br/>
        <w:t xml:space="preserve"> </w:t>
      </w:r>
    </w:p>
    <w:p>
      <w:r>
        <w:t xml:space="preserve"> First &amp; Last Name Timothy Foster &amp; email address is  Timothy_Foster@HOTMAIL.COM the Phone Number is 2566792701 the Canadian passport no are RX169252 The address is 72626 Christiansen Passage, West Mariah, IL 00266 </w:t>
        <w:br/>
        <w:t xml:space="preserve"> </w:t>
      </w:r>
    </w:p>
    <w:p>
      <w:r>
        <w:t xml:space="preserve"> First &amp; Last Name John Murphy &amp; email address is  John.Murphy@AOL.COM the Phone Number is 716-997-1705 the Canadian passport no are MA749294 The address is 854 Aufderhar Crescent Apt. 373, Carolynemouth, OK 26836 </w:t>
        <w:br/>
        <w:t xml:space="preserve"> </w:t>
      </w:r>
    </w:p>
    <w:p>
      <w:r>
        <w:t xml:space="preserve"> First &amp; Last Name Sophia Jenkins &amp; email address is  SophiaJenkins@GMAIL.COM the Phone Number is 5155545601 the Canadian passport no are OJ552018 The address is 726 Jayson Stravenue, North Lonnybury, NM 28711-9736 </w:t>
        <w:br/>
        <w:t xml:space="preserve"> </w:t>
      </w:r>
    </w:p>
    <w:p>
      <w:r>
        <w:t xml:space="preserve"> First &amp; Last Name Julie Campbell &amp; email address is  Julie.Campbell@AOL.COM the Phone Number is 3121922386 the Canadian passport no are CA496889 The address is 855 Jaskolski Motorway Apt. 381, Aidanland, RI 61121-0367 </w:t>
        <w:br/>
        <w:t xml:space="preserve"> </w:t>
      </w:r>
    </w:p>
    <w:p>
      <w:r>
        <w:t xml:space="preserve"> First &amp; Last Name Adam Price &amp; email address is  Adam.Price@GMAIL.COM the Phone Number is 949 932 2193 the Canadian passport no are AR306551 The address is 8057 Ernser Creek Suite 950, Elnabury, FL 17037-1618 </w:t>
        <w:br/>
        <w:t xml:space="preserve"> </w:t>
      </w:r>
    </w:p>
    <w:p>
      <w:r>
        <w:t xml:space="preserve"> First &amp; Last Name Anthony Jones &amp; email address is  Anthony_Jones@HOTMAIL.COM the Phone Number is 2602419734 the Canadian passport no are QS585245 The address is 9236 Considine Terrace Apt. 268, North Reinaberg, NH 98132 </w:t>
        <w:br/>
        <w:t xml:space="preserve"> </w:t>
      </w:r>
    </w:p>
    <w:p>
      <w:r>
        <w:t xml:space="preserve"> First &amp; Last Name Christian Perry &amp; email address is  Christian_Perry@HOTMAIL.COM the Phone Number is 916 257 1872 the Canadian passport no are DE665192 The address is 1920 Arielle Hills Apt. 113, New Brownfort, RI 54756-8630 </w:t>
        <w:br/>
        <w:t xml:space="preserve"> </w:t>
      </w:r>
    </w:p>
    <w:p>
      <w:r>
        <w:t xml:space="preserve"> First &amp; Last Name Madison Murphy &amp; email address is  Madison.Murphy@HOTMAIL.COM the Phone Number is 2095776851 the Canadian passport no are SK641304 The address is 6719 Hickle Plaza Apt. 686, New Lenoreshire, WY 18854-1622 </w:t>
        <w:br/>
        <w:t xml:space="preserve"> </w:t>
      </w:r>
    </w:p>
    <w:p>
      <w:r>
        <w:t xml:space="preserve"> First &amp; Last Name Kimberly Morris &amp; email address is  KimberlyMorris@AOL.COM the Phone Number is 4079051226 the Canadian passport no are SI989655 The address is 780 Beverly Cliffs Suite 552, South Trycia, NE 97407-3626 </w:t>
        <w:br/>
        <w:t xml:space="preserve"> </w:t>
      </w:r>
    </w:p>
    <w:p>
      <w:r>
        <w:t xml:space="preserve"> First &amp; Last Name Douglas Wright &amp; email address is  DouglasWright@HOTMAIL.COM the Phone Number is 828 538 8731 the Canadian passport no are CD554966 The address is 30526 Hudson Passage Apt. 141, East Adah, HI 39055 </w:t>
        <w:br/>
        <w:t xml:space="preserve"> </w:t>
      </w:r>
    </w:p>
    <w:p>
      <w:r>
        <w:t xml:space="preserve"> First &amp; Last Name Samuel Hughes &amp; email address is  Samuel_Hughes@HOTMAIL.COM the Phone Number is 8451629032 the Canadian passport no are XL672245 The address is 95409 Reid Stravenue Apt. 214, New Imastad, OR 15980 </w:t>
        <w:br/>
        <w:t xml:space="preserve"> </w:t>
      </w:r>
    </w:p>
    <w:p>
      <w:r>
        <w:t xml:space="preserve"> First &amp; Last Name Teresa Jones &amp; email address is  Teresa.Jones@HOTMAIL.COM the Phone Number is 410 165 4590 the Canadian passport no are AX855381 The address is 25679 Terrance Coves Suite 295, Keshaunstad, CT 24481-8873 </w:t>
        <w:br/>
        <w:t xml:space="preserve"> </w:t>
      </w:r>
    </w:p>
    <w:p>
      <w:r>
        <w:t xml:space="preserve"> First &amp; Last Name Frank Sanchez &amp; email address is  FrankSanchez@HOTMAIL.COM the Phone Number is 2392574340 the Canadian passport no are AY448774 The address is 7342 Lulu Club, Rosettafort, MD 86819 </w:t>
        <w:br/>
        <w:t xml:space="preserve"> </w:t>
      </w:r>
    </w:p>
    <w:p>
      <w:r>
        <w:t xml:space="preserve"> First &amp; Last Name Danielle Barnes &amp; email address is  Danielle.Barnes@HOTMAIL.COM the Phone Number is 305 327 4428 the Canadian passport no are KT687213 The address is 281 Gaylord Throughway, East Lenore, NY 27706 </w:t>
        <w:br/>
        <w:t xml:space="preserve"> </w:t>
      </w:r>
    </w:p>
    <w:p>
      <w:r>
        <w:t xml:space="preserve"> First &amp; Last Name Shirley Price &amp; email address is  Shirley_Price@GMAIL.COM the Phone Number is 814 783 6131 the Canadian passport no are EK453256 The address is 85153 Marlon Trail Suite 859, West Cleora, NM 23307-6990 </w:t>
        <w:br/>
        <w:t xml:space="preserve"> </w:t>
      </w:r>
    </w:p>
    <w:p>
      <w:r>
        <w:t xml:space="preserve"> First &amp; Last Name Noah King &amp; email address is  Noah.King@HOTMAIL.COM the Phone Number is 815-234-6385 the Canadian passport no are OA993361 The address is 646 Romaine Rest Apt. 862, West Orvilleborough, MO 50092 </w:t>
        <w:br/>
        <w:t xml:space="preserve"> </w:t>
      </w:r>
    </w:p>
    <w:p>
      <w:r>
        <w:t xml:space="preserve"> First &amp; Last Name Carl Cox &amp; email address is  Carl_Cox@HOTMAIL.COM the Phone Number is 3211453289 the Canadian passport no are CK753427 The address is 4366 Dietrich Bridge Suite 214, New Leoneborough, IA 43419 </w:t>
        <w:br/>
        <w:t xml:space="preserve"> </w:t>
      </w:r>
    </w:p>
    <w:p>
      <w:r>
        <w:t xml:space="preserve"> First &amp; Last Name Catherine Flores &amp; email address is  Catherine_Flores@GMAIL.COM the Phone Number is 234-206-7985 the Canadian passport no are ON506448 The address is 2472 Stroman Haven Suite 169, Nadershire, OK 45251-3234 </w:t>
        <w:br/>
        <w:t xml:space="preserve"> </w:t>
      </w:r>
    </w:p>
    <w:p>
      <w:r>
        <w:t xml:space="preserve"> First &amp; Last Name Megan Hernandez &amp; email address is  Megan_Hernandez@HOTMAIL.COM the Phone Number is 661-879-5991 the Canadian passport no are HB876868 The address is 202 Leora Port Apt. 652, New Ervin, MO 09784 </w:t>
        <w:br/>
        <w:t xml:space="preserve"> </w:t>
      </w:r>
    </w:p>
    <w:p>
      <w:r>
        <w:t xml:space="preserve"> First &amp; Last Name Andrea Price &amp; email address is  AndreaPrice@GMAIL.COM the Phone Number is 331 561 2001 the Canadian passport no are MJ902231 The address is 957 Joannie Way, Baumbachbury, AK 31877-4373 </w:t>
        <w:br/>
        <w:t xml:space="preserve"> </w:t>
      </w:r>
    </w:p>
    <w:p>
      <w:r>
        <w:t xml:space="preserve"> First &amp; Last Name Bradley Foster &amp; email address is  BradleyFoster@HOTMAIL.COM the Phone Number is 563-250-7213 the Canadian passport no are NC907744 The address is 707 Hackett Drive, North Monicaton, MS 26130 </w:t>
        <w:br/>
        <w:t xml:space="preserve"> </w:t>
      </w:r>
    </w:p>
    <w:p>
      <w:r>
        <w:t xml:space="preserve"> First &amp; Last Name Judy Adams &amp; email address is  JudyAdams@HOTMAIL.COM the Phone Number is 320 166 8688 the Canadian passport no are WN614278 The address is 1978 Dudley Ports Suite 931, North Alexandroside, WY 07483-9389 </w:t>
        <w:br/>
        <w:t xml:space="preserve"> </w:t>
      </w:r>
    </w:p>
    <w:p>
      <w:r>
        <w:t xml:space="preserve"> First &amp; Last Name Olivia Davis &amp; email address is  OliviaDavis@HOTMAIL.COM the Phone Number is 9788557183 the Canadian passport no are VO979580 The address is 166 Jana Knolls Suite 263, Savionbury, OR 11286 </w:t>
        <w:br/>
        <w:t xml:space="preserve"> </w:t>
      </w:r>
    </w:p>
    <w:p>
      <w:r>
        <w:t xml:space="preserve"> First &amp; Last Name Sandra Garcia &amp; email address is  Sandra_Garcia@AOL.COM the Phone Number is 641 720 1703 the Canadian passport no are QD260252 The address is 863 Lueilwitz Club Apt. 472, New Aileen, ID 75238-7537 </w:t>
        <w:br/>
        <w:t xml:space="preserve"> </w:t>
      </w:r>
    </w:p>
    <w:p>
      <w:r>
        <w:t xml:space="preserve"> First &amp; Last Name Sophia Butler &amp; email address is  Sophia.Butler@AOL.COM the Phone Number is 316-721-1789 the Canadian passport no are RG893842 The address is 421 Callie Forks Apt. 557, Framiburgh, NV 38290 </w:t>
        <w:br/>
        <w:t xml:space="preserve"> </w:t>
      </w:r>
    </w:p>
    <w:p>
      <w:r>
        <w:t xml:space="preserve"> First &amp; Last Name Raymond Gray &amp; email address is  RaymondGray@HOTMAIL.COM the Phone Number is 5084744046 the Canadian passport no are WC260344 The address is 5570 Parisian Point, West Roberta, AK 29849-1154 </w:t>
        <w:br/>
        <w:t xml:space="preserve"> </w:t>
      </w:r>
    </w:p>
    <w:p>
      <w:r>
        <w:t xml:space="preserve"> First &amp; Last Name Amy Jackson &amp; email address is  AmyJackson@HOTMAIL.COM the Phone Number is 2022104884 the Canadian passport no are JB797175 The address is 896 Carmelo Hill, Brownfort, SC 86532-8248 </w:t>
        <w:br/>
        <w:t xml:space="preserve"> </w:t>
      </w:r>
    </w:p>
    <w:p>
      <w:r>
        <w:t xml:space="preserve"> First &amp; Last Name Jose Cooper &amp; email address is  JoseCooper@HOTMAIL.COM the Phone Number is 7752472589 the Canadian passport no are RZ781574 The address is 957 Joannie Way, Baumbachbury, AK 31877-4373 </w:t>
        <w:br/>
        <w:t xml:space="preserve"> </w:t>
      </w:r>
    </w:p>
    <w:p>
      <w:r>
        <w:t xml:space="preserve"> First &amp; Last Name Madison Perez &amp; email address is  Madison.Perez@HOTMAIL.COM the Phone Number is 385-231-6378 the Canadian passport no are JA534807 The address is 33539 Ernser Valley, North Retaport, UT 43156 </w:t>
        <w:br/>
        <w:t xml:space="preserve"> </w:t>
      </w:r>
    </w:p>
    <w:p>
      <w:r>
        <w:t xml:space="preserve"> First &amp; Last Name Nicole Mitchell &amp; email address is  Nicole_Mitchell@GMAIL.COM the Phone Number is 4148169522 the Canadian passport no are MS699154 The address is 2472 Stroman Haven Suite 169, Nadershire, OK 45251-3234 </w:t>
        <w:br/>
        <w:t xml:space="preserve"> </w:t>
      </w:r>
    </w:p>
    <w:p>
      <w:r>
        <w:t xml:space="preserve"> First &amp; Last Name Patricia Perry &amp; email address is  Patricia_Perry@HOTMAIL.COM the Phone Number is 8602081014 the Canadian passport no are RO427652 The address is 217 Maci Streets, Smithburgh, TN 20431-2459 </w:t>
        <w:br/>
        <w:t xml:space="preserve"> </w:t>
      </w:r>
    </w:p>
    <w:p>
      <w:r>
        <w:t xml:space="preserve"> First &amp; Last Name Doris Parker &amp; email address is  DorisParker@AOL.COM the Phone Number is 719-346-9855 the Canadian passport no are TK895065 The address is 296 Wehner Branch, Gutkowskibury, OK 52509 </w:t>
        <w:br/>
        <w:t xml:space="preserve"> </w:t>
      </w:r>
    </w:p>
    <w:p>
      <w:r>
        <w:t xml:space="preserve"> First &amp; Last Name Samuel Hughes &amp; email address is  SamuelHughes@AOL.COM the Phone Number is 316 827 2112 the Canadian passport no are MC742046 The address is 989 Bins Mills Suite 320, Port Hiram, AR 76053 </w:t>
        <w:br/>
        <w:t xml:space="preserve"> </w:t>
      </w:r>
    </w:p>
    <w:p>
      <w:r>
        <w:t xml:space="preserve"> First &amp; Last Name Melissa Wood &amp; email address is  Melissa_Wood@HOTMAIL.COM the Phone Number is 610-972-3774 the Canadian passport no are KM351964 The address is 63598 Prosacco Points Suite 071, West Cletaview, TX 66704-6143 </w:t>
        <w:br/>
        <w:t xml:space="preserve"> </w:t>
      </w:r>
    </w:p>
    <w:p>
      <w:r>
        <w:t xml:space="preserve"> First &amp; Last Name Deborah Evans &amp; email address is  Deborah.Evans@GMAIL.COM the Phone Number is 731-352-4133 the Canadian passport no are WR923235 The address is 7963 Xander Meadow, Pollichbury, SD 26906 </w:t>
        <w:br/>
        <w:t xml:space="preserve"> </w:t>
      </w:r>
    </w:p>
    <w:p>
      <w:r>
        <w:t xml:space="preserve"> First &amp; Last Name Sara Gonzalez &amp; email address is  SaraGonzalez@AOL.COM the Phone Number is 351 399 5777 the Canadian passport no are ZA540659 The address is 359 Cathryn Mountain, West Kaylinchester, AR 35693 </w:t>
        <w:br/>
        <w:t xml:space="preserve"> </w:t>
      </w:r>
    </w:p>
    <w:p>
      <w:r>
        <w:t xml:space="preserve"> First &amp; Last Name Helen Robinson &amp; email address is  HelenRobinson@GMAIL.COM the Phone Number is 214 794 8528 the Canadian passport no are EH511965 The address is 8113 Rempel Isle, New Winnifred, WA 24477-4456 </w:t>
        <w:br/>
        <w:t xml:space="preserve"> </w:t>
      </w:r>
    </w:p>
    <w:p>
      <w:r>
        <w:t xml:space="preserve"> First &amp; Last Name Bruce Parker &amp; email address is  BruceParker@HOTMAIL.COM the Phone Number is 3161429856 the Canadian passport no are NA460024 The address is 28050 Hills Route, South Anita, KY 56433-5232 </w:t>
        <w:br/>
        <w:t xml:space="preserve"> </w:t>
      </w:r>
    </w:p>
    <w:p>
      <w:r>
        <w:t xml:space="preserve"> First &amp; Last Name Richard Rodriguez &amp; email address is  Richard.Rodriguez@HOTMAIL.COM the Phone Number is 972 216 3898 the Canadian passport no are GM875654 The address is 199 Ewald Shoal Apt. 449, Raegantown, NV 53302-2681 </w:t>
        <w:br/>
        <w:t xml:space="preserve"> </w:t>
      </w:r>
    </w:p>
    <w:p>
      <w:r>
        <w:t xml:space="preserve"> First &amp; Last Name Brittany Russell &amp; email address is  Brittany_Russell@HOTMAIL.COM the Phone Number is 870 310 6664 the Canadian passport no are IP675307 The address is 41126 Jones View Apt. 184, Ressieborough, ID 51781 </w:t>
        <w:br/>
        <w:t xml:space="preserve"> </w:t>
      </w:r>
    </w:p>
    <w:p>
      <w:r>
        <w:t xml:space="preserve"> First &amp; Last Name Donna Torres &amp; email address is  DonnaTorres@GMAIL.COM the Phone Number is 858 370 3600 the Canadian passport no are VB962287 The address is 7895 Klocko Throughway Suite 572, Marlinville, TN 63149-1567 </w:t>
        <w:br/>
        <w:t xml:space="preserve"> </w:t>
      </w:r>
    </w:p>
    <w:p>
      <w:r>
        <w:t xml:space="preserve"> First &amp; Last Name Helen Williams &amp; email address is  Helen_Williams@HOTMAIL.COM the Phone Number is 323-694-4000 the Canadian passport no are UN114116 The address is 1479 Joaquin Mountains, South Reilly, VA 63389-6830 </w:t>
        <w:br/>
        <w:t xml:space="preserve"> </w:t>
      </w:r>
    </w:p>
    <w:p>
      <w:r>
        <w:t xml:space="preserve"> First &amp; Last Name Henry Williams &amp; email address is  HenryWilliams@HOTMAIL.COM the Phone Number is 6318625797 the Canadian passport no are XI966008 The address is 25766 Gibson Glen, North Erahaven, WV 46365 </w:t>
        <w:br/>
        <w:t xml:space="preserve"> </w:t>
      </w:r>
    </w:p>
    <w:p>
      <w:r>
        <w:t xml:space="preserve"> First &amp; Last Name Margaret Bennett &amp; email address is  MargaretBennett@HOTMAIL.COM the Phone Number is 5745538184 the Canadian passport no are CK710916 The address is 81037 O Keefe Turnpike Suite 996, Destinfort, DE 50391 </w:t>
        <w:br/>
        <w:t xml:space="preserve"> </w:t>
      </w:r>
    </w:p>
    <w:p>
      <w:r>
        <w:t xml:space="preserve"> First &amp; Last Name Brenda Powell &amp; email address is  BrendaPowell@AOL.COM the Phone Number is 260 412 5956 the Canadian passport no are YH177956 The address is 702 Rosenbaum Green Suite 253, North Lavadafurt, VA 74331-0081 </w:t>
        <w:br/>
        <w:t xml:space="preserve"> </w:t>
      </w:r>
    </w:p>
    <w:p>
      <w:r>
        <w:t xml:space="preserve"> First &amp; Last Name Laura Cox &amp; email address is  Laura.Cox@GMAIL.COM the Phone Number is 3213137197 the Canadian passport no are DS280402 The address is 82796 Swaniawski Falls Suite 080, Liambury, MD 72440 </w:t>
        <w:br/>
        <w:t xml:space="preserve"> </w:t>
      </w:r>
    </w:p>
    <w:p>
      <w:r>
        <w:t xml:space="preserve"> First &amp; Last Name Albert Williams &amp; email address is  Albert.Williams@GMAIL.COM the Phone Number is 3232315462 the Canadian passport no are LV805638 The address is 7467 Dorothy Plaza Apt. 334, North Reba, CT 87640-9101 </w:t>
        <w:br/>
        <w:t xml:space="preserve"> </w:t>
      </w:r>
    </w:p>
    <w:p>
      <w:r>
        <w:t xml:space="preserve"> First &amp; Last Name Willie Young &amp; email address is  Willie_Young@AOL.COM the Phone Number is 928-762-4592 the Canadian passport no are BM689394 The address is 25268 Ullrich Lodge Apt. 124, West Sharonchester, ND 65785 </w:t>
        <w:br/>
        <w:t xml:space="preserve"> </w:t>
      </w:r>
    </w:p>
    <w:p>
      <w:r>
        <w:t xml:space="preserve"> First &amp; Last Name Jonathan Cox &amp; email address is  Jonathan_Cox@HOTMAIL.COM the Phone Number is 515-225-6454 the Canadian passport no are YJ188905 The address is 9908 Glennie Mission Apt. 211, Port Noe, GA 15425-7305 </w:t>
        <w:br/>
        <w:t xml:space="preserve"> </w:t>
      </w:r>
    </w:p>
    <w:p>
      <w:r>
        <w:t xml:space="preserve"> First &amp; Last Name Sarah Bell &amp; email address is  Sarah.Bell@GMAIL.COM the Phone Number is 980-288-9111 the Canadian passport no are WE575199 The address is 25268 Ullrich Lodge Apt. 124, West Sharonchester, ND 65785 </w:t>
        <w:br/>
        <w:t xml:space="preserve"> </w:t>
      </w:r>
    </w:p>
    <w:p>
      <w:r>
        <w:t xml:space="preserve"> First &amp; Last Name Michelle Brown &amp; email address is  MichelleBrown@HOTMAIL.COM the Phone Number is 503 183 4191 the Canadian passport no are IM873582 The address is 33539 Ernser Valley, North Retaport, UT 43156 </w:t>
        <w:br/>
        <w:t xml:space="preserve"> </w:t>
      </w:r>
    </w:p>
    <w:p>
      <w:r>
        <w:t xml:space="preserve"> First &amp; Last Name Raymond Barnes &amp; email address is  Raymond_Barnes@HOTMAIL.COM the Phone Number is 3346716109 the Canadian passport no are LB493851 The address is 3470 Juwan Lights, Schuppefurt, WI 85841 </w:t>
        <w:br/>
        <w:t xml:space="preserve"> </w:t>
      </w:r>
    </w:p>
    <w:p>
      <w:r>
        <w:t xml:space="preserve"> First &amp; Last Name Robert Sanders &amp; email address is  RobertSanders@HOTMAIL.COM the Phone Number is 715-238-4038 the Canadian passport no are GX627996 The address is 23924 Walker Parkways, Mariloushire, MI 45137 </w:t>
        <w:br/>
        <w:t xml:space="preserve"> </w:t>
      </w:r>
    </w:p>
    <w:p>
      <w:r>
        <w:t xml:space="preserve"> First &amp; Last Name Aaron Perez &amp; email address is  Aaron.Perez@HOTMAIL.COM the Phone Number is 903-312-1993 the Canadian passport no are ZZ607486 The address is 704 Will Manor Suite 373, South Zack, ME 81234 </w:t>
        <w:br/>
        <w:t xml:space="preserve"> </w:t>
      </w:r>
    </w:p>
    <w:p>
      <w:r>
        <w:t xml:space="preserve"> First &amp; Last Name Juan Nelson &amp; email address is  JuanNelson@AOL.COM the Phone Number is 6285303499 the Canadian passport no are RZ954389 The address is 145 Junior Rapids Apt. 289, North Kathlyn, NE 82642 </w:t>
        <w:br/>
        <w:t xml:space="preserve"> </w:t>
      </w:r>
    </w:p>
    <w:p>
      <w:r>
        <w:t xml:space="preserve"> First &amp; Last Name Juan Diaz &amp; email address is  Juan.Diaz@HOTMAIL.COM the Phone Number is 7541134082 the Canadian passport no are FT273856 The address is 25176 Ruecker Crossroad Apt. 208, South Dillanbury, VT 78965-0549 </w:t>
        <w:br/>
        <w:t xml:space="preserve"> </w:t>
      </w:r>
    </w:p>
    <w:p>
      <w:r>
        <w:t xml:space="preserve"> First &amp; Last Name Donald Martinez &amp; email address is  DonaldMartinez@HOTMAIL.COM the Phone Number is 619-731-8707 the Canadian passport no are RT993530 The address is 2708 Amaya Circle, Port Mose, NC 57067 </w:t>
        <w:br/>
        <w:t xml:space="preserve"> </w:t>
      </w:r>
    </w:p>
    <w:p>
      <w:r>
        <w:t xml:space="preserve"> First &amp; Last Name Bruce Cooper &amp; email address is  Bruce_Cooper@HOTMAIL.COM the Phone Number is 4106382478 the Canadian passport no are BS414048 The address is 25176 Ruecker Crossroad Apt. 208, South Dillanbury, VT 78965-0549 </w:t>
        <w:br/>
        <w:t xml:space="preserve"> </w:t>
      </w:r>
    </w:p>
    <w:p>
      <w:r>
        <w:t xml:space="preserve"> First &amp; Last Name Jesse Smith &amp; email address is  Jesse.Smith@HOTMAIL.COM the Phone Number is 216-257-9268 the Canadian passport no are FR570388 The address is 78904 Edna Orchard Suite 555, West Kaylie, WV 72654-2171 </w:t>
        <w:br/>
        <w:t xml:space="preserve"> </w:t>
      </w:r>
    </w:p>
    <w:p>
      <w:r>
        <w:t xml:space="preserve"> First &amp; Last Name Rachel Bailey &amp; email address is  Rachel_Bailey@GMAIL.COM the Phone Number is 6163607614 the Canadian passport no are TK579136 The address is 199 Ewald Shoal Apt. 449, Raegantown, NV 53302-2681 </w:t>
        <w:br/>
        <w:t xml:space="preserve"> </w:t>
      </w:r>
    </w:p>
    <w:p>
      <w:r>
        <w:t xml:space="preserve"> First &amp; Last Name Walter Rogers &amp; email address is  Walter_Rogers@GMAIL.COM the Phone Number is 2155016889 the Canadian passport no are AF841093 The address is 25679 Terrance Coves Suite 295, Keshaunstad, CT 24481-8873 </w:t>
        <w:br/>
        <w:t xml:space="preserve"> </w:t>
      </w:r>
    </w:p>
    <w:p>
      <w:r>
        <w:t xml:space="preserve"> First &amp; Last Name Ruth Hughes &amp; email address is  RuthHughes@HOTMAIL.COM the Phone Number is 4791793616 the Canadian passport no are SP731748 The address is 20366 Roel Mill, Rebekahmouth, ME 10423 </w:t>
        <w:br/>
        <w:t xml:space="preserve"> </w:t>
      </w:r>
    </w:p>
    <w:p>
      <w:r>
        <w:t xml:space="preserve"> First &amp; Last Name Rose Parker &amp; email address is  Rose.Parker@HOTMAIL.COM the Phone Number is 4079117077 the Canadian passport no are JB679748 The address is 39131 Krystal Road, Boyerfort, NC 23394 </w:t>
        <w:br/>
        <w:t xml:space="preserve"> </w:t>
      </w:r>
    </w:p>
    <w:p>
      <w:r>
        <w:t xml:space="preserve"> First &amp; Last Name Keith Nguyen &amp; email address is  KeithNguyen@GMAIL.COM the Phone Number is 413 549 5807 the Canadian passport no are HP820232 The address is 67487 Trever Mount, Winifredburgh, NY 12535-6985 </w:t>
        <w:br/>
        <w:t xml:space="preserve"> </w:t>
      </w:r>
    </w:p>
    <w:p>
      <w:r>
        <w:t xml:space="preserve"> First &amp; Last Name Danielle Torres &amp; email address is  Danielle_Torres@AOL.COM the Phone Number is 6297236075 the Canadian passport no are PI347770 The address is 281 Gaylord Throughway, East Lenore, NY 27706 </w:t>
        <w:br/>
        <w:t xml:space="preserve"> </w:t>
      </w:r>
    </w:p>
    <w:p>
      <w:r>
        <w:t xml:space="preserve"> First &amp; Last Name Jerry Bell &amp; email address is  Jerry_Bell@GMAIL.COM the Phone Number is 518-634-2456 the Canadian passport no are GY904150 The address is 2927 Shields Ville, Rhettborough, NJ 53889 </w:t>
        <w:br/>
        <w:t xml:space="preserve"> </w:t>
      </w:r>
    </w:p>
    <w:p>
      <w:r>
        <w:t xml:space="preserve"> First &amp; Last Name Stephen Gomez &amp; email address is  Stephen.Gomez@AOL.COM the Phone Number is 754-412-4073 the Canadian passport no are FG767007 The address is 5570 Parisian Point, West Roberta, AK 29849-1154 </w:t>
        <w:br/>
        <w:t xml:space="preserve"> </w:t>
      </w:r>
    </w:p>
    <w:p>
      <w:r>
        <w:t xml:space="preserve"> First &amp; Last Name Gregory Cox &amp; email address is  GregoryCox@GMAIL.COM the Phone Number is 3043585680 the Canadian passport no are YM414860 The address is 1298 Farrell Mountains Suite 388, Nienowfort, LA 17095 </w:t>
        <w:br/>
        <w:t xml:space="preserve"> </w:t>
      </w:r>
    </w:p>
    <w:p>
      <w:r>
        <w:t xml:space="preserve"> First &amp; Last Name Lauren Walker &amp; email address is  Lauren_Walker@HOTMAIL.COM the Phone Number is 608-174-3778 the Canadian passport no are OD570112 The address is 1122 Orn Lodge Suite 105, Port Francisca, NM 09195 </w:t>
        <w:br/>
        <w:t xml:space="preserve"> </w:t>
      </w:r>
    </w:p>
    <w:p>
      <w:r>
        <w:t xml:space="preserve"> First &amp; Last Name Robert Campbell &amp; email address is  Robert_Campbell@AOL.COM the Phone Number is 938-234-2678 the Canadian passport no are SS406252 The address is 5278 Gleichner Streets Suite 674, Lake Lisette, LA 26361-2649 </w:t>
        <w:br/>
        <w:t xml:space="preserve"> </w:t>
      </w:r>
    </w:p>
    <w:p>
      <w:r>
        <w:t xml:space="preserve"> First &amp; Last Name Mary Jackson &amp; email address is  MaryJackson@HOTMAIL.COM the Phone Number is 737-729-3492 the Canadian passport no are HY543115 The address is 1298 Farrell Mountains Suite 388, Nienowfort, LA 17095 </w:t>
        <w:br/>
        <w:t xml:space="preserve"> </w:t>
      </w:r>
    </w:p>
    <w:p>
      <w:r>
        <w:t xml:space="preserve"> First &amp; Last Name Alan Morris &amp; email address is  Alan.Morris@HOTMAIL.COM the Phone Number is 786 623 6206 the Canadian passport no are UQ993223 The address is 72626 Christiansen Passage, West Mariah, IL 00266 </w:t>
        <w:br/>
        <w:t xml:space="preserve"> </w:t>
      </w:r>
    </w:p>
    <w:p>
      <w:r>
        <w:t xml:space="preserve"> First &amp; Last Name Nicholas Hernandez &amp; email address is  Nicholas_Hernandez@HOTMAIL.COM the Phone Number is 564-722-2037 the Canadian passport no are XZ721295 The address is 9760 Daron Summit Apt. 691, Okunevachester, GA 14069-6902 </w:t>
        <w:br/>
        <w:t xml:space="preserve"> </w:t>
      </w:r>
    </w:p>
    <w:p>
      <w:r>
        <w:t xml:space="preserve"> First &amp; Last Name Donna Wood &amp; email address is  DonnaWood@GMAIL.COM the Phone Number is 609 442 9181 the Canadian passport no are RW255313 The address is 7342 Lulu Club, Rosettafort, MD 86819 </w:t>
        <w:br/>
        <w:t xml:space="preserve"> </w:t>
      </w:r>
    </w:p>
    <w:p>
      <w:r>
        <w:t xml:space="preserve"> First &amp; Last Name Stephanie Fisher &amp; email address is  Stephanie.Fisher@GMAIL.COM the Phone Number is 904 216 2559 the Canadian passport no are DU186771 The address is 16693 Mertz Ridges, Port Dominicside, NV 59404 </w:t>
        <w:br/>
        <w:t xml:space="preserve"> </w:t>
      </w:r>
    </w:p>
    <w:p>
      <w:r>
        <w:t xml:space="preserve"> First &amp; Last Name Julia Ramirez &amp; email address is  Julia.Ramirez@GMAIL.COM the Phone Number is 409-642-7634 the Canadian passport no are SX856732 The address is 198 Ebert Islands Apt. 888, Adrianamouth, WV 07342-7588 </w:t>
        <w:br/>
        <w:t xml:space="preserve"> </w:t>
      </w:r>
    </w:p>
    <w:p>
      <w:r>
        <w:t xml:space="preserve"> First &amp; Last Name Timothy Evans &amp; email address is  TimothyEvans@HOTMAIL.COM the Phone Number is 212-172-3270 the Canadian passport no are TG646266 The address is 863 Lueilwitz Club Apt. 472, New Aileen, ID 75238-7537 </w:t>
        <w:br/>
        <w:t xml:space="preserve"> </w:t>
      </w:r>
    </w:p>
    <w:p>
      <w:r>
        <w:t xml:space="preserve"> First &amp; Last Name Laura Thomas &amp; email address is  Laura.Thomas@HOTMAIL.COM the Phone Number is 772-325-7709 the Canadian passport no are HC727090 The address is 33413 Bernhard Inlet Apt. 798, Caliborough, NY 85157-8268 </w:t>
        <w:br/>
        <w:t xml:space="preserve"> </w:t>
      </w:r>
    </w:p>
    <w:p>
      <w:r>
        <w:t xml:space="preserve"> First &amp; Last Name Alexis Gonzalez &amp; email address is  AlexisGonzalez@HOTMAIL.COM the Phone Number is 5182276207 the Canadian passport no are SW111667 The address is 65200 Sonya Pike, Port Beulahport, TX 11684 </w:t>
        <w:br/>
        <w:t xml:space="preserve"> </w:t>
      </w:r>
    </w:p>
    <w:p>
      <w:r>
        <w:t xml:space="preserve"> First &amp; Last Name Abigail Thompson &amp; email address is  Abigail.Thompson@GMAIL.COM the Phone Number is 240 438 7556 the Canadian passport no are FJ413610 The address is 2417 Ryan Spurs Suite 851, Ondrickamouth, MD 68326-0257 </w:t>
        <w:br/>
        <w:t xml:space="preserve"> </w:t>
      </w:r>
    </w:p>
    <w:p>
      <w:r>
        <w:t xml:space="preserve"> First &amp; Last Name Jacqueline Hall &amp; email address is  Jacqueline_Hall@AOL.COM the Phone Number is 504-955-7782 the Canadian passport no are CJ656765 The address is 99695 Tromp Hills Suite 599, East Lavadaberg, MN 73946 </w:t>
        <w:br/>
        <w:t xml:space="preserve"> </w:t>
      </w:r>
    </w:p>
    <w:p>
      <w:r>
        <w:t xml:space="preserve"> First &amp; Last Name Ethan Allen &amp; email address is  Ethan_Allen@HOTMAIL.COM the Phone Number is 3645706280 the Canadian passport no are FV408927 The address is 977 Labadie Island Suite 627, East Vitoville, TX 31411-0249 </w:t>
        <w:br/>
        <w:t xml:space="preserve"> </w:t>
      </w:r>
    </w:p>
    <w:p>
      <w:r>
        <w:t xml:space="preserve"> First &amp; Last Name Keith Sanders &amp; email address is  KeithSanders@HOTMAIL.COM the Phone Number is 5137781333 the Canadian passport no are LC594261 The address is 20366 Roel Mill, Rebekahmouth, ME 10423 </w:t>
        <w:br/>
        <w:t xml:space="preserve"> </w:t>
      </w:r>
    </w:p>
    <w:p>
      <w:r>
        <w:t xml:space="preserve"> First &amp; Last Name Rachel King &amp; email address is  RachelKing@AOL.COM the Phone Number is 928 328 6268 the Canadian passport no are XO488880 The address is 40993 Shields Greens Apt. 338, Bartellton, WA 96177 </w:t>
        <w:br/>
        <w:t xml:space="preserve"> </w:t>
      </w:r>
    </w:p>
    <w:p>
      <w:r>
        <w:t xml:space="preserve"> First &amp; Last Name Cheryl White &amp; email address is  Cheryl_White@GMAIL.COM the Phone Number is 667 521 4373 the Canadian passport no are FO267218 The address is 663 Bogan Stravenue, Douglasside, CA 64504 </w:t>
        <w:br/>
        <w:t xml:space="preserve"> </w:t>
      </w:r>
    </w:p>
    <w:p>
      <w:r>
        <w:t xml:space="preserve"> First &amp; Last Name Janet Ross &amp; email address is  JanetRoss@GMAIL.COM the Phone Number is 669 446 6013 the Canadian passport no are JO438138 The address is 11545 Mosciski Viaduct Apt. 941, South Lucindahaven, RI 52180 </w:t>
        <w:br/>
        <w:t xml:space="preserve"> </w:t>
      </w:r>
    </w:p>
    <w:p>
      <w:r>
        <w:t xml:space="preserve"> First &amp; Last Name Joseph Cooper &amp; email address is  Joseph.Cooper@HOTMAIL.COM the Phone Number is 937-835-5393 the Canadian passport no are SK481111 The address is 5570 Parisian Point, West Roberta, AK 29849-1154 </w:t>
        <w:br/>
        <w:t xml:space="preserve"> </w:t>
      </w:r>
    </w:p>
    <w:p>
      <w:r>
        <w:t xml:space="preserve"> First &amp; Last Name Doris Ramirez &amp; email address is  DorisRamirez@GMAIL.COM the Phone Number is 4021984748 the Canadian passport no are NU545801 The address is 2927 Shields Ville, Rhettborough, NJ 53889 </w:t>
        <w:br/>
        <w:t xml:space="preserve"> </w:t>
      </w:r>
    </w:p>
    <w:p>
      <w:r>
        <w:t xml:space="preserve"> First &amp; Last Name Samuel Bennett &amp; email address is  Samuel.Bennett@HOTMAIL.COM the Phone Number is 217-208-8886 the Canadian passport no are NF335508 The address is 38618 Chelsea Harbors Suite 698, Michelleville, CA 09887 </w:t>
        <w:br/>
        <w:t xml:space="preserve"> </w:t>
      </w:r>
    </w:p>
    <w:p>
      <w:r>
        <w:t xml:space="preserve"> First &amp; Last Name Jacob Johnson &amp; email address is  JacobJohnson@AOL.COM the Phone Number is 385 412 2949 the Canadian passport no are SV353674 The address is 25268 Ullrich Lodge Apt. 124, West Sharonchester, ND 65785 </w:t>
        <w:br/>
        <w:t xml:space="preserve"> </w:t>
      </w:r>
    </w:p>
    <w:p>
      <w:r>
        <w:t xml:space="preserve"> First &amp; Last Name Matthew Clark &amp; email address is  Matthew.Clark@HOTMAIL.COM the Phone Number is 4051212115 the Canadian passport no are YT508828 The address is 2708 Amaya Circle, Port Mose, NC 57067 </w:t>
        <w:br/>
        <w:t xml:space="preserve"> </w:t>
      </w:r>
    </w:p>
    <w:p>
      <w:r>
        <w:t xml:space="preserve"> First &amp; Last Name Cynthia Smith &amp; email address is  CynthiaSmith@HOTMAIL.COM the Phone Number is 585 253 7220 the Canadian passport no are UN249871 The address is 5570 Parisian Point, West Roberta, AK 29849-1154 </w:t>
        <w:br/>
        <w:t xml:space="preserve"> </w:t>
      </w:r>
    </w:p>
    <w:p>
      <w:r>
        <w:t xml:space="preserve"> First &amp; Last Name Adam Jones &amp; email address is  AdamJones@AOL.COM the Phone Number is 607-498-8594 the Canadian passport no are LQ511521 The address is 4986 West Plains, Port Josephine, AZ 18206-1423 </w:t>
        <w:br/>
        <w:t xml:space="preserve"> </w:t>
      </w:r>
    </w:p>
    <w:p>
      <w:r>
        <w:t xml:space="preserve"> First &amp; Last Name Lawrence Evans &amp; email address is  Lawrence_Evans@HOTMAIL.COM the Phone Number is 9133506763 the Canadian passport no are FS512923 The address is 48796 Donnelly Underpass Suite 069, Nienowberg, AZ 22099 </w:t>
        <w:br/>
        <w:t xml:space="preserve"> </w:t>
      </w:r>
    </w:p>
    <w:p>
      <w:r>
        <w:t xml:space="preserve"> First &amp; Last Name Margaret Sanchez &amp; email address is  Margaret_Sanchez@HOTMAIL.COM the Phone Number is 513-263-5443 the Canadian passport no are NP235174 The address is 646 Romaine Rest Apt. 862, West Orvilleborough, MO 50092 </w:t>
        <w:br/>
        <w:t xml:space="preserve"> </w:t>
      </w:r>
    </w:p>
    <w:p>
      <w:r>
        <w:t xml:space="preserve"> First &amp; Last Name Philip Rodriguez &amp; email address is  PhilipRodriguez@GMAIL.COM the Phone Number is 502 475 5125 the Canadian passport no are CS459722 The address is 438 Glover Streets Suite 868, North Tyreeburgh, CA 78871 </w:t>
        <w:br/>
        <w:t xml:space="preserve"> </w:t>
      </w:r>
    </w:p>
    <w:p>
      <w:r>
        <w:t xml:space="preserve"> First &amp; Last Name Kathryn Cooper &amp; email address is  KathrynCooper@GMAIL.COM the Phone Number is 8285339392 the Canadian passport no are IT544024 The address is 704 Will Manor Suite 373, South Zack, ME 81234 </w:t>
        <w:br/>
        <w:t xml:space="preserve"> </w:t>
      </w:r>
    </w:p>
    <w:p>
      <w:r>
        <w:t xml:space="preserve"> First &amp; Last Name Mary Torres &amp; email address is  Mary_Torres@AOL.COM the Phone Number is 801-643-7337 the Canadian passport no are HG632227 The address is 9236 Considine Terrace Apt. 268, North Reinaberg, NH 98132 </w:t>
        <w:br/>
        <w:t xml:space="preserve"> </w:t>
      </w:r>
    </w:p>
    <w:p>
      <w:r>
        <w:t xml:space="preserve"> First &amp; Last Name Bobby Reed &amp; email address is  Bobby_Reed@HOTMAIL.COM the Phone Number is 920 981 2216 the Canadian passport no are GY742931 The address is 2367 Labadie Parkway Suite 488, Lake Orlo, TN 14184-0462 </w:t>
        <w:br/>
        <w:t xml:space="preserve"> </w:t>
      </w:r>
    </w:p>
    <w:p>
      <w:r>
        <w:t xml:space="preserve"> First &amp; Last Name Richard Jenkins &amp; email address is  Richard_Jenkins@GMAIL.COM the Phone Number is 4176329014 the Canadian passport no are FP120236 The address is 5037 Reynolds Grove Suite 981, West Lianamouth, NJ 30646 </w:t>
        <w:br/>
        <w:t xml:space="preserve"> </w:t>
      </w:r>
    </w:p>
    <w:p>
      <w:r>
        <w:t xml:space="preserve"> First &amp; Last Name Betty Moore &amp; email address is  Betty.Moore@HOTMAIL.COM the Phone Number is 731 165 5244 the Canadian passport no are PO969199 The address is 38885 Hane Cape, Lake Jeffreychester, MO 55592-9887 </w:t>
        <w:br/>
        <w:t xml:space="preserve"> </w:t>
      </w:r>
    </w:p>
    <w:p>
      <w:r>
        <w:t xml:space="preserve"> First &amp; Last Name Joe King &amp; email address is  JoeKing@HOTMAIL.COM the Phone Number is 3013808122 the Canadian passport no are BO523016 The address is 23924 Walker Parkways, Mariloushire, MI 45137 </w:t>
        <w:br/>
        <w:t xml:space="preserve"> </w:t>
      </w:r>
    </w:p>
    <w:p>
      <w:r>
        <w:t xml:space="preserve"> First &amp; Last Name Harold Fisher &amp; email address is  Harold_Fisher@AOL.COM the Phone Number is 234-405-8389 the Canadian passport no are GW361063 The address is 8819 Jeremie Hollow Apt. 978, Schulistville, CO 20819 </w:t>
        <w:br/>
        <w:t xml:space="preserve"> </w:t>
      </w:r>
    </w:p>
    <w:p>
      <w:r>
        <w:t xml:space="preserve"> First &amp; Last Name Raymond Thompson &amp; email address is  Raymond_Thompson@HOTMAIL.COM the Phone Number is 4249816107 the Canadian passport no are PG591226 The address is 792 Torrey Plains Suite 939, Alenahaven, HI 97698 </w:t>
        <w:br/>
        <w:t xml:space="preserve"> </w:t>
      </w:r>
    </w:p>
    <w:p>
      <w:r>
        <w:t xml:space="preserve"> First &amp; Last Name Wayne White &amp; email address is  WayneWhite@HOTMAIL.COM the Phone Number is 9388607683 the Canadian passport no are VO483528 The address is 6782 Lind Causeway Suite 180, East Guymouth, IN 66242 </w:t>
        <w:br/>
        <w:t xml:space="preserve"> </w:t>
      </w:r>
    </w:p>
    <w:p>
      <w:r>
        <w:t xml:space="preserve"> First &amp; Last Name Larry Bennett &amp; email address is  Larry_Bennett@GMAIL.COM the Phone Number is 845 206 8818 the Canadian passport no are ZQ222427 The address is 1182 Wyman Mountain, East Kaela, DE 94609 </w:t>
        <w:br/>
        <w:t xml:space="preserve"> </w:t>
      </w:r>
    </w:p>
    <w:p>
      <w:r>
        <w:t xml:space="preserve"> First &amp; Last Name Ruth James &amp; email address is  Ruth.James@HOTMAIL.COM the Phone Number is 984 396 2175 the Canadian passport no are ME559185 The address is 41126 Jones View Apt. 184, Ressieborough, ID 51781 </w:t>
        <w:br/>
        <w:t xml:space="preserve"> </w:t>
      </w:r>
    </w:p>
    <w:p>
      <w:r>
        <w:t xml:space="preserve"> First &amp; Last Name Brenda King &amp; email address is  Brenda.King@GMAIL.COM the Phone Number is 772-384-4677 the Canadian passport no are DU857171 The address is 5570 Parisian Point, West Roberta, AK 29849-1154 </w:t>
        <w:br/>
        <w:t xml:space="preserve"> </w:t>
      </w:r>
    </w:p>
    <w:p>
      <w:r>
        <w:t xml:space="preserve"> First &amp; Last Name Tyler Hall &amp; email address is  Tyler_Hall@AOL.COM the Phone Number is 936 277 8378 the Canadian passport no are FD862549 The address is 296 Wehner Branch, Gutkowskibury, OK 52509 </w:t>
        <w:br/>
        <w:t xml:space="preserve"> </w:t>
      </w:r>
    </w:p>
    <w:p>
      <w:r>
        <w:t xml:space="preserve"> First &amp; Last Name Theresa Lee &amp; email address is  Theresa_Lee@HOTMAIL.COM the Phone Number is 934 466 1906 the Canadian passport no are PJ532505 The address is 877 Turcotte Circles Suite 930, Emoryview, NE 62045-8332 </w:t>
        <w:br/>
        <w:t xml:space="preserve"> </w:t>
      </w:r>
    </w:p>
    <w:p>
      <w:r>
        <w:t xml:space="preserve"> First &amp; Last Name David Jackson &amp; email address is  DavidJackson@AOL.COM the Phone Number is 3193655385 the Canadian passport no are RH372556 The address is 4366 Dietrich Bridge Suite 214, New Leoneborough, IA 43419 </w:t>
        <w:br/>
        <w:t xml:space="preserve"> </w:t>
      </w:r>
    </w:p>
    <w:p>
      <w:r>
        <w:t xml:space="preserve"> First &amp; Last Name Kimberly Garcia &amp; email address is  Kimberly_Garcia@AOL.COM the Phone Number is 4789075483 the Canadian passport no are RQ167374 The address is 41126 Jones View Apt. 184, Ressieborough, ID 51781 </w:t>
        <w:br/>
        <w:t xml:space="preserve"> </w:t>
      </w:r>
    </w:p>
    <w:p>
      <w:r>
        <w:t xml:space="preserve"> First &amp; Last Name Edward Price &amp; email address is  EdwardPrice@HOTMAIL.COM the Phone Number is 740-129-1036 the Canadian passport no are WE344162 The address is 8172 Kshlerin Square, Demarcofurt, NJ 40061 </w:t>
        <w:br/>
        <w:t xml:space="preserve"> </w:t>
      </w:r>
    </w:p>
    <w:p>
      <w:r>
        <w:t xml:space="preserve"> First &amp; Last Name Stephanie Nguyen &amp; email address is  Stephanie.Nguyen@GMAIL.COM the Phone Number is 563 117 4538 the Canadian passport no are YZ769319 The address is 23924 Walker Parkways, Mariloushire, MI 45137 </w:t>
        <w:br/>
        <w:t xml:space="preserve"> </w:t>
      </w:r>
    </w:p>
    <w:p>
      <w:r>
        <w:t xml:space="preserve"> First &amp; Last Name Lauren Hall &amp; email address is  Lauren.Hall@HOTMAIL.COM the Phone Number is 5617153358 the Canadian passport no are BN642924 The address is 39131 Krystal Road, Boyerfort, NC 23394 </w:t>
        <w:br/>
        <w:t xml:space="preserve"> </w:t>
      </w:r>
    </w:p>
    <w:p>
      <w:r>
        <w:t xml:space="preserve"> First &amp; Last Name Sarah Martinez &amp; email address is  SarahMartinez@AOL.COM the Phone Number is 507 462 1143 the Canadian passport no are IQ544202 The address is 39131 Krystal Road, Boyerfort, NC 23394 </w:t>
        <w:br/>
        <w:t xml:space="preserve"> </w:t>
      </w:r>
    </w:p>
    <w:p>
      <w:r>
        <w:t xml:space="preserve"> First &amp; Last Name Alexander Lopez &amp; email address is  Alexander_Lopez@HOTMAIL.COM the Phone Number is 484 102 6616 the Canadian passport no are SS198627 The address is 2814 Lueilwitz Villages Suite 716, Port Camden, MA 77460 </w:t>
        <w:br/>
        <w:t xml:space="preserve"> </w:t>
      </w:r>
    </w:p>
    <w:p>
      <w:r>
        <w:t xml:space="preserve"> First &amp; Last Name Helen Rogers &amp; email address is  Helen_Rogers@HOTMAIL.COM the Phone Number is 757-726-9605 the Canadian passport no are MK748971 The address is 989 Jaycee Alley Suite 200, Port Henrietteton, KS 03416 </w:t>
        <w:br/>
        <w:t xml:space="preserve"> </w:t>
      </w:r>
    </w:p>
    <w:p>
      <w:r>
        <w:t xml:space="preserve"> First &amp; Last Name Alexis Nelson &amp; email address is  Alexis_Nelson@AOL.COM the Phone Number is 4021785192 the Canadian passport no are XM190100 The address is 5456 Haley Rapids, Wilfridton, IL 89166 </w:t>
        <w:br/>
        <w:t xml:space="preserve"> </w:t>
      </w:r>
    </w:p>
    <w:p>
      <w:r>
        <w:t xml:space="preserve"> First &amp; Last Name Austin Walker &amp; email address is  Austin.Walker@HOTMAIL.COM the Phone Number is 657-925-9966 the Canadian passport no are EF644770 The address is 458 Morton Rapid Suite 063, Powlowskiborough, SC 74499 </w:t>
        <w:br/>
        <w:t xml:space="preserve"> </w:t>
      </w:r>
    </w:p>
    <w:p>
      <w:r>
        <w:t xml:space="preserve"> First &amp; Last Name Joseph Cooper &amp; email address is  Joseph_Cooper@GMAIL.COM the Phone Number is 7401731426 the Canadian passport no are KM669308 The address is 40058 Nikolaus Points, Lake Pascalefurt, OH 29960 </w:t>
        <w:br/>
        <w:t xml:space="preserve"> </w:t>
      </w:r>
    </w:p>
    <w:p>
      <w:r>
        <w:t xml:space="preserve"> First &amp; Last Name Kelly Reyes &amp; email address is  Kelly_Reyes@HOTMAIL.COM the Phone Number is 332-208-1119 the Canadian passport no are NA643131 The address is 25268 Ullrich Lodge Apt. 124, West Sharonchester, ND 65785 </w:t>
        <w:br/>
        <w:t xml:space="preserve"> </w:t>
      </w:r>
    </w:p>
    <w:p>
      <w:r>
        <w:t xml:space="preserve"> First &amp; Last Name Jennifer Edwards &amp; email address is  Jennifer.Edwards@AOL.COM the Phone Number is 712-351-9701 the Canadian passport no are XC595537 The address is 359 Cathryn Mountain, West Kaylinchester, AR 35693 </w:t>
        <w:br/>
        <w:t xml:space="preserve"> </w:t>
      </w:r>
    </w:p>
    <w:p>
      <w:r>
        <w:t xml:space="preserve"> First &amp; Last Name Megan Nelson &amp; email address is  Megan_Nelson@AOL.COM the Phone Number is 850 275 2961 the Canadian passport no are NV215629 The address is 486 Grant Grove, Port Maximus, HI 80321 </w:t>
        <w:br/>
        <w:t xml:space="preserve"> </w:t>
      </w:r>
    </w:p>
    <w:p>
      <w:r>
        <w:t xml:space="preserve"> First &amp; Last Name Raymond Moore &amp; email address is  RaymondMoore@HOTMAIL.COM the Phone Number is 315 783 7161 the Canadian passport no are HT354039 The address is 5570 Parisian Point, West Roberta, AK 29849-1154 </w:t>
        <w:br/>
        <w:t xml:space="preserve"> </w:t>
      </w:r>
    </w:p>
    <w:p>
      <w:r>
        <w:t xml:space="preserve"> First &amp; Last Name Betty Jenkins &amp; email address is  Betty_Jenkins@HOTMAIL.COM the Phone Number is 5159245058 the Canadian passport no are ZC910026 The address is 4437 Danial Lodge Apt. 197, South Westleytown, IL 90432 </w:t>
        <w:br/>
        <w:t xml:space="preserve"> </w:t>
      </w:r>
    </w:p>
    <w:p>
      <w:r>
        <w:t xml:space="preserve"> First &amp; Last Name Johnny Stewart &amp; email address is  JohnnyStewart@AOL.COM the Phone Number is 8135828533 the Canadian passport no are CW442971 The address is 3404 Sanford Underpass Suite 295, Ludwigchester, ND 52567 </w:t>
        <w:br/>
        <w:t xml:space="preserve"> </w:t>
      </w:r>
    </w:p>
    <w:p>
      <w:r>
        <w:t xml:space="preserve"> First &amp; Last Name Robert Reed &amp; email address is  Robert.Reed@HOTMAIL.COM the Phone Number is 208 759 4809 the Canadian passport no are AB772998 The address is 2367 Labadie Parkway Suite 488, Lake Orlo, TN 14184-0462 </w:t>
        <w:br/>
        <w:t xml:space="preserve"> </w:t>
      </w:r>
    </w:p>
    <w:p>
      <w:r>
        <w:t xml:space="preserve"> First &amp; Last Name Carl Lee &amp; email address is  CarlLee@HOTMAIL.COM the Phone Number is 9129013545 the Canadian passport no are HA580842 The address is 48796 Donnelly Underpass Suite 069, Nienowberg, AZ 22099 </w:t>
        <w:br/>
        <w:t xml:space="preserve"> </w:t>
      </w:r>
    </w:p>
    <w:p>
      <w:r>
        <w:t xml:space="preserve"> First &amp; Last Name Natalie Jones &amp; email address is  Natalie_Jones@GMAIL.COM the Phone Number is 254 549 9159 the Canadian passport no are ZE947433 The address is 63598 Prosacco Points Suite 071, West Cletaview, TX 66704-6143 </w:t>
        <w:br/>
        <w:t xml:space="preserve"> </w:t>
      </w:r>
    </w:p>
    <w:p>
      <w:r>
        <w:t xml:space="preserve"> First &amp; Last Name Kevin Walker &amp; email address is  Kevin_Walker@GMAIL.COM the Phone Number is 3143789325 the Canadian passport no are NP899032 The address is 7323 Gorczany Field, North Shirley, KS 34185 </w:t>
        <w:br/>
        <w:t xml:space="preserve"> </w:t>
      </w:r>
    </w:p>
    <w:p>
      <w:r>
        <w:t xml:space="preserve"> First &amp; Last Name Susan Perez &amp; email address is  SusanPerez@HOTMAIL.COM the Phone Number is 614-400-3654 the Canadian passport no are TG601937 The address is 6841 Morissette Row, Port Berry, MI 68288-3002 </w:t>
        <w:br/>
        <w:t xml:space="preserve"> </w:t>
      </w:r>
    </w:p>
    <w:p>
      <w:r>
        <w:t xml:space="preserve"> First &amp; Last Name Edward Butler &amp; email address is  EdwardButler@HOTMAIL.COM the Phone Number is 574-444-8077 the Canadian passport no are ML789941 The address is 783 Cayla Islands, Port Celineside, OH 61992-2265 </w:t>
        <w:br/>
        <w:t xml:space="preserve"> </w:t>
      </w:r>
    </w:p>
    <w:p>
      <w:r>
        <w:t xml:space="preserve"> First &amp; Last Name Olivia Brooks &amp; email address is  Olivia.Brooks@AOL.COM the Phone Number is 9341842344 the Canadian passport no are XF389538 The address is 83713 Beahan Tunnel, Geoton, PA 91383 </w:t>
        <w:br/>
        <w:t xml:space="preserve"> </w:t>
      </w:r>
    </w:p>
    <w:p>
      <w:r>
        <w:t xml:space="preserve"> First &amp; Last Name Arthur Taylor &amp; email address is  Arthur.Taylor@GMAIL.COM the Phone Number is 701-887-3348 the Canadian passport no are RB484842 The address is 67100 Maurine Passage, Sauerchester, ID 86995-3695 </w:t>
        <w:br/>
        <w:t xml:space="preserve"> </w:t>
      </w:r>
    </w:p>
    <w:p>
      <w:r>
        <w:t xml:space="preserve"> First &amp; Last Name Nancy Perry &amp; email address is  NancyPerry@AOL.COM the Phone Number is 573 827 8963 the Canadian passport no are LJ133385 The address is 1920 Arielle Hills Apt. 113, New Brownfort, RI 54756-8630 </w:t>
        <w:br/>
        <w:t xml:space="preserve"> </w:t>
      </w:r>
    </w:p>
    <w:p>
      <w:r>
        <w:t xml:space="preserve"> First &amp; Last Name Joan Parker &amp; email address is  JoanParker@HOTMAIL.COM the Phone Number is 3468069697 the Canadian passport no are TS124045 The address is 854 Aufderhar Crescent Apt. 373, Carolynemouth, OK 26836 </w:t>
        <w:br/>
        <w:t xml:space="preserve"> </w:t>
      </w:r>
    </w:p>
    <w:p>
      <w:r>
        <w:t xml:space="preserve"> First &amp; Last Name Betty Moore &amp; email address is  BettyMoore@HOTMAIL.COM the Phone Number is 4581734851 the Canadian passport no are YS109746 The address is 458 Morton Rapid Suite 063, Powlowskiborough, SC 74499 </w:t>
        <w:br/>
        <w:t xml:space="preserve"> </w:t>
      </w:r>
    </w:p>
    <w:p>
      <w:r>
        <w:t xml:space="preserve"> First &amp; Last Name Juan Green &amp; email address is  Juan.Green@GMAIL.COM the Phone Number is 743 475 7212 the Canadian passport no are TC673457 The address is 33407 Botsford Cape Suite 783, South Shanna, MI 46430 </w:t>
        <w:br/>
        <w:t xml:space="preserve"> </w:t>
      </w:r>
    </w:p>
    <w:p>
      <w:r>
        <w:t xml:space="preserve"> First &amp; Last Name Victoria Morris &amp; email address is  VictoriaMorris@HOTMAIL.COM the Phone Number is 828-651-6958 the Canadian passport no are RZ735565 The address is 82796 Swaniawski Falls Suite 080, Liambury, MD 72440 </w:t>
        <w:br/>
        <w:t xml:space="preserve"> </w:t>
      </w:r>
    </w:p>
    <w:p>
      <w:r>
        <w:t xml:space="preserve"> First &amp; Last Name Judy Gomez &amp; email address is  Judy.Gomez@GMAIL.COM the Phone Number is 9177304557 the Canadian passport no are BM441002 The address is 3404 Sanford Underpass Suite 295, Ludwigchester, ND 52567 </w:t>
        <w:br/>
        <w:t xml:space="preserve"> </w:t>
      </w:r>
    </w:p>
    <w:p>
      <w:r>
        <w:t xml:space="preserve"> First &amp; Last Name Jose Long &amp; email address is  JoseLong@GMAIL.COM the Phone Number is 4199388825 the Canadian passport no are ZT551950 The address is 4986 West Plains, Port Josephine, AZ 18206-1423 </w:t>
        <w:br/>
        <w:t xml:space="preserve"> </w:t>
      </w:r>
    </w:p>
    <w:p>
      <w:r>
        <w:t xml:space="preserve"> First &amp; Last Name Melissa Watson &amp; email address is  Melissa_Watson@HOTMAIL.COM the Phone Number is 434 325 9473 the Canadian passport no are FU834300 The address is 1182 Wyman Mountain, East Kaela, DE 94609 </w:t>
        <w:br/>
        <w:t xml:space="preserve"> </w:t>
      </w:r>
    </w:p>
    <w:p>
      <w:r>
        <w:t xml:space="preserve"> First &amp; Last Name Gregory Bell &amp; email address is  Gregory_Bell@HOTMAIL.COM the Phone Number is 9863183049 the Canadian passport no are BG182452 The address is 989 Bins Mills Suite 320, Port Hiram, AR 76053 </w:t>
        <w:br/>
        <w:t xml:space="preserve"> </w:t>
      </w:r>
    </w:p>
    <w:p>
      <w:r>
        <w:t xml:space="preserve"> First &amp; Last Name Abigail Williams &amp; email address is  AbigailWilliams@HOTMAIL.COM the Phone Number is 4704606175 the Canadian passport no are QS875738 The address is 1978 Dudley Ports Suite 931, North Alexandroside, WY 07483-9389 </w:t>
        <w:br/>
        <w:t xml:space="preserve"> </w:t>
      </w:r>
    </w:p>
    <w:p>
      <w:r>
        <w:t xml:space="preserve"> First &amp; Last Name Ronald Moore &amp; email address is  Ronald.Moore@GMAIL.COM the Phone Number is 7144083855 the Canadian passport no are ZV181202 The address is 95409 Reid Stravenue Apt. 214, New Imastad, OR 15980 </w:t>
        <w:br/>
        <w:t xml:space="preserve"> </w:t>
      </w:r>
    </w:p>
    <w:p>
      <w:r>
        <w:t xml:space="preserve"> First &amp; Last Name Angela Lee &amp; email address is  Angela_Lee@HOTMAIL.COM the Phone Number is 9403244238 the Canadian passport no are LT934830 The address is 956 McGlynn Lakes, Melanyside, MT 67639 </w:t>
        <w:br/>
        <w:t xml:space="preserve"> </w:t>
      </w:r>
    </w:p>
    <w:p>
      <w:r>
        <w:t xml:space="preserve"> First &amp; Last Name Martha Brown &amp; email address is  Martha_Brown@HOTMAIL.COM the Phone Number is 920 201 9769 the Canadian passport no are JS737672 The address is 711 Mckayla Overpass Apt. 307, New Jillian, FL  </w:t>
        <w:br/>
        <w:t xml:space="preserve"> </w:t>
      </w:r>
    </w:p>
    <w:p>
      <w:r>
        <w:t xml:space="preserve"> First &amp; Last Name Gregory Cruz &amp; email address is  Gregory_Cruz@HOTMAIL.COM the Phone Number is 2621215960 the Canadian passport no are JH688572 The address is 2367 Labadie Parkway Suite 488, Lake Orlo, TN 14184-0462 </w:t>
        <w:br/>
        <w:t xml:space="preserve"> </w:t>
      </w:r>
    </w:p>
    <w:p>
      <w:r>
        <w:t xml:space="preserve"> First &amp; Last Name Sophia Hall &amp; email address is  SophiaHall@AOL.COM the Phone Number is 336 463 3154 the Canadian passport no are CC625367 The address is 83713 Beahan Tunnel, Geoton, PA 91383 </w:t>
        <w:br/>
        <w:t xml:space="preserve"> </w:t>
      </w:r>
    </w:p>
    <w:p>
      <w:r>
        <w:t xml:space="preserve"> First &amp; Last Name Jacob Murphy &amp; email address is  Jacob_Murphy@AOL.COM the Phone Number is 9292422493 the Canadian passport no are RS304870 The address is 82796 Swaniawski Falls Suite 080, Liambury, MD 72440 </w:t>
        <w:br/>
        <w:t xml:space="preserve"> </w:t>
      </w:r>
    </w:p>
    <w:p>
      <w:r>
        <w:t xml:space="preserve"> First &amp; Last Name Rebecca Cruz &amp; email address is  Rebecca.Cruz@HOTMAIL.COM the Phone Number is 5733676378 the Canadian passport no are BT835475 The address is 458 Morton Rapid Suite 063, Powlowskiborough, SC 74499 </w:t>
        <w:br/>
        <w:t xml:space="preserve"> </w:t>
      </w:r>
    </w:p>
    <w:p>
      <w:r>
        <w:t xml:space="preserve"> First &amp; Last Name Anna Evans &amp; email address is  Anna_Evans@AOL.COM the Phone Number is 3072141464 the Canadian passport no are IS373663 The address is 198 Ebert Islands Apt. 888, Adrianamouth, WV 07342-7588 </w:t>
        <w:br/>
        <w:t xml:space="preserve"> </w:t>
      </w:r>
    </w:p>
    <w:p>
      <w:r>
        <w:t xml:space="preserve"> First &amp; Last Name Johnny Mitchell &amp; email address is  Johnny.Mitchell@HOTMAIL.COM the Phone Number is 4078962969 the Canadian passport no are QI438389 The address is 458 Morton Rapid Suite 063, Powlowskiborough, SC 74499 </w:t>
        <w:br/>
        <w:t xml:space="preserve"> </w:t>
      </w:r>
    </w:p>
    <w:p>
      <w:r>
        <w:t xml:space="preserve"> First &amp; Last Name Bradley Perry &amp; email address is  Bradley_Perry@AOL.COM the Phone Number is 585 558 4779 the Canadian passport no are KJ180147 The address is 2472 Stroman Haven Suite 169, Nadershire, OK 45251-3234 </w:t>
        <w:br/>
        <w:t xml:space="preserve"> </w:t>
      </w:r>
    </w:p>
    <w:p>
      <w:r>
        <w:t xml:space="preserve"> First &amp; Last Name Ashley Foster &amp; email address is  AshleyFoster@GMAIL.COM the Phone Number is 614-337-6969 the Canadian passport no are AS678621 The address is 38618 Chelsea Harbors Suite 698, Michelleville, CA 09887 </w:t>
        <w:br/>
        <w:t xml:space="preserve"> </w:t>
      </w:r>
    </w:p>
    <w:p>
      <w:r>
        <w:t xml:space="preserve"> First &amp; Last Name Jacob Russell &amp; email address is  Jacob.Russell@HOTMAIL.COM the Phone Number is 734-869-1520 the Canadian passport no are LU501280 The address is 166 Jana Knolls Suite 263, Savionbury, OR 11286 </w:t>
        <w:br/>
        <w:t xml:space="preserve"> </w:t>
      </w:r>
    </w:p>
    <w:p>
      <w:r>
        <w:t xml:space="preserve"> First &amp; Last Name Anthony Lee &amp; email address is  AnthonyLee@HOTMAIL.COM the Phone Number is 430 564 9571 the Canadian passport no are XL517406 The address is 726 Jayson Stravenue, North Lonnybury, NM 28711-9736 </w:t>
        <w:br/>
        <w:t xml:space="preserve"> </w:t>
      </w:r>
    </w:p>
    <w:p>
      <w:r>
        <w:t xml:space="preserve"> First &amp; Last Name Donna Young &amp; email address is  DonnaYoung@GMAIL.COM the Phone Number is 712 665 2144 the Canadian passport no are IO478241 The address is 359 Cathryn Mountain, West Kaylinchester, AR 35693 </w:t>
        <w:br/>
        <w:t xml:space="preserve"> </w:t>
      </w:r>
    </w:p>
    <w:p>
      <w:r>
        <w:t xml:space="preserve"> First &amp; Last Name Lori Ward &amp; email address is  LoriWard@AOL.COM the Phone Number is 256 121 9720 the Canadian passport no are FA894854 The address is 95318 Jack Fort, Boyleland, PA 00292 </w:t>
        <w:br/>
        <w:t xml:space="preserve"> </w:t>
      </w:r>
    </w:p>
    <w:p>
      <w:r>
        <w:t xml:space="preserve"> First &amp; Last Name Amy Wood &amp; email address is  Amy_Wood@GMAIL.COM the Phone Number is 2172679694 the Canadian passport no are VP624702 The address is 25268 Ullrich Lodge Apt. 124, West Sharonchester, ND 65785 </w:t>
        <w:br/>
        <w:t xml:space="preserve"> </w:t>
      </w:r>
    </w:p>
    <w:p>
      <w:r>
        <w:t xml:space="preserve"> First &amp; Last Name Jane Stewart &amp; email address is  Jane_Stewart@GMAIL.COM the Phone Number is 732-498-2414 the Canadian passport no are WQ273193 The address is 5037 Reynolds Grove Suite 981, West Lianamouth, NJ 30646 </w:t>
        <w:br/>
        <w:t xml:space="preserve"> </w:t>
      </w:r>
    </w:p>
    <w:p>
      <w:r>
        <w:t xml:space="preserve"> First &amp; Last Name Jane Allen &amp; email address is  JaneAllen@HOTMAIL.COM the Phone Number is 7174813046 the Canadian passport no are GT667784 The address is 8172 Kshlerin Square, Demarcofurt, NJ 40061 </w:t>
        <w:br/>
        <w:t xml:space="preserve"> </w:t>
      </w:r>
    </w:p>
    <w:p>
      <w:r>
        <w:t xml:space="preserve"> First &amp; Last Name William Ramirez &amp; email address is  WilliamRamirez@GMAIL.COM the Phone Number is 3059526279 the Canadian passport no are YV218054 The address is 977 Labadie Island Suite 627, East Vitoville, TX 31411-0249 </w:t>
        <w:br/>
        <w:t xml:space="preserve"> </w:t>
      </w:r>
    </w:p>
    <w:p>
      <w:r>
        <w:t xml:space="preserve"> First &amp; Last Name Marilyn Hughes &amp; email address is  Marilyn.Hughes@HOTMAIL.COM the Phone Number is 7142816673 the Canadian passport no are AN921975 The address is 7895 Klocko Throughway Suite 572, Marlinville, TN 63149-1567 </w:t>
        <w:br/>
        <w:t xml:space="preserve"> </w:t>
      </w:r>
    </w:p>
    <w:p>
      <w:r>
        <w:t xml:space="preserve"> First &amp; Last Name Ethan Richardson &amp; email address is  Ethan.Richardson@HOTMAIL.COM the Phone Number is 7151755622 the Canadian passport no are ZF598580 The address is 166 Jana Knolls Suite 263, Savionbury, OR 11286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