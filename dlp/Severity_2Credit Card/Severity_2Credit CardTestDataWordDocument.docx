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Credit Card. The number of violations are 25</w:t>
        <w:br/>
      </w:r>
    </w:p>
    <w:p>
      <w:r>
        <w:t xml:space="preserve">Please find my CCN information. The CCN vendor is AMEX &amp; the CCN keyword is card num &amp; my name is Kyle Brown </w:t>
        <w:br/>
        <w:t xml:space="preserve"> &amp; CCN is 347296686508744 &amp; the CCV number is 9415 &amp; the expiry date is 9-24</w:t>
        <w:br/>
      </w:r>
    </w:p>
    <w:p>
      <w:r>
        <w:t xml:space="preserve">Please find my CCN information. The CCN vendor is AMEX &amp; the CCN keyword is CC no &amp; my name is Albert Sanders </w:t>
        <w:br/>
        <w:t xml:space="preserve"> &amp; CCN is 372730113099198 &amp; the CCV number is 6205 &amp; the expiry date is 6-25</w:t>
        <w:br/>
      </w:r>
    </w:p>
    <w:p>
      <w:r>
        <w:t xml:space="preserve">Please find my CCN information. The CCN vendor is AMEX &amp; the CCN keyword is checkcards &amp; my name is Henry Cruz </w:t>
        <w:br/>
        <w:t xml:space="preserve"> &amp; CCN is 373963439602374 &amp; the CCV number is 1532 &amp; the expiry date is 7-22</w:t>
        <w:br/>
      </w:r>
    </w:p>
    <w:p>
      <w:r>
        <w:t xml:space="preserve">Please find my CCN information. The CCN vendor is AMEX &amp; the CCN keyword is cvn &amp; my name is Carol Anderson </w:t>
        <w:br/>
        <w:t xml:space="preserve"> &amp; CCN is 371377087297696 &amp; the CCV number is 3306 &amp; the expiry date is 10-21</w:t>
        <w:br/>
      </w:r>
    </w:p>
    <w:p>
      <w:r>
        <w:t xml:space="preserve">Please find my CCN information. The CCN vendor is AMEX &amp; the CCN keyword is debitcard &amp; my name is Jack Mitchell </w:t>
        <w:br/>
        <w:t xml:space="preserve"> &amp; CCN is 378353356655578 &amp; the CCV number is 2835 &amp; the expiry date is 3-25</w:t>
        <w:br/>
      </w:r>
    </w:p>
    <w:p>
      <w:r>
        <w:t xml:space="preserve">This is my CC information CC Vendor VISA &amp; they keyword is discovercard &amp; my name is Johnny Walker </w:t>
        <w:br/>
        <w:t xml:space="preserve"> &amp; Credit Card Number is 4459737217663967 &amp; the CCV number is 737 &amp; Expiry date is 12-21</w:t>
        <w:br/>
      </w:r>
    </w:p>
    <w:p>
      <w:r>
        <w:t xml:space="preserve">This is my CC information CC Vendor VISA &amp; they keyword is CCS nos &amp; my name is Maria Lee </w:t>
        <w:br/>
        <w:t xml:space="preserve"> &amp; Credit Card Number is 4667172061036490 &amp; the CCV number is 471 &amp; Expiry date is 9-24</w:t>
        <w:br/>
      </w:r>
    </w:p>
    <w:p>
      <w:r>
        <w:t xml:space="preserve">This is my CC information CC Vendor VISA &amp; they keyword is check cards &amp; my name is Linda Gray </w:t>
        <w:br/>
        <w:t xml:space="preserve"> &amp; Credit Card Number is 4126872638513559 &amp; the CCV number is 783 &amp; Expiry date is 3-23</w:t>
        <w:br/>
      </w:r>
    </w:p>
    <w:p>
      <w:r>
        <w:t xml:space="preserve">This is my CC information CC Vendor VISA &amp; they keyword is CCS= &amp; my name is Michael Garcia </w:t>
        <w:br/>
        <w:t xml:space="preserve"> &amp; Credit Card Number is 4928653516252621 &amp; the CCV number is 111 &amp; Expiry date is 7-23</w:t>
        <w:br/>
      </w:r>
    </w:p>
    <w:p>
      <w:r>
        <w:t xml:space="preserve">This is my CC information CC Vendor VISA &amp; they keyword is CC= &amp; my name is Jennifer Brooks </w:t>
        <w:br/>
        <w:t xml:space="preserve"> &amp; Credit Card Number is 4984209081076787 &amp; the CCV number is 644 &amp; Expiry date is 3-25</w:t>
        <w:br/>
      </w:r>
    </w:p>
    <w:p>
      <w:r>
        <w:t xml:space="preserve">This is my CC information CC Vendor Master &amp; they keyword is Cards# &amp; my name is Jeremy James </w:t>
        <w:br/>
        <w:t xml:space="preserve"> &amp; Credit Card Number is 5345969538124016 &amp; the CCV number is 917 &amp; Expiry date is 10-22</w:t>
        <w:br/>
      </w:r>
    </w:p>
    <w:p>
      <w:r>
        <w:t xml:space="preserve">This is my CC information CC Vendor Master &amp; they keyword is enroute &amp; my name is Doris Sanders </w:t>
        <w:br/>
        <w:t xml:space="preserve"> &amp; Credit Card Number is 5518018292179286 &amp; the CCV number is 664 &amp; Expiry date is 10-24</w:t>
        <w:br/>
      </w:r>
    </w:p>
    <w:p>
      <w:r>
        <w:t xml:space="preserve">This is my CC information CC Vendor Master &amp; they keyword is card identification number &amp; my name is Maria Moore </w:t>
        <w:br/>
        <w:t xml:space="preserve"> &amp; Credit Card Number is 5392351016716625 &amp; the CCV number is 887 &amp; Expiry date is 1-22</w:t>
        <w:br/>
      </w:r>
    </w:p>
    <w:p>
      <w:r>
        <w:t xml:space="preserve">This is my CC information CC Vendor Master &amp; they keyword is card type &amp; my name is Anna Russell </w:t>
        <w:br/>
        <w:t xml:space="preserve"> &amp; Credit Card Number is 5561064026476024 &amp; the CCV number is 505 &amp; Expiry date is 8-23</w:t>
        <w:br/>
      </w:r>
    </w:p>
    <w:p>
      <w:r>
        <w:t xml:space="preserve">This is my CC information CC Vendor Master &amp; they keyword is CC nos &amp; my name is Jack Garcia </w:t>
        <w:br/>
        <w:t xml:space="preserve"> &amp; Credit Card Number is 5512127874475412 &amp; the CCV number is 509 &amp; Expiry date is 5-21</w:t>
        <w:br/>
      </w:r>
    </w:p>
    <w:p>
      <w:r>
        <w:t xml:space="preserve">This is my CC information CC Vendor Discover &amp; they keyword is JCB &amp; my name is Daniel Hall </w:t>
        <w:br/>
        <w:t xml:space="preserve"> &amp; Credit Card Number is 656020200425341 &amp; the CCV number is 923 &amp; Expiry date is 9-24</w:t>
        <w:br/>
      </w:r>
    </w:p>
    <w:p>
      <w:r>
        <w:t xml:space="preserve">This is my CC information CC Vendor Discover &amp; they keyword is master card &amp; my name is Gabriel Foster </w:t>
        <w:br/>
        <w:t xml:space="preserve"> &amp; Credit Card Number is 6481134707469195 &amp; the CCV number is 517 &amp; Expiry date is 8-21</w:t>
        <w:br/>
      </w:r>
    </w:p>
    <w:p>
      <w:r>
        <w:t xml:space="preserve">This is my CC information CC Vendor Discover &amp; they keyword is card holders &amp; my name is Jane James </w:t>
        <w:br/>
        <w:t xml:space="preserve"> &amp; Credit Card Number is 6453691120411884 &amp; the CCV number is 918 &amp; Expiry date is 3-25</w:t>
        <w:br/>
      </w:r>
    </w:p>
    <w:p>
      <w:r>
        <w:t xml:space="preserve">This is my CC information CC Vendor Discover &amp; they keyword is discover cards &amp; my name is Stephen Lewis </w:t>
        <w:br/>
        <w:t xml:space="preserve"> &amp; Credit Card Number is 6449154826596851 &amp; the CCV number is 850 &amp; Expiry date is 12-21</w:t>
        <w:br/>
      </w:r>
    </w:p>
    <w:p>
      <w:r>
        <w:t xml:space="preserve">This is my CC information CC Vendor Discover &amp; they keyword is atmcards &amp; my name is Timothy Garcia </w:t>
        <w:br/>
        <w:t xml:space="preserve"> &amp; Credit Card Number is 6481259162531096 &amp; the CCV number is 296 &amp; Expiry date is 1-21</w:t>
        <w:br/>
      </w:r>
    </w:p>
    <w:p>
      <w:r>
        <w:t xml:space="preserve">This is my CC information CC Vendor Diner Club &amp; they keyword is security code &amp; my name is John Cooper </w:t>
        <w:br/>
        <w:t xml:space="preserve"> &amp; Credit Card Number is 30198724097726 &amp; the CCV number is 707 &amp; Expiry date is 7-23</w:t>
        <w:br/>
      </w:r>
    </w:p>
    <w:p>
      <w:r>
        <w:t xml:space="preserve">This is my CC information CC Vendor Diner Club &amp; they keyword is checkcard &amp; my name is Carol Hernandez </w:t>
        <w:br/>
        <w:t xml:space="preserve"> &amp; Credit Card Number is 30186785430357 &amp; the CCV number is 530 &amp; Expiry date is 10-24</w:t>
        <w:br/>
      </w:r>
    </w:p>
    <w:p>
      <w:r>
        <w:t xml:space="preserve">This is my CC information CC Vendor Diner Club &amp; they keyword is japanese card bureau &amp; my name is Cheryl Wright </w:t>
        <w:br/>
        <w:t xml:space="preserve"> &amp; Credit Card Number is 30120229438825 &amp; the CCV number is 320 &amp; Expiry date is 9-24</w:t>
        <w:br/>
      </w:r>
    </w:p>
    <w:p>
      <w:r>
        <w:t xml:space="preserve">This is my CC information CC Vendor Diner Club &amp; they keyword is bankcard &amp; my name is Bryan Rogers </w:t>
        <w:br/>
        <w:t xml:space="preserve"> &amp; Credit Card Number is 30533435607662 &amp; the CCV number is 377 &amp; Expiry date is 4-21</w:t>
        <w:br/>
      </w:r>
    </w:p>
    <w:p>
      <w:r>
        <w:t xml:space="preserve">This is my CC information CC Vendor Diner Club &amp; they keyword is japanese card bureau &amp; my name is Christian White </w:t>
        <w:br/>
        <w:t xml:space="preserve"> &amp; Credit Card Number is 30152407084758 &amp; the CCV number is 176 &amp; Expiry date is 8-22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