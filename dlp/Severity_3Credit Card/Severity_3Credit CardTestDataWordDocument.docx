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Credit Card. The number of violations are 100</w:t>
        <w:br/>
      </w:r>
    </w:p>
    <w:p>
      <w:r>
        <w:t xml:space="preserve">Please find my CCN information. The CCN vendor is AMEX &amp; the CCN keyword is Payment &amp; my name is Gary Parker </w:t>
        <w:br/>
        <w:t xml:space="preserve"> &amp; CCN is 371934050692624 &amp; the CCV number is 7835 &amp; the expiry date is 10-22</w:t>
        <w:br/>
      </w:r>
    </w:p>
    <w:p>
      <w:r>
        <w:t xml:space="preserve">Please find my CCN information. The CCN vendor is AMEX &amp; the CCN keyword is atm cards &amp; my name is Jose Peterson </w:t>
        <w:br/>
        <w:t xml:space="preserve"> &amp; CCN is 374868214014779 &amp; the CCV number is 7723 &amp; the expiry date is 9-22</w:t>
        <w:br/>
      </w:r>
    </w:p>
    <w:p>
      <w:r>
        <w:t xml:space="preserve">Please find my CCN information. The CCN vendor is AMEX &amp; the CCN keyword is card holder &amp; my name is Jason Edwards </w:t>
        <w:br/>
        <w:t xml:space="preserve"> &amp; CCN is 341959977850200 &amp; the CCV number is 8104 &amp; the expiry date is 8-25</w:t>
        <w:br/>
      </w:r>
    </w:p>
    <w:p>
      <w:r>
        <w:t xml:space="preserve">Please find my CCN information. The CCN vendor is AMEX &amp; the CCN keyword is Debit &amp; my name is Catherine Allen </w:t>
        <w:br/>
        <w:t xml:space="preserve"> &amp; CCN is 372933406917106 &amp; the CCV number is 4181 &amp; the expiry date is 11-23</w:t>
        <w:br/>
      </w:r>
    </w:p>
    <w:p>
      <w:r>
        <w:t xml:space="preserve">Please find my CCN information. The CCN vendor is AMEX &amp; the CCN keyword is issue no &amp; my name is Rachel Hughes </w:t>
        <w:br/>
        <w:t xml:space="preserve"> &amp; CCN is 373277768642350 &amp; the CCV number is 2839 &amp; the expiry date is 6-22</w:t>
        <w:br/>
      </w:r>
    </w:p>
    <w:p>
      <w:r>
        <w:t xml:space="preserve">Please find my CCN information. The CCN vendor is AMEX &amp; the CCN keyword is dinersclub &amp; my name is Jose Allen </w:t>
        <w:br/>
        <w:t xml:space="preserve"> &amp; CCN is 341274769776583 &amp; the CCV number is 1184 &amp; the expiry date is 6-21</w:t>
        <w:br/>
      </w:r>
    </w:p>
    <w:p>
      <w:r>
        <w:t xml:space="preserve">Please find my CCN information. The CCN vendor is AMEX &amp; the CCN keyword is date expiration &amp; my name is Patrick Sullivan </w:t>
        <w:br/>
        <w:t xml:space="preserve"> &amp; CCN is 372610591057118 &amp; the CCV number is 8773 &amp; the expiry date is 8-25</w:t>
        <w:br/>
      </w:r>
    </w:p>
    <w:p>
      <w:r>
        <w:t xml:space="preserve">Please find my CCN information. The CCN vendor is AMEX &amp; the CCN keyword is card holders &amp; my name is Lauren King </w:t>
        <w:br/>
        <w:t xml:space="preserve"> &amp; CCN is 343616328755318 &amp; the CCV number is 8753 &amp; the expiry date is 1-23</w:t>
        <w:br/>
      </w:r>
    </w:p>
    <w:p>
      <w:r>
        <w:t xml:space="preserve">Please find my CCN information. The CCN vendor is AMEX &amp; the CCN keyword is card holder &amp; my name is Gabriel Sanchez </w:t>
        <w:br/>
        <w:t xml:space="preserve"> &amp; CCN is 342460479373774 &amp; the CCV number is 9011 &amp; the expiry date is 12-21</w:t>
        <w:br/>
      </w:r>
    </w:p>
    <w:p>
      <w:r>
        <w:t xml:space="preserve">Please find my CCN information. The CCN vendor is AMEX &amp; the CCN keyword is American &amp; my name is Judith Russell </w:t>
        <w:br/>
        <w:t xml:space="preserve"> &amp; CCN is 344382989043978 &amp; the CCV number is 9832 &amp; the expiry date is 10-25</w:t>
        <w:br/>
      </w:r>
    </w:p>
    <w:p>
      <w:r>
        <w:t xml:space="preserve">Please find my CCN information. The CCN vendor is AMEX &amp; the CCN keyword is credit card &amp; my name is Michael Foster </w:t>
        <w:br/>
        <w:t xml:space="preserve"> &amp; CCN is 341698710314518 &amp; the CCV number is 3489 &amp; the expiry date is 12-21</w:t>
        <w:br/>
      </w:r>
    </w:p>
    <w:p>
      <w:r>
        <w:t xml:space="preserve">Please find my CCN information. The CCN vendor is AMEX &amp; the CCN keyword is Payment &amp; my name is Brittany Diaz </w:t>
        <w:br/>
        <w:t xml:space="preserve"> &amp; CCN is 379856060293055 &amp; the CCV number is 3146 &amp; the expiry date is 10-22</w:t>
        <w:br/>
      </w:r>
    </w:p>
    <w:p>
      <w:r>
        <w:t xml:space="preserve">Please find my CCN information. The CCN vendor is AMEX &amp; the CCN keyword is credit card &amp; my name is Bryan Walker </w:t>
        <w:br/>
        <w:t xml:space="preserve"> &amp; CCN is 341618552860659 &amp; the CCV number is 6666 &amp; the expiry date is 10-25</w:t>
        <w:br/>
      </w:r>
    </w:p>
    <w:p>
      <w:r>
        <w:t xml:space="preserve">Please find my CCN information. The CCN vendor is AMEX &amp; the CCN keyword is diners club &amp; my name is Janet Bennett </w:t>
        <w:br/>
        <w:t xml:space="preserve"> &amp; CCN is 348789532906293 &amp; the CCV number is 1424 &amp; the expiry date is 11-23</w:t>
        <w:br/>
      </w:r>
    </w:p>
    <w:p>
      <w:r>
        <w:t xml:space="preserve">Please find my CCN information. The CCN vendor is AMEX &amp; the CCN keyword is EXP CV &amp; my name is Judy Wright </w:t>
        <w:br/>
        <w:t xml:space="preserve"> &amp; CCN is 341684217185189 &amp; the CCV number is 2065 &amp; the expiry date is 4-21</w:t>
        <w:br/>
      </w:r>
    </w:p>
    <w:p>
      <w:r>
        <w:t xml:space="preserve">Please find my CCN information. The CCN vendor is AMEX &amp; the CCN keyword is checkcard &amp; my name is Carol Reyes </w:t>
        <w:br/>
        <w:t xml:space="preserve"> &amp; CCN is 373022460952875 &amp; the CCV number is 4718 &amp; the expiry date is 7-21</w:t>
        <w:br/>
      </w:r>
    </w:p>
    <w:p>
      <w:r>
        <w:t xml:space="preserve">Please find my CCN information. The CCN vendor is AMEX &amp; the CCN keyword is check card &amp; my name is Adam Cruz </w:t>
        <w:br/>
        <w:t xml:space="preserve"> &amp; CCN is 377495258626495 &amp; the CCV number is 1116 &amp; the expiry date is 7-23</w:t>
        <w:br/>
      </w:r>
    </w:p>
    <w:p>
      <w:r>
        <w:t xml:space="preserve">Please find my CCN information. The CCN vendor is AMEX &amp; the CCN keyword is card identification number &amp; my name is Cynthia Robinson </w:t>
        <w:br/>
        <w:t xml:space="preserve"> &amp; CCN is 376377013468200 &amp; the CCV number is 5674 &amp; the expiry date is 3-25</w:t>
        <w:br/>
      </w:r>
    </w:p>
    <w:p>
      <w:r>
        <w:t xml:space="preserve">Please find my CCN information. The CCN vendor is AMEX &amp; the CCN keyword is diners club &amp; my name is Maria Harris </w:t>
        <w:br/>
        <w:t xml:space="preserve"> &amp; CCN is 373117037412641 &amp; the CCV number is 7175 &amp; the expiry date is 2-22</w:t>
        <w:br/>
      </w:r>
    </w:p>
    <w:p>
      <w:r>
        <w:t xml:space="preserve">Please find my CCN information. The CCN vendor is AMEX &amp; the CCN keyword is CCS nos &amp; my name is Raymond Howard </w:t>
        <w:br/>
        <w:t xml:space="preserve"> &amp; CCN is 346117737228580 &amp; the CCV number is 9531 &amp; the expiry date is 1-24</w:t>
        <w:br/>
      </w:r>
    </w:p>
    <w:p>
      <w:r>
        <w:t xml:space="preserve">This is my CC information CC Vendor VISA &amp; they keyword is EXP CVC &amp; my name is Ashley Robinson </w:t>
        <w:br/>
        <w:t xml:space="preserve"> &amp; Credit Card Number is 4175569493709187 &amp; the CCV number is 604 &amp; Expiry date is 7-21</w:t>
        <w:br/>
      </w:r>
    </w:p>
    <w:p>
      <w:r>
        <w:t xml:space="preserve">This is my CC information CC Vendor VISA &amp; they keyword is cid &amp; my name is Christian Cooper </w:t>
        <w:br/>
        <w:t xml:space="preserve"> &amp; Credit Card Number is 4995159280288377 &amp; the CCV number is 606 &amp; Expiry date is 8-25</w:t>
        <w:br/>
      </w:r>
    </w:p>
    <w:p>
      <w:r>
        <w:t xml:space="preserve">This is my CC information CC Vendor VISA &amp; they keyword is Cards= &amp; my name is Jose Garcia </w:t>
        <w:br/>
        <w:t xml:space="preserve"> &amp; Credit Card Number is 4865071195191983 &amp; the CCV number is 694 &amp; Expiry date is 5-23</w:t>
        <w:br/>
      </w:r>
    </w:p>
    <w:p>
      <w:r>
        <w:t xml:space="preserve">This is my CC information CC Vendor VISA &amp; they keyword is cvv2 &amp; my name is Andrew Adams </w:t>
        <w:br/>
        <w:t xml:space="preserve"> &amp; Credit Card Number is 4192794777349406 &amp; the CCV number is 465 &amp; Expiry date is 12-23</w:t>
        <w:br/>
      </w:r>
    </w:p>
    <w:p>
      <w:r>
        <w:t xml:space="preserve">This is my CC information CC Vendor VISA &amp; they keyword is EXP &amp; my name is Roy Parker </w:t>
        <w:br/>
        <w:t xml:space="preserve"> &amp; Credit Card Number is 4778828979878218 &amp; the CCV number is 989 &amp; Expiry date is 4-21</w:t>
        <w:br/>
      </w:r>
    </w:p>
    <w:p>
      <w:r>
        <w:t xml:space="preserve">This is my CC information CC Vendor VISA &amp; they keyword is security number &amp; my name is Sharon Myers </w:t>
        <w:br/>
        <w:t xml:space="preserve"> &amp; Credit Card Number is 4273517069000912 &amp; the CCV number is 218 &amp; Expiry date is 10-22</w:t>
        <w:br/>
      </w:r>
    </w:p>
    <w:p>
      <w:r>
        <w:t xml:space="preserve">This is my CC information CC Vendor VISA &amp; they keyword is JCB &amp; my name is Jacob Nguyen </w:t>
        <w:br/>
        <w:t xml:space="preserve"> &amp; Credit Card Number is 4640640793485112 &amp; the CCV number is 695 &amp; Expiry date is 7-24</w:t>
        <w:br/>
      </w:r>
    </w:p>
    <w:p>
      <w:r>
        <w:t xml:space="preserve">This is my CC information CC Vendor VISA &amp; they keyword is carte blanche &amp; my name is Ralph Myers </w:t>
        <w:br/>
        <w:t xml:space="preserve"> &amp; Credit Card Number is 4948091963672106 &amp; the CCV number is 912 &amp; Expiry date is 2-24</w:t>
        <w:br/>
      </w:r>
    </w:p>
    <w:p>
      <w:r>
        <w:t xml:space="preserve">This is my CC information CC Vendor VISA &amp; they keyword is Cards &amp; my name is Sara Ortiz </w:t>
        <w:br/>
        <w:t xml:space="preserve"> &amp; Credit Card Number is 4466551976554395 &amp; the CCV number is 792 &amp; Expiry date is 9-23</w:t>
        <w:br/>
      </w:r>
    </w:p>
    <w:p>
      <w:r>
        <w:t xml:space="preserve">This is my CC information CC Vendor VISA &amp; they keyword is atmcard &amp; my name is Anthony Rodriguez </w:t>
        <w:br/>
        <w:t xml:space="preserve"> &amp; Credit Card Number is 4642062679686440 &amp; the CCV number is 743 &amp; Expiry date is 4-21</w:t>
        <w:br/>
      </w:r>
    </w:p>
    <w:p>
      <w:r>
        <w:t xml:space="preserve">This is my CC information CC Vendor VISA &amp; they keyword is EXP &amp; my name is Jeffrey Ramirez </w:t>
        <w:br/>
        <w:t xml:space="preserve"> &amp; Credit Card Number is 4689929355417825 &amp; the CCV number is 826 &amp; Expiry date is 4-21</w:t>
        <w:br/>
      </w:r>
    </w:p>
    <w:p>
      <w:r>
        <w:t xml:space="preserve">This is my CC information CC Vendor VISA &amp; they keyword is Debit &amp; my name is Jessica Walker </w:t>
        <w:br/>
        <w:t xml:space="preserve"> &amp; Credit Card Number is 4207906364671298 &amp; the CCV number is 584 &amp; Expiry date is 8-25</w:t>
        <w:br/>
      </w:r>
    </w:p>
    <w:p>
      <w:r>
        <w:t xml:space="preserve">This is my CC information CC Vendor VISA &amp; they keyword is cvv2 &amp; my name is Victoria Rodriguez </w:t>
        <w:br/>
        <w:t xml:space="preserve"> &amp; Credit Card Number is 4586029579235204 &amp; the CCV number is 736 &amp; Expiry date is 4-21</w:t>
        <w:br/>
      </w:r>
    </w:p>
    <w:p>
      <w:r>
        <w:t xml:space="preserve">This is my CC information CC Vendor VISA &amp; they keyword is japanese card bureau &amp; my name is Nathan Thomas </w:t>
        <w:br/>
        <w:t xml:space="preserve"> &amp; Credit Card Number is 4931303004287391 &amp; the CCV number is 799 &amp; Expiry date is 2-23</w:t>
        <w:br/>
      </w:r>
    </w:p>
    <w:p>
      <w:r>
        <w:t xml:space="preserve">This is my CC information CC Vendor VISA &amp; they keyword is CCNS &amp; my name is Betty Ortiz </w:t>
        <w:br/>
        <w:t xml:space="preserve"> &amp; Credit Card Number is 4189848908043877 &amp; the CCV number is 599 &amp; Expiry date is 5-25</w:t>
        <w:br/>
      </w:r>
    </w:p>
    <w:p>
      <w:r>
        <w:t xml:space="preserve">This is my CC information CC Vendor VISA &amp; they keyword is Discover &amp; my name is Judith Allen </w:t>
        <w:br/>
        <w:t xml:space="preserve"> &amp; Credit Card Number is 4173885159405544 &amp; the CCV number is 919 &amp; Expiry date is 2-21</w:t>
        <w:br/>
      </w:r>
    </w:p>
    <w:p>
      <w:r>
        <w:t xml:space="preserve">This is my CC information CC Vendor VISA &amp; they keyword is cardholder &amp; my name is Ryan Russell </w:t>
        <w:br/>
        <w:t xml:space="preserve"> &amp; Credit Card Number is 4338500285604397 &amp; the CCV number is 623 &amp; Expiry date is 5-24</w:t>
        <w:br/>
      </w:r>
    </w:p>
    <w:p>
      <w:r>
        <w:t xml:space="preserve">This is my CC information CC Vendor VISA &amp; they keyword is cardholder &amp; my name is Barbara Stewart </w:t>
        <w:br/>
        <w:t xml:space="preserve"> &amp; Credit Card Number is 4337042297852210 &amp; the CCV number is 416 &amp; Expiry date is 1-21</w:t>
        <w:br/>
      </w:r>
    </w:p>
    <w:p>
      <w:r>
        <w:t xml:space="preserve">This is my CC information CC Vendor VISA &amp; they keyword is Discover &amp; my name is Shirley Sanchez </w:t>
        <w:br/>
        <w:t xml:space="preserve"> &amp; Credit Card Number is 4409392443740956 &amp; the CCV number is 449 &amp; Expiry date is 8-22</w:t>
        <w:br/>
      </w:r>
    </w:p>
    <w:p>
      <w:r>
        <w:t xml:space="preserve">This is my CC information CC Vendor VISA &amp; they keyword is JCB &amp; my name is Cynthia Perez </w:t>
        <w:br/>
        <w:t xml:space="preserve"> &amp; Credit Card Number is 4533103167911551 &amp; the CCV number is 226 &amp; Expiry date is 5-23</w:t>
        <w:br/>
      </w:r>
    </w:p>
    <w:p>
      <w:r>
        <w:t xml:space="preserve">This is my CC information CC Vendor Master &amp; they keyword is atmcards &amp; my name is Brenda Sullivan </w:t>
        <w:br/>
        <w:t xml:space="preserve"> &amp; Credit Card Number is 5549647199534731 &amp; the CCV number is 423 &amp; Expiry date is 11-23</w:t>
        <w:br/>
      </w:r>
    </w:p>
    <w:p>
      <w:r>
        <w:t xml:space="preserve">This is my CC information CC Vendor Master &amp; they keyword is Cards= &amp; my name is Carol Reed </w:t>
        <w:br/>
        <w:t xml:space="preserve"> &amp; Credit Card Number is 5384309055959415 &amp; the CCV number is 177 &amp; Expiry date is 2-23</w:t>
        <w:br/>
      </w:r>
    </w:p>
    <w:p>
      <w:r>
        <w:t xml:space="preserve">This is my CC information CC Vendor Master &amp; they keyword is cid &amp; my name is Kevin Parker </w:t>
        <w:br/>
        <w:t xml:space="preserve"> &amp; Credit Card Number is 5272919909298482 &amp; the CCV number is 469 &amp; Expiry date is 6-25</w:t>
        <w:br/>
      </w:r>
    </w:p>
    <w:p>
      <w:r>
        <w:t xml:space="preserve">This is my CC information CC Vendor Master &amp; they keyword is credit card &amp; my name is Charles Brooks </w:t>
        <w:br/>
        <w:t xml:space="preserve"> &amp; Credit Card Number is 5285078804083211 &amp; the CCV number is 694 &amp; Expiry date is 9-24</w:t>
        <w:br/>
      </w:r>
    </w:p>
    <w:p>
      <w:r>
        <w:t xml:space="preserve">This is my CC information CC Vendor Master &amp; they keyword is exp date &amp; my name is Jessica Peterson </w:t>
        <w:br/>
        <w:t xml:space="preserve"> &amp; Credit Card Number is 5296804466924534 &amp; the CCV number is 702 &amp; Expiry date is 7-25</w:t>
        <w:br/>
      </w:r>
    </w:p>
    <w:p>
      <w:r>
        <w:t xml:space="preserve">This is my CC information CC Vendor Master &amp; they keyword is master card &amp; my name is Ashley Torres </w:t>
        <w:br/>
        <w:t xml:space="preserve"> &amp; Credit Card Number is 5181342222090421 &amp; the CCV number is 775 &amp; Expiry date is 3-21</w:t>
        <w:br/>
      </w:r>
    </w:p>
    <w:p>
      <w:r>
        <w:t xml:space="preserve">This is my CC information CC Vendor Master &amp; they keyword is credit cards &amp; my name is Billy Campbell </w:t>
        <w:br/>
        <w:t xml:space="preserve"> &amp; Credit Card Number is 5570273728097322 &amp; the CCV number is 959 &amp; Expiry date is 5-22</w:t>
        <w:br/>
      </w:r>
    </w:p>
    <w:p>
      <w:r>
        <w:t xml:space="preserve">This is my CC information CC Vendor Master &amp; they keyword is Card &amp; my name is Sandra Wood </w:t>
        <w:br/>
        <w:t xml:space="preserve"> &amp; Credit Card Number is 5248296187972638 &amp; the CCV number is 557 &amp; Expiry date is 4-23</w:t>
        <w:br/>
      </w:r>
    </w:p>
    <w:p>
      <w:r>
        <w:t xml:space="preserve">This is my CC information CC Vendor Master &amp; they keyword is Payment Acc &amp; my name is Brittany Martinez </w:t>
        <w:br/>
        <w:t xml:space="preserve"> &amp; Credit Card Number is 5484637895886854 &amp; the CCV number is 231 &amp; Expiry date is 7-25</w:t>
        <w:br/>
      </w:r>
    </w:p>
    <w:p>
      <w:r>
        <w:t xml:space="preserve">This is my CC information CC Vendor Master &amp; they keyword is security no &amp; my name is Timothy Stewart </w:t>
        <w:br/>
        <w:t xml:space="preserve"> &amp; Credit Card Number is 5492290209500264 &amp; the CCV number is 970 &amp; Expiry date is 8-23</w:t>
        <w:br/>
      </w:r>
    </w:p>
    <w:p>
      <w:r>
        <w:t xml:space="preserve">This is my CC information CC Vendor Master &amp; they keyword is bankcard &amp; my name is Michael Powell </w:t>
        <w:br/>
        <w:t xml:space="preserve"> &amp; Credit Card Number is 5588088686522560 &amp; the CCV number is 234 &amp; Expiry date is 10-23</w:t>
        <w:br/>
      </w:r>
    </w:p>
    <w:p>
      <w:r>
        <w:t xml:space="preserve">This is my CC information CC Vendor Master &amp; they keyword is debit cards &amp; my name is Melissa Turner </w:t>
        <w:br/>
        <w:t xml:space="preserve"> &amp; Credit Card Number is 5291583477582979 &amp; the CCV number is 744 &amp; Expiry date is 12-25</w:t>
        <w:br/>
      </w:r>
    </w:p>
    <w:p>
      <w:r>
        <w:t xml:space="preserve">This is my CC information CC Vendor Master &amp; they keyword is debit card &amp; my name is Marie Hughes </w:t>
        <w:br/>
        <w:t xml:space="preserve"> &amp; Credit Card Number is 5181882217440362 &amp; the CCV number is 405 &amp; Expiry date is 10-21</w:t>
        <w:br/>
      </w:r>
    </w:p>
    <w:p>
      <w:r>
        <w:t xml:space="preserve">This is my CC information CC Vendor Master &amp; they keyword is Debit &amp; my name is Teresa Bailey </w:t>
        <w:br/>
        <w:t xml:space="preserve"> &amp; Credit Card Number is 5525797214813582 &amp; the CCV number is 131 &amp; Expiry date is 1-21</w:t>
        <w:br/>
      </w:r>
    </w:p>
    <w:p>
      <w:r>
        <w:t xml:space="preserve">This is my CC information CC Vendor Master &amp; they keyword is Discover &amp; my name is James Nelson </w:t>
        <w:br/>
        <w:t xml:space="preserve"> &amp; Credit Card Number is 5556170615619127 &amp; the CCV number is 415 &amp; Expiry date is 10-23</w:t>
        <w:br/>
      </w:r>
    </w:p>
    <w:p>
      <w:r>
        <w:t xml:space="preserve">This is my CC information CC Vendor Master &amp; they keyword is cvv2 &amp; my name is Helen Brooks </w:t>
        <w:br/>
        <w:t xml:space="preserve"> &amp; Credit Card Number is 5411283188796639 &amp; the CCV number is 935 &amp; Expiry date is 7-23</w:t>
        <w:br/>
      </w:r>
    </w:p>
    <w:p>
      <w:r>
        <w:t xml:space="preserve">This is my CC information CC Vendor Master &amp; they keyword is security no &amp; my name is Abigail Bennett </w:t>
        <w:br/>
        <w:t xml:space="preserve"> &amp; Credit Card Number is 5225620074633630 &amp; the CCV number is 236 &amp; Expiry date is 2-21</w:t>
        <w:br/>
      </w:r>
    </w:p>
    <w:p>
      <w:r>
        <w:t xml:space="preserve">This is my CC information CC Vendor Master &amp; they keyword is discover cards &amp; my name is Scott Sullivan </w:t>
        <w:br/>
        <w:t xml:space="preserve"> &amp; Credit Card Number is 5542692559102056 &amp; the CCV number is 455 &amp; Expiry date is 1-23</w:t>
        <w:br/>
      </w:r>
    </w:p>
    <w:p>
      <w:r>
        <w:t xml:space="preserve">This is my CC information CC Vendor Master &amp; they keyword is master cards &amp; my name is Virginia Collins </w:t>
        <w:br/>
        <w:t xml:space="preserve"> &amp; Credit Card Number is 5215430604462290 &amp; the CCV number is 358 &amp; Expiry date is 8-21</w:t>
        <w:br/>
      </w:r>
    </w:p>
    <w:p>
      <w:r>
        <w:t xml:space="preserve">This is my CC information CC Vendor Master &amp; they keyword is CC= &amp; my name is Melissa Morgan </w:t>
        <w:br/>
        <w:t xml:space="preserve"> &amp; Credit Card Number is 5286290618643671 &amp; the CCV number is 150 &amp; Expiry date is 12-22</w:t>
        <w:br/>
      </w:r>
    </w:p>
    <w:p>
      <w:r>
        <w:t xml:space="preserve">This is my CC information CC Vendor Discover &amp; they keyword is debitcards &amp; my name is Barbara James </w:t>
        <w:br/>
        <w:t xml:space="preserve"> &amp; Credit Card Number is 6486423817939378 &amp; the CCV number is 849 &amp; Expiry date is 6-21</w:t>
        <w:br/>
      </w:r>
    </w:p>
    <w:p>
      <w:r>
        <w:t xml:space="preserve">This is my CC information CC Vendor Discover &amp; they keyword is americanexpress &amp; my name is Lisa Ramirez </w:t>
        <w:br/>
        <w:t xml:space="preserve"> &amp; Credit Card Number is 6478224826329233 &amp; the CCV number is 647 &amp; Expiry date is 3-24</w:t>
        <w:br/>
      </w:r>
    </w:p>
    <w:p>
      <w:r>
        <w:t xml:space="preserve">This is my CC information CC Vendor Discover &amp; they keyword is checkcards &amp; my name is Lori Moore </w:t>
        <w:br/>
        <w:t xml:space="preserve"> &amp; Credit Card Number is 6465044173105209 &amp; the CCV number is 359 &amp; Expiry date is 2-21</w:t>
        <w:br/>
      </w:r>
    </w:p>
    <w:p>
      <w:r>
        <w:t xml:space="preserve">This is my CC information CC Vendor Discover &amp; they keyword is Cards: &amp; my name is Victoria Anderson </w:t>
        <w:br/>
        <w:t xml:space="preserve"> &amp; Credit Card Number is 6481486585647536 &amp; the CCV number is 681 &amp; Expiry date is 8-21</w:t>
        <w:br/>
      </w:r>
    </w:p>
    <w:p>
      <w:r>
        <w:t xml:space="preserve">This is my CC information CC Vendor Discover &amp; they keyword is atm card &amp; my name is Michelle Parker </w:t>
        <w:br/>
        <w:t xml:space="preserve"> &amp; Credit Card Number is 6011715472912952 &amp; the CCV number is 869 &amp; Expiry date is 5-21</w:t>
        <w:br/>
      </w:r>
    </w:p>
    <w:p>
      <w:r>
        <w:t xml:space="preserve">This is my CC information CC Vendor Discover &amp; they keyword is mc &amp; my name is Timothy Roberts </w:t>
        <w:br/>
        <w:t xml:space="preserve"> &amp; Credit Card Number is 6499431350628634 &amp; the CCV number is 159 &amp; Expiry date is 10-21</w:t>
        <w:br/>
      </w:r>
    </w:p>
    <w:p>
      <w:r>
        <w:t xml:space="preserve">This is my CC information CC Vendor Discover &amp; they keyword is CCS= &amp; my name is Jose Jones </w:t>
        <w:br/>
        <w:t xml:space="preserve"> &amp; Credit Card Number is 6499043081784428 &amp; the CCV number is 367 &amp; Expiry date is 10-25</w:t>
        <w:br/>
      </w:r>
    </w:p>
    <w:p>
      <w:r>
        <w:t xml:space="preserve">This is my CC information CC Vendor Discover &amp; they keyword is Card# &amp; my name is Bradley Lopez </w:t>
        <w:br/>
        <w:t xml:space="preserve"> &amp; Credit Card Number is 6011424936521422 &amp; the CCV number is 450 &amp; Expiry date is 3-22</w:t>
        <w:br/>
      </w:r>
    </w:p>
    <w:p>
      <w:r>
        <w:t xml:space="preserve">This is my CC information CC Vendor Discover &amp; they keyword is credit card &amp; my name is Timothy Price </w:t>
        <w:br/>
        <w:t xml:space="preserve"> &amp; Credit Card Number is 659204216140477 &amp; the CCV number is 796 &amp; Expiry date is 12-25</w:t>
        <w:br/>
      </w:r>
    </w:p>
    <w:p>
      <w:r>
        <w:t xml:space="preserve">This is my CC information CC Vendor Discover &amp; they keyword is debit cards &amp; my name is Frank Turner </w:t>
        <w:br/>
        <w:t xml:space="preserve"> &amp; Credit Card Number is 6011802596404999 &amp; the CCV number is 556 &amp; Expiry date is 11-24</w:t>
        <w:br/>
      </w:r>
    </w:p>
    <w:p>
      <w:r>
        <w:t xml:space="preserve">This is my CC information CC Vendor Discover &amp; they keyword is check card &amp; my name is Emma Wood </w:t>
        <w:br/>
        <w:t xml:space="preserve"> &amp; Credit Card Number is 6465293146600677 &amp; the CCV number is 153 &amp; Expiry date is 9-24</w:t>
        <w:br/>
      </w:r>
    </w:p>
    <w:p>
      <w:r>
        <w:t xml:space="preserve">This is my CC information CC Vendor Discover &amp; they keyword is cid &amp; my name is Austin Myers </w:t>
        <w:br/>
        <w:t xml:space="preserve"> &amp; Credit Card Number is 6498748170716401 &amp; the CCV number is 404 &amp; Expiry date is 6-24</w:t>
        <w:br/>
      </w:r>
    </w:p>
    <w:p>
      <w:r>
        <w:t xml:space="preserve">This is my CC information CC Vendor Discover &amp; they keyword is CC- &amp; my name is Ethan Allen </w:t>
        <w:br/>
        <w:t xml:space="preserve"> &amp; Credit Card Number is 6474279568417731 &amp; the CCV number is 131 &amp; Expiry date is 3-24</w:t>
        <w:br/>
      </w:r>
    </w:p>
    <w:p>
      <w:r>
        <w:t xml:space="preserve">This is my CC information CC Vendor Discover &amp; they keyword is EXP CVE &amp; my name is Randy Myers </w:t>
        <w:br/>
        <w:t xml:space="preserve"> &amp; Credit Card Number is 6455115072161584 &amp; the CCV number is 721 &amp; Expiry date is 8-25</w:t>
        <w:br/>
      </w:r>
    </w:p>
    <w:p>
      <w:r>
        <w:t xml:space="preserve">This is my CC information CC Vendor Discover &amp; they keyword is cardholders &amp; my name is David Mitchell </w:t>
        <w:br/>
        <w:t xml:space="preserve"> &amp; Credit Card Number is 6445649431561541 &amp; the CCV number is 493 &amp; Expiry date is 6-24</w:t>
        <w:br/>
      </w:r>
    </w:p>
    <w:p>
      <w:r>
        <w:t xml:space="preserve">This is my CC information CC Vendor Discover &amp; they keyword is Visa &amp; my name is Robert Ross </w:t>
        <w:br/>
        <w:t xml:space="preserve"> &amp; Credit Card Number is 6444910271618655 &amp; the CCV number is 867 &amp; Expiry date is 10-25</w:t>
        <w:br/>
      </w:r>
    </w:p>
    <w:p>
      <w:r>
        <w:t xml:space="preserve">This is my CC information CC Vendor Discover &amp; they keyword is debit cards &amp; my name is Virginia Lewis </w:t>
        <w:br/>
        <w:t xml:space="preserve"> &amp; Credit Card Number is 6461408357965882 &amp; the CCV number is 582 &amp; Expiry date is 6-24</w:t>
        <w:br/>
      </w:r>
    </w:p>
    <w:p>
      <w:r>
        <w:t xml:space="preserve">This is my CC information CC Vendor Discover &amp; they keyword is card holders &amp; my name is Grace Moore </w:t>
        <w:br/>
        <w:t xml:space="preserve"> &amp; Credit Card Number is 6488659422735572 &amp; the CCV number is 214 &amp; Expiry date is 7-23</w:t>
        <w:br/>
      </w:r>
    </w:p>
    <w:p>
      <w:r>
        <w:t xml:space="preserve">This is my CC information CC Vendor Discover &amp; they keyword is mc &amp; my name is Joseph White </w:t>
        <w:br/>
        <w:t xml:space="preserve"> &amp; Credit Card Number is 6011962543114131 &amp; the CCV number is 904 &amp; Expiry date is 7-22</w:t>
        <w:br/>
      </w:r>
    </w:p>
    <w:p>
      <w:r>
        <w:t xml:space="preserve">This is my CC information CC Vendor Discover &amp; they keyword is EXP CVN &amp; my name is Henry Gomez </w:t>
        <w:br/>
        <w:t xml:space="preserve"> &amp; Credit Card Number is 6447844218397981 &amp; the CCV number is 148 &amp; Expiry date is 2-25</w:t>
        <w:br/>
      </w:r>
    </w:p>
    <w:p>
      <w:r>
        <w:t xml:space="preserve">This is my CC information CC Vendor Diner Club &amp; they keyword is security number &amp; my name is Dennis Stewart </w:t>
        <w:br/>
        <w:t xml:space="preserve"> &amp; Credit Card Number is 30567262701172 &amp; the CCV number is 214 &amp; Expiry date is 7-21</w:t>
        <w:br/>
      </w:r>
    </w:p>
    <w:p>
      <w:r>
        <w:t xml:space="preserve">This is my CC information CC Vendor Diner Club &amp; they keyword is cvn &amp; my name is Denise Lewis </w:t>
        <w:br/>
        <w:t xml:space="preserve"> &amp; Credit Card Number is 30226571502603 &amp; the CCV number is 269 &amp; Expiry date is 2-22</w:t>
        <w:br/>
      </w:r>
    </w:p>
    <w:p>
      <w:r>
        <w:t xml:space="preserve">This is my CC information CC Vendor Diner Club &amp; they keyword is atm cards &amp; my name is Jane Lopez </w:t>
        <w:br/>
        <w:t xml:space="preserve"> &amp; Credit Card Number is 30295911971174 &amp; the CCV number is 148 &amp; Expiry date is 8-23</w:t>
        <w:br/>
      </w:r>
    </w:p>
    <w:p>
      <w:r>
        <w:t xml:space="preserve">This is my CC information CC Vendor Diner Club &amp; they keyword is Payment Account &amp; my name is Anna Thompson </w:t>
        <w:br/>
        <w:t xml:space="preserve"> &amp; Credit Card Number is 30349008498110 &amp; the CCV number is 279 &amp; Expiry date is 4-24</w:t>
        <w:br/>
      </w:r>
    </w:p>
    <w:p>
      <w:r>
        <w:t xml:space="preserve">This is my CC information CC Vendor Diner Club &amp; they keyword is EXP CVV &amp; my name is Jeremy Ward </w:t>
        <w:br/>
        <w:t xml:space="preserve"> &amp; Credit Card Number is 30159087480933 &amp; the CCV number is 846 &amp; Expiry date is 12-24</w:t>
        <w:br/>
      </w:r>
    </w:p>
    <w:p>
      <w:r>
        <w:t xml:space="preserve">This is my CC information CC Vendor Diner Club &amp; they keyword is cardholder &amp; my name is Beverly Morris </w:t>
        <w:br/>
        <w:t xml:space="preserve"> &amp; Credit Card Number is 30046635268920 &amp; the CCV number is 969 &amp; Expiry date is 3-23</w:t>
        <w:br/>
      </w:r>
    </w:p>
    <w:p>
      <w:r>
        <w:t xml:space="preserve">This is my CC information CC Vendor Diner Club &amp; they keyword is CCS nos &amp; my name is Richard Ramirez </w:t>
        <w:br/>
        <w:t xml:space="preserve"> &amp; Credit Card Number is 30161236429902 &amp; the CCV number is 862 &amp; Expiry date is 4-25</w:t>
        <w:br/>
      </w:r>
    </w:p>
    <w:p>
      <w:r>
        <w:t xml:space="preserve">This is my CC information CC Vendor Diner Club &amp; they keyword is discover cards &amp; my name is Evelyn Baker </w:t>
        <w:br/>
        <w:t xml:space="preserve"> &amp; Credit Card Number is 30276539759688 &amp; the CCV number is 498 &amp; Expiry date is 12-25</w:t>
        <w:br/>
      </w:r>
    </w:p>
    <w:p>
      <w:r>
        <w:t xml:space="preserve">This is my CC information CC Vendor Diner Club &amp; they keyword is issue number &amp; my name is Judith Nguyen </w:t>
        <w:br/>
        <w:t xml:space="preserve"> &amp; Credit Card Number is 30491417936130 &amp; the CCV number is 964 &amp; Expiry date is 8-24</w:t>
        <w:br/>
      </w:r>
    </w:p>
    <w:p>
      <w:r>
        <w:t xml:space="preserve">This is my CC information CC Vendor Diner Club &amp; they keyword is date expiration &amp; my name is Nicole Reyes </w:t>
        <w:br/>
        <w:t xml:space="preserve"> &amp; Credit Card Number is 30135970503569 &amp; the CCV number is 123 &amp; Expiry date is 9-25</w:t>
        <w:br/>
      </w:r>
    </w:p>
    <w:p>
      <w:r>
        <w:t xml:space="preserve">This is my CC information CC Vendor Diner Club &amp; they keyword is EXP CV &amp; my name is Walter Morales </w:t>
        <w:br/>
        <w:t xml:space="preserve"> &amp; Credit Card Number is 30135429753930 &amp; the CCV number is 785 &amp; Expiry date is 6-25</w:t>
        <w:br/>
      </w:r>
    </w:p>
    <w:p>
      <w:r>
        <w:t xml:space="preserve">This is my CC information CC Vendor Diner Club &amp; they keyword is cc#: &amp; my name is Justin Rodriguez </w:t>
        <w:br/>
        <w:t xml:space="preserve"> &amp; Credit Card Number is 30296968730315 &amp; the CCV number is 201 &amp; Expiry date is 12-21</w:t>
        <w:br/>
      </w:r>
    </w:p>
    <w:p>
      <w:r>
        <w:t xml:space="preserve">This is my CC information CC Vendor Diner Club &amp; they keyword is cc#: &amp; my name is Brittany Rivera </w:t>
        <w:br/>
        <w:t xml:space="preserve"> &amp; Credit Card Number is 30318937431260 &amp; the CCV number is 984 &amp; Expiry date is 7-23</w:t>
        <w:br/>
      </w:r>
    </w:p>
    <w:p>
      <w:r>
        <w:t xml:space="preserve">This is my CC information CC Vendor Diner Club &amp; they keyword is carteblanche &amp; my name is Emma Hughes </w:t>
        <w:br/>
        <w:t xml:space="preserve"> &amp; Credit Card Number is 30083674414396 &amp; the CCV number is 619 &amp; Expiry date is 2-23</w:t>
        <w:br/>
      </w:r>
    </w:p>
    <w:p>
      <w:r>
        <w:t xml:space="preserve">This is my CC information CC Vendor Diner Club &amp; they keyword is diners Club &amp; my name is Kathleen King </w:t>
        <w:br/>
        <w:t xml:space="preserve"> &amp; Credit Card Number is 30523674331322 &amp; the CCV number is 791 &amp; Expiry date is 11-24</w:t>
        <w:br/>
      </w:r>
    </w:p>
    <w:p>
      <w:r>
        <w:t xml:space="preserve">This is my CC information CC Vendor Diner Club &amp; they keyword is EXP CVC &amp; my name is Jennifer Gray </w:t>
        <w:br/>
        <w:t xml:space="preserve"> &amp; Credit Card Number is 30199405692330 &amp; the CCV number is 444 &amp; Expiry date is 4-23</w:t>
        <w:br/>
      </w:r>
    </w:p>
    <w:p>
      <w:r>
        <w:t xml:space="preserve">This is my CC information CC Vendor Diner Club &amp; they keyword is mastercards &amp; my name is Brian Myers </w:t>
        <w:br/>
        <w:t xml:space="preserve"> &amp; Credit Card Number is 30576481148115 &amp; the CCV number is 190 &amp; Expiry date is 10-24</w:t>
        <w:br/>
      </w:r>
    </w:p>
    <w:p>
      <w:r>
        <w:t xml:space="preserve">This is my CC information CC Vendor Diner Club &amp; they keyword is debitcard &amp; my name is Bryan Smith </w:t>
        <w:br/>
        <w:t xml:space="preserve"> &amp; Credit Card Number is 30447276456370 &amp; the CCV number is 880 &amp; Expiry date is 5-22</w:t>
        <w:br/>
      </w:r>
    </w:p>
    <w:p>
      <w:r>
        <w:t xml:space="preserve">This is my CC information CC Vendor Diner Club &amp; they keyword is cardholders &amp; my name is Eugene Kelly </w:t>
        <w:br/>
        <w:t xml:space="preserve"> &amp; Credit Card Number is 30030541600475 &amp; the CCV number is 806 &amp; Expiry date is 8-24</w:t>
        <w:br/>
      </w:r>
    </w:p>
    <w:p>
      <w:r>
        <w:t xml:space="preserve">This is my CC information CC Vendor Diner Club &amp; they keyword is EXP CVE &amp; my name is Aaron Rodriguez </w:t>
        <w:br/>
        <w:t xml:space="preserve"> &amp; Credit Card Number is 30516331320563 &amp; the CCV number is 275 &amp; Expiry date is 8-25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