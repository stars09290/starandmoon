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This is dummy data for Passport - US. The number of violations are 100</w:t>
        <w:br/>
      </w:r>
    </w:p>
    <w:p>
      <w:r>
        <w:t xml:space="preserve"> First &amp; Last Name Andrew Ramirez &amp; email address is  AndrewRamirez@HOTMAIL.COM the Phone Number is 630 410 7443 the passport no details are 503721014 The address is 296 Wehner Branch, Gutkowskibury, OK 52509 </w:t>
        <w:br/>
        <w:t xml:space="preserve"> </w:t>
      </w:r>
    </w:p>
    <w:p>
      <w:r>
        <w:t xml:space="preserve"> First &amp; Last Name Judy Fisher &amp; email address is  JudyFisher@HOTMAIL.COM the Phone Number is 9158036101 the passport no details are 517056327 The address is 5865 McLaughlin Mount Apt. 730, Sanfordland, MA 03811 </w:t>
        <w:br/>
        <w:t xml:space="preserve"> </w:t>
      </w:r>
    </w:p>
    <w:p>
      <w:r>
        <w:t xml:space="preserve"> First &amp; Last Name Marie Flores &amp; email address is  Marie_Flores@HOTMAIL.COM the Phone Number is 424-328-3843 the passport no details are 463272403 The address is 78904 Edna Orchard Suite 555, West Kaylie, WV 72654-2171 </w:t>
        <w:br/>
        <w:t xml:space="preserve"> </w:t>
      </w:r>
    </w:p>
    <w:p>
      <w:r>
        <w:t xml:space="preserve"> First &amp; Last Name Eric Davis &amp; email address is  EricDavis@GMAIL.COM the Phone Number is 715 262 1947 the passport no details are 378234670 The address is 702 Rosenbaum Green Suite 253, North Lavadafurt, VA 74331-0081 </w:t>
        <w:br/>
        <w:t xml:space="preserve"> </w:t>
      </w:r>
    </w:p>
    <w:p>
      <w:r>
        <w:t xml:space="preserve"> First &amp; Last Name Adam Parker &amp; email address is  AdamParker@GMAIL.COM the Phone Number is 906-220-5630 the passport no details are 283610982 The address is 458 Morton Rapid Suite 063, Powlowskiborough, SC 74499 </w:t>
        <w:br/>
        <w:t xml:space="preserve"> </w:t>
      </w:r>
    </w:p>
    <w:p>
      <w:r>
        <w:t xml:space="preserve"> First &amp; Last Name Joseph Williams &amp; email address is  JosephWilliams@GMAIL.COM the Phone Number is 272 408 7675 the passport no details are 197469348 The address is 95409 Reid Stravenue Apt. 214, New Imastad, OR 15980 </w:t>
        <w:br/>
        <w:t xml:space="preserve"> </w:t>
      </w:r>
    </w:p>
    <w:p>
      <w:r>
        <w:t xml:space="preserve"> First &amp; Last Name Edward Green &amp; email address is  Edward_Green@AOL.COM the Phone Number is 212-462-9036 the passport no details are 940845334 The address is 359 Cathryn Mountain, West Kaylinchester, AR 35693 </w:t>
        <w:br/>
        <w:t xml:space="preserve"> </w:t>
      </w:r>
    </w:p>
    <w:p>
      <w:r>
        <w:t xml:space="preserve"> First &amp; Last Name Thomas Harris &amp; email address is  ThomasHarris@GMAIL.COM the Phone Number is 9377753033 the passport no details are 486605208 The address is 4296 Abigayle Neck, Lake Kittytown, MS 54536-5173 </w:t>
        <w:br/>
        <w:t xml:space="preserve"> </w:t>
      </w:r>
    </w:p>
    <w:p>
      <w:r>
        <w:t xml:space="preserve"> First &amp; Last Name David Taylor &amp; email address is  David.Taylor@AOL.COM the Phone Number is 501 587 1497 the passport no details are 546823336 The address is 726 Jayson Stravenue, North Lonnybury, NM 28711-9736 </w:t>
        <w:br/>
        <w:t xml:space="preserve"> </w:t>
      </w:r>
    </w:p>
    <w:p>
      <w:r>
        <w:t xml:space="preserve"> First &amp; Last Name Amber Reyes &amp; email address is  AmberReyes@GMAIL.COM the Phone Number is 620-887-3353 the passport no details are 587685258 The address is 861 Friesen Heights Apt. 306, South Damarisburgh, KY 28804-5137 </w:t>
        <w:br/>
        <w:t xml:space="preserve"> </w:t>
      </w:r>
    </w:p>
    <w:p>
      <w:r>
        <w:t xml:space="preserve"> First &amp; Last Name Carol Sanchez &amp; email address is  Carol.Sanchez@AOL.COM the Phone Number is 218 153 4030 the passport no details are 224585061 The address is 482 Luigi Ports Suite 472, Lynchborough, NH 79589 </w:t>
        <w:br/>
        <w:t xml:space="preserve"> </w:t>
      </w:r>
    </w:p>
    <w:p>
      <w:r>
        <w:t xml:space="preserve"> First &amp; Last Name Kelly Howard &amp; email address is  KellyHoward@HOTMAIL.COM the Phone Number is 2537094161 the passport no details are 103517741 The address is 41126 Jones View Apt. 184, Ressieborough, ID 51781 </w:t>
        <w:br/>
        <w:t xml:space="preserve"> </w:t>
      </w:r>
    </w:p>
    <w:p>
      <w:r>
        <w:t xml:space="preserve"> First &amp; Last Name Stephen Perez &amp; email address is  Stephen_Perez@GMAIL.COM the Phone Number is 818 393 1383 the passport no details are 966726639 The address is 2850 Scarlett Divide Suite 856, West Shannonchester, IN 94924 </w:t>
        <w:br/>
        <w:t xml:space="preserve"> </w:t>
      </w:r>
    </w:p>
    <w:p>
      <w:r>
        <w:t xml:space="preserve"> First &amp; Last Name Frank Evans &amp; email address is  FrankEvans@GMAIL.COM the Phone Number is 740 363 5696 the passport no details are 687715279 The address is 145 Junior Rapids Apt. 289, North Kathlyn, NE 82642 </w:t>
        <w:br/>
        <w:t xml:space="preserve"> </w:t>
      </w:r>
    </w:p>
    <w:p>
      <w:r>
        <w:t xml:space="preserve"> First &amp; Last Name Frances Morris &amp; email address is  FrancesMorris@GMAIL.COM the Phone Number is 731-754-4393 the passport no details are 602586460 The address is 95409 Reid Stravenue Apt. 214, New Imastad, OR 15980 </w:t>
        <w:br/>
        <w:t xml:space="preserve"> </w:t>
      </w:r>
    </w:p>
    <w:p>
      <w:r>
        <w:t xml:space="preserve"> First &amp; Last Name Cheryl Roberts &amp; email address is  CherylRoberts@HOTMAIL.COM the Phone Number is 305-644-6950 the passport no details are 474425577 The address is 801 Graham Place Apt. 248, North Jeanie, AL 97973-6456 </w:t>
        <w:br/>
        <w:t xml:space="preserve"> </w:t>
      </w:r>
    </w:p>
    <w:p>
      <w:r>
        <w:t xml:space="preserve"> First &amp; Last Name Paul White &amp; email address is  PaulWhite@AOL.COM the Phone Number is 630-275-3653 the passport no details are 524966052 The address is 4986 West Plains, Port Josephine, AZ 18206-1423 </w:t>
        <w:br/>
        <w:t xml:space="preserve"> </w:t>
      </w:r>
    </w:p>
    <w:p>
      <w:r>
        <w:t xml:space="preserve"> First &amp; Last Name Maria Wilson &amp; email address is  MariaWilson@AOL.COM the Phone Number is 641 665 6278 the passport no details are 877544053 The address is 30526 Hudson Passage Apt. 141, East Adah, HI 39055 </w:t>
        <w:br/>
        <w:t xml:space="preserve"> </w:t>
      </w:r>
    </w:p>
    <w:p>
      <w:r>
        <w:t xml:space="preserve"> First &amp; Last Name Donna Reed &amp; email address is  Donna_Reed@HOTMAIL.COM the Phone Number is 223-833-3591 the passport no details are 603715487 The address is 63598 Prosacco Points Suite 071, West Cletaview, TX 66704-6143 </w:t>
        <w:br/>
        <w:t xml:space="preserve"> </w:t>
      </w:r>
    </w:p>
    <w:p>
      <w:r>
        <w:t xml:space="preserve"> First &amp; Last Name Maria Martinez &amp; email address is  Maria.Martinez@GMAIL.COM the Phone Number is 614-120-2552 the passport no details are 187536593 The address is 704 Will Manor Suite 373, South Zack, ME 81234 </w:t>
        <w:br/>
        <w:t xml:space="preserve"> </w:t>
      </w:r>
    </w:p>
    <w:p>
      <w:r>
        <w:t xml:space="preserve"> First &amp; Last Name Margaret Roberts &amp; email address is  Margaret_Roberts@GMAIL.COM the Phone Number is 351 868 1733 the passport no details are 244174221 The address is 438 Glover Streets Suite 868, North Tyreeburgh, CA 78871 </w:t>
        <w:br/>
        <w:t xml:space="preserve"> </w:t>
      </w:r>
    </w:p>
    <w:p>
      <w:r>
        <w:t xml:space="preserve"> First &amp; Last Name Albert Jenkins &amp; email address is  Albert_Jenkins@AOL.COM the Phone Number is 216 578 5073 the passport no details are 355883086 The address is 5783 Cole Corners Apt. 833, Bradyside, OR 18894-6666 </w:t>
        <w:br/>
        <w:t xml:space="preserve"> </w:t>
      </w:r>
    </w:p>
    <w:p>
      <w:r>
        <w:t xml:space="preserve"> First &amp; Last Name Stephanie Gray &amp; email address is  Stephanie_Gray@GMAIL.COM the Phone Number is 215-340-6488 the passport no details are 340493540 The address is 30526 Hudson Passage Apt. 141, East Adah, HI 39055 </w:t>
        <w:br/>
        <w:t xml:space="preserve"> </w:t>
      </w:r>
    </w:p>
    <w:p>
      <w:r>
        <w:t xml:space="preserve"> First &amp; Last Name Debra Fisher &amp; email address is  Debra.Fisher@GMAIL.COM the Phone Number is 508 875 6462 the passport no details are 824056004 The address is 855 Jaskolski Motorway Apt. 381, Aidanland, RI 61121-0367 </w:t>
        <w:br/>
        <w:t xml:space="preserve"> </w:t>
      </w:r>
    </w:p>
    <w:p>
      <w:r>
        <w:t xml:space="preserve"> First &amp; Last Name Judith Williams &amp; email address is  Judith.Williams@AOL.COM the Phone Number is 5156609450 the passport no details are 144220517 The address is 792 Torrey Plains Suite 939, Alenahaven, HI 97698 </w:t>
        <w:br/>
        <w:t xml:space="preserve"> </w:t>
      </w:r>
    </w:p>
    <w:p>
      <w:r>
        <w:t xml:space="preserve"> First &amp; Last Name Jack King &amp; email address is  JackKing@AOL.COM the Phone Number is 609-934-1360 the passport no details are 988945372 The address is 4437 Danial Lodge Apt. 197, South Westleytown, IL 90432 </w:t>
        <w:br/>
        <w:t xml:space="preserve"> </w:t>
      </w:r>
    </w:p>
    <w:p>
      <w:r>
        <w:t xml:space="preserve"> First &amp; Last Name Michelle Lee &amp; email address is  Michelle.Lee@HOTMAIL.COM the Phone Number is 870 396 4581 the passport no details are 658312189 The address is 25268 Ullrich Lodge Apt. 124, West Sharonchester, ND 65785 </w:t>
        <w:br/>
        <w:t xml:space="preserve"> </w:t>
      </w:r>
    </w:p>
    <w:p>
      <w:r>
        <w:t xml:space="preserve"> First &amp; Last Name Raymond Gomez &amp; email address is  RaymondGomez@HOTMAIL.COM the Phone Number is 310 382 3302 the passport no details are 620591899 The address is 6782 Lind Causeway Suite 180, East Guymouth, IN 66242 </w:t>
        <w:br/>
        <w:t xml:space="preserve"> </w:t>
      </w:r>
    </w:p>
    <w:p>
      <w:r>
        <w:t xml:space="preserve"> First &amp; Last Name Jean Miller &amp; email address is  Jean.Miller@AOL.COM the Phone Number is 6239168155 the passport no details are 232942540 The address is 39131 Krystal Road, Boyerfort, NC 23394 </w:t>
        <w:br/>
        <w:t xml:space="preserve"> </w:t>
      </w:r>
    </w:p>
    <w:p>
      <w:r>
        <w:t xml:space="preserve"> First &amp; Last Name Philip Kelly &amp; email address is  Philip_Kelly@GMAIL.COM the Phone Number is 2391299125 the passport no details are 590119474 The address is 263 Antonio Plains, Sydnieburgh, KS 60820 </w:t>
        <w:br/>
        <w:t xml:space="preserve"> </w:t>
      </w:r>
    </w:p>
    <w:p>
      <w:r>
        <w:t xml:space="preserve"> First &amp; Last Name Scott Harris &amp; email address is  Scott_Harris@GMAIL.COM the Phone Number is 8014001842 the passport no details are 891632916 The address is 33039 Fadel Estate Apt. 020, Spencerfort, WI 79657-5443 </w:t>
        <w:br/>
        <w:t xml:space="preserve"> </w:t>
      </w:r>
    </w:p>
    <w:p>
      <w:r>
        <w:t xml:space="preserve"> First &amp; Last Name Joan Smith &amp; email address is  Joan_Smith@AOL.COM the Phone Number is 9015455355 the passport no details are 621605450 The address is 6719 Hickle Plaza Apt. 686, New Lenoreshire, WY 18854-1622 </w:t>
        <w:br/>
        <w:t xml:space="preserve"> </w:t>
      </w:r>
    </w:p>
    <w:p>
      <w:r>
        <w:t xml:space="preserve"> First &amp; Last Name Amy Evans &amp; email address is  Amy_Evans@HOTMAIL.COM the Phone Number is 517-204-4964 the passport no details are 211626667 The address is 7963 Xander Meadow, Pollichbury, SD 26906 </w:t>
        <w:br/>
        <w:t xml:space="preserve"> </w:t>
      </w:r>
    </w:p>
    <w:p>
      <w:r>
        <w:t xml:space="preserve"> First &amp; Last Name Ann Reed &amp; email address is  AnnReed@HOTMAIL.COM the Phone Number is 901-853-2809 the passport no details are 419574687 The address is 1298 Farrell Mountains Suite 388, Nienowfort, LA 17095 </w:t>
        <w:br/>
        <w:t xml:space="preserve"> </w:t>
      </w:r>
    </w:p>
    <w:p>
      <w:r>
        <w:t xml:space="preserve"> First &amp; Last Name Ralph Walker &amp; email address is  Ralph_Walker@GMAIL.COM the Phone Number is 640 215 2098 the passport no details are 394186602 The address is 67487 Trever Mount, Winifredburgh, NY 12535-6985 </w:t>
        <w:br/>
        <w:t xml:space="preserve"> </w:t>
      </w:r>
    </w:p>
    <w:p>
      <w:r>
        <w:t xml:space="preserve"> First &amp; Last Name Ann Gomez &amp; email address is  Ann_Gomez@AOL.COM the Phone Number is 920 325 1371 the passport no details are 174592560 The address is 40993 Shields Greens Apt. 338, Bartellton, WA 96177 </w:t>
        <w:br/>
        <w:t xml:space="preserve"> </w:t>
      </w:r>
    </w:p>
    <w:p>
      <w:r>
        <w:t xml:space="preserve"> First &amp; Last Name Christine Jackson &amp; email address is  ChristineJackson@HOTMAIL.COM the Phone Number is 351 484 1639 the passport no details are 466919094 The address is 418 Robel Ville Suite 787, Port Lucasside, UT 14653-6177 </w:t>
        <w:br/>
        <w:t xml:space="preserve"> </w:t>
      </w:r>
    </w:p>
    <w:p>
      <w:r>
        <w:t xml:space="preserve"> First &amp; Last Name Walter Long &amp; email address is  Walter.Long@HOTMAIL.COM the Phone Number is 903 170 3266 the passport no details are 676935352 The address is 40058 Nikolaus Points, Lake Pascalefurt, OH 29960 </w:t>
        <w:br/>
        <w:t xml:space="preserve"> </w:t>
      </w:r>
    </w:p>
    <w:p>
      <w:r>
        <w:t xml:space="preserve"> First &amp; Last Name Johnny Richardson &amp; email address is  Johnny_Richardson@HOTMAIL.COM the Phone Number is 530-591-6812 the passport no details are 792044596 The address is 5456 Haley Rapids, Wilfridton, IL 89166 </w:t>
        <w:br/>
        <w:t xml:space="preserve"> </w:t>
      </w:r>
    </w:p>
    <w:p>
      <w:r>
        <w:t xml:space="preserve"> First &amp; Last Name Hannah Young &amp; email address is  HannahYoung@AOL.COM the Phone Number is 765 808 7044 the passport no details are 369070066 The address is 40993 Shields Greens Apt. 338, Bartellton, WA 96177 </w:t>
        <w:br/>
        <w:t xml:space="preserve"> </w:t>
      </w:r>
    </w:p>
    <w:p>
      <w:r>
        <w:t xml:space="preserve"> First &amp; Last Name Judy Miller &amp; email address is  Judy_Miller@GMAIL.COM the Phone Number is 952 116 7363 the passport no details are 794565143 The address is 33039 Fadel Estate Apt. 020, Spencerfort, WI 79657-5443 </w:t>
        <w:br/>
        <w:t xml:space="preserve"> </w:t>
      </w:r>
    </w:p>
    <w:p>
      <w:r>
        <w:t xml:space="preserve"> First &amp; Last Name Kathryn James &amp; email address is  Kathryn.James@HOTMAIL.COM the Phone Number is 2148668508 the passport no details are 124232275 The address is 1087 Jermaine Roads Apt. 979, Beahanborough, CO 58586 </w:t>
        <w:br/>
        <w:t xml:space="preserve"> </w:t>
      </w:r>
    </w:p>
    <w:p>
      <w:r>
        <w:t xml:space="preserve"> First &amp; Last Name Susan Cox &amp; email address is  Susan_Cox@HOTMAIL.COM the Phone Number is 364 437 8847 the passport no details are 616200194 The address is 6841 Morissette Row, Port Berry, MI 68288-3002 </w:t>
        <w:br/>
        <w:t xml:space="preserve"> </w:t>
      </w:r>
    </w:p>
    <w:p>
      <w:r>
        <w:t xml:space="preserve"> First &amp; Last Name Stephen Taylor &amp; email address is  Stephen_Taylor@HOTMAIL.COM the Phone Number is 307 680 3047 the passport no details are 292501696 The address is 33407 Botsford Cape Suite 783, South Shanna, MI 46430 </w:t>
        <w:br/>
        <w:t xml:space="preserve"> </w:t>
      </w:r>
    </w:p>
    <w:p>
      <w:r>
        <w:t xml:space="preserve"> First &amp; Last Name Jack Barnes &amp; email address is  Jack.Barnes@AOL.COM the Phone Number is 617 576 8879 the passport no details are 250790498 The address is 99695 Tromp Hills Suite 599, East Lavadaberg, MN 73946 </w:t>
        <w:br/>
        <w:t xml:space="preserve"> </w:t>
      </w:r>
    </w:p>
    <w:p>
      <w:r>
        <w:t xml:space="preserve"> First &amp; Last Name Carolyn Long &amp; email address is  CarolynLong@AOL.COM the Phone Number is 708-321-7901 the passport no details are 721169370 The address is 95409 Reid Stravenue Apt. 214, New Imastad, OR 15980 </w:t>
        <w:br/>
        <w:t xml:space="preserve"> </w:t>
      </w:r>
    </w:p>
    <w:p>
      <w:r>
        <w:t xml:space="preserve"> First &amp; Last Name Sarah Harris &amp; email address is  SarahHarris@HOTMAIL.COM the Phone Number is 4192415118 the passport no details are 380313810 The address is 296 Wehner Branch, Gutkowskibury, OK 52509 </w:t>
        <w:br/>
        <w:t xml:space="preserve"> </w:t>
      </w:r>
    </w:p>
    <w:p>
      <w:r>
        <w:t xml:space="preserve"> First &amp; Last Name Shirley Allen &amp; email address is  Shirley.Allen@HOTMAIL.COM the Phone Number is 7651075983 the passport no details are 950619954 The address is 707 Hackett Drive, North Monicaton, MS 26130 </w:t>
        <w:br/>
        <w:t xml:space="preserve"> </w:t>
      </w:r>
    </w:p>
    <w:p>
      <w:r>
        <w:t xml:space="preserve"> First &amp; Last Name Noah Hughes &amp; email address is  NoahHughes@GMAIL.COM the Phone Number is 980-265-9249 the passport no details are 928587574 The address is 79817 Upton Inlet Apt. 819, West Nettieborough, WI 24274-2854 </w:t>
        <w:br/>
        <w:t xml:space="preserve"> </w:t>
      </w:r>
    </w:p>
    <w:p>
      <w:r>
        <w:t xml:space="preserve"> First &amp; Last Name Gabriel Barnes &amp; email address is  Gabriel.Barnes@HOTMAIL.COM the Phone Number is 7796961658 the passport no details are 957255619 The address is 14218 Elaina Hollow, East Devinland, GA 43292-2999 </w:t>
        <w:br/>
        <w:t xml:space="preserve"> </w:t>
      </w:r>
    </w:p>
    <w:p>
      <w:r>
        <w:t xml:space="preserve"> First &amp; Last Name Theresa Price &amp; email address is  Theresa_Price@HOTMAIL.COM the Phone Number is 860-205-2924 the passport no details are 976705468 The address is 263 Antonio Plains, Sydnieburgh, KS 60820 </w:t>
        <w:br/>
        <w:t xml:space="preserve"> </w:t>
      </w:r>
    </w:p>
    <w:p>
      <w:r>
        <w:t xml:space="preserve"> First &amp; Last Name Timothy Harris &amp; email address is  Timothy_Harris@AOL.COM the Phone Number is 817-486-5509 the passport no details are 419955920 The address is 65200 Sonya Pike, Port Beulahport, TX 11684 </w:t>
        <w:br/>
        <w:t xml:space="preserve"> </w:t>
      </w:r>
    </w:p>
    <w:p>
      <w:r>
        <w:t xml:space="preserve"> First &amp; Last Name Megan Hill &amp; email address is  MeganHill@AOL.COM the Phone Number is 804 161 7177 the passport no details are 742506657 The address is 2708 Amaya Circle, Port Mose, NC 57067 </w:t>
        <w:br/>
        <w:t xml:space="preserve"> </w:t>
      </w:r>
    </w:p>
    <w:p>
      <w:r>
        <w:t xml:space="preserve"> First &amp; Last Name Judith Adams &amp; email address is  JudithAdams@HOTMAIL.COM the Phone Number is 4355961494 the passport no details are 592139574 The address is 6719 Hickle Plaza Apt. 686, New Lenoreshire, WY 18854-1622 </w:t>
        <w:br/>
        <w:t xml:space="preserve"> </w:t>
      </w:r>
    </w:p>
    <w:p>
      <w:r>
        <w:t xml:space="preserve"> First &amp; Last Name Jeffrey Martin &amp; email address is  Jeffrey_Martin@HOTMAIL.COM the Phone Number is 986 528 5911 the passport no details are 645764393 The address is 14218 Elaina Hollow, East Devinland, GA 43292-2999 </w:t>
        <w:br/>
        <w:t xml:space="preserve"> </w:t>
      </w:r>
    </w:p>
    <w:p>
      <w:r>
        <w:t xml:space="preserve"> First &amp; Last Name Julie Flores &amp; email address is  Julie.Flores@HOTMAIL.COM the Phone Number is 220-653-3590 the passport no details are 669722139 The address is 145 Junior Rapids Apt. 289, North Kathlyn, NE 82642 </w:t>
        <w:br/>
        <w:t xml:space="preserve"> </w:t>
      </w:r>
    </w:p>
    <w:p>
      <w:r>
        <w:t xml:space="preserve"> First &amp; Last Name Brenda Baker &amp; email address is  BrendaBaker@HOTMAIL.COM the Phone Number is 229-528-8348 the passport no details are 893088703 The address is 65200 Sonya Pike, Port Beulahport, TX 11684 </w:t>
        <w:br/>
        <w:t xml:space="preserve"> </w:t>
      </w:r>
    </w:p>
    <w:p>
      <w:r>
        <w:t xml:space="preserve"> First &amp; Last Name Aaron Reed &amp; email address is  Aaron.Reed@HOTMAIL.COM the Phone Number is 5596566840 the passport no details are 738614457 The address is 513 Florida Rapids, Bergstromview, MS 72464-1757 </w:t>
        <w:br/>
        <w:t xml:space="preserve"> </w:t>
      </w:r>
    </w:p>
    <w:p>
      <w:r>
        <w:t xml:space="preserve"> First &amp; Last Name Jeffrey Myers &amp; email address is  Jeffrey_Myers@GMAIL.COM the Phone Number is 425 181 5973 the passport no details are 896203922 The address is 79817 Upton Inlet Apt. 819, West Nettieborough, WI 24274-2854 </w:t>
        <w:br/>
        <w:t xml:space="preserve"> </w:t>
      </w:r>
    </w:p>
    <w:p>
      <w:r>
        <w:t xml:space="preserve"> First &amp; Last Name Anna Miller &amp; email address is  Anna_Miller@HOTMAIL.COM the Phone Number is 2176093285 the passport no details are 419552009 The address is 460 Blanca Land, Lake Laurenceland, IA 32783-0807 </w:t>
        <w:br/>
        <w:t xml:space="preserve"> </w:t>
      </w:r>
    </w:p>
    <w:p>
      <w:r>
        <w:t xml:space="preserve"> First &amp; Last Name Brenda Young &amp; email address is  BrendaYoung@HOTMAIL.COM the Phone Number is 219 632 6095 the passport no details are 167479987 The address is 202 Leora Port Apt. 652, New Ervin, MO 09784 </w:t>
        <w:br/>
        <w:t xml:space="preserve"> </w:t>
      </w:r>
    </w:p>
    <w:p>
      <w:r>
        <w:t xml:space="preserve"> First &amp; Last Name Judy Fisher &amp; email address is  Judy_Fisher@HOTMAIL.COM the Phone Number is 8107445037 the passport no details are 825049502 The address is 8113 Rempel Isle, New Winnifred, WA 24477-4456 </w:t>
        <w:br/>
        <w:t xml:space="preserve"> </w:t>
      </w:r>
    </w:p>
    <w:p>
      <w:r>
        <w:t xml:space="preserve"> First &amp; Last Name Robert Carter &amp; email address is  Robert.Carter@HOTMAIL.COM the Phone Number is 360 335 2567 the passport no details are 638965363 The address is 347 Macejkovic Place, Raumouth, MN 65998 </w:t>
        <w:br/>
        <w:t xml:space="preserve"> </w:t>
      </w:r>
    </w:p>
    <w:p>
      <w:r>
        <w:t xml:space="preserve"> First &amp; Last Name Lauren Lopez &amp; email address is  Lauren.Lopez@HOTMAIL.COM the Phone Number is 6146978403 the passport no details are 800875225 The address is 4986 West Plains, Port Josephine, AZ 18206-1423 </w:t>
        <w:br/>
        <w:t xml:space="preserve"> </w:t>
      </w:r>
    </w:p>
    <w:p>
      <w:r>
        <w:t xml:space="preserve"> First &amp; Last Name Amanda Howard &amp; email address is  Amanda_Howard@HOTMAIL.COM the Phone Number is 725 605 7560 the passport no details are 933314911 The address is 13587 Rolfson Place, Lake Marina, CT 99813-6770 </w:t>
        <w:br/>
        <w:t xml:space="preserve"> </w:t>
      </w:r>
    </w:p>
    <w:p>
      <w:r>
        <w:t xml:space="preserve"> First &amp; Last Name Dorothy Thomas &amp; email address is  Dorothy_Thomas@GMAIL.COM the Phone Number is 5178908600 the passport no details are 232729920 The address is 855 Jaskolski Motorway Apt. 381, Aidanland, RI 61121-0367 </w:t>
        <w:br/>
        <w:t xml:space="preserve"> </w:t>
      </w:r>
    </w:p>
    <w:p>
      <w:r>
        <w:t xml:space="preserve"> First &amp; Last Name Logan Diaz &amp; email address is  Logan_Diaz@GMAIL.COM the Phone Number is 3187478065 the passport no details are 271445455 The address is 3404 Sanford Underpass Suite 295, Ludwigchester, ND 52567 </w:t>
        <w:br/>
        <w:t xml:space="preserve"> </w:t>
      </w:r>
    </w:p>
    <w:p>
      <w:r>
        <w:t xml:space="preserve"> First &amp; Last Name Brian Lee &amp; email address is  BrianLee@AOL.COM the Phone Number is 207-236-9394 the passport no details are 305229917 The address is 199 Ewald Shoal Apt. 449, Raegantown, NV 53302-2681 </w:t>
        <w:br/>
        <w:t xml:space="preserve"> </w:t>
      </w:r>
    </w:p>
    <w:p>
      <w:r>
        <w:t xml:space="preserve"> First &amp; Last Name Daniel Foster &amp; email address is  DanielFoster@HOTMAIL.COM the Phone Number is 774 707 8263 the passport no details are 643465108 The address is 5783 Cole Corners Apt. 833, Bradyside, OR 18894-6666 </w:t>
        <w:br/>
        <w:t xml:space="preserve"> </w:t>
      </w:r>
    </w:p>
    <w:p>
      <w:r>
        <w:t xml:space="preserve"> First &amp; Last Name Diane Williams &amp; email address is  Diane.Williams@HOTMAIL.COM the Phone Number is 7159517996 the passport no details are 531687622 The address is 25268 Ullrich Lodge Apt. 124, West Sharonchester, ND 65785 </w:t>
        <w:br/>
        <w:t xml:space="preserve"> </w:t>
      </w:r>
    </w:p>
    <w:p>
      <w:r>
        <w:t xml:space="preserve"> First &amp; Last Name Douglas Gutierrez &amp; email address is  DouglasGutierrez@HOTMAIL.COM the Phone Number is 5155017914 the passport no details are 814795741 The address is 217 Maci Streets, Smithburgh, TN 20431-2459 </w:t>
        <w:br/>
        <w:t xml:space="preserve"> </w:t>
      </w:r>
    </w:p>
    <w:p>
      <w:r>
        <w:t xml:space="preserve"> First &amp; Last Name Dylan Fisher &amp; email address is  Dylan_Fisher@HOTMAIL.COM the Phone Number is 2762258081 the passport no details are 665893295 The address is 25766 Gibson Glen, North Erahaven, WV 46365 </w:t>
        <w:br/>
        <w:t xml:space="preserve"> </w:t>
      </w:r>
    </w:p>
    <w:p>
      <w:r>
        <w:t xml:space="preserve"> First &amp; Last Name Teresa Rogers &amp; email address is  Teresa.Rogers@GMAIL.COM the Phone Number is 239-539-7446 the passport no details are 567192287 The address is 340 Upton Turnpike, Brekkestad, CO 48214-7753 </w:t>
        <w:br/>
        <w:t xml:space="preserve"> </w:t>
      </w:r>
    </w:p>
    <w:p>
      <w:r>
        <w:t xml:space="preserve"> First &amp; Last Name Joshua White &amp; email address is  Joshua_White@AOL.COM the Phone Number is 757 811 3991 the passport no details are 537784078 The address is 7467 Dorothy Plaza Apt. 334, North Reba, CT 87640-9101 </w:t>
        <w:br/>
        <w:t xml:space="preserve"> </w:t>
      </w:r>
    </w:p>
    <w:p>
      <w:r>
        <w:t xml:space="preserve"> First &amp; Last Name Aaron Cooper &amp; email address is  Aaron_Cooper@GMAIL.COM the Phone Number is 863-607-1520 the passport no details are 912996536 The address is 862 Abernathy Square Suite 768, East Andreannehaven, PA 72644-4168 </w:t>
        <w:br/>
        <w:t xml:space="preserve"> </w:t>
      </w:r>
    </w:p>
    <w:p>
      <w:r>
        <w:t xml:space="preserve"> First &amp; Last Name Brian Foster &amp; email address is  Brian.Foster@HOTMAIL.COM the Phone Number is 512-278-2658 the passport no details are 147929589 The address is 1182 Wyman Mountain, East Kaela, DE 94609 </w:t>
        <w:br/>
        <w:t xml:space="preserve"> </w:t>
      </w:r>
    </w:p>
    <w:p>
      <w:r>
        <w:t xml:space="preserve"> First &amp; Last Name Heather Williams &amp; email address is  Heather.Williams@HOTMAIL.COM the Phone Number is 9367477409 the passport no details are 308895182 The address is 3804 Gerhold Shore Apt. 177, South Verna, VT 24861 </w:t>
        <w:br/>
        <w:t xml:space="preserve"> </w:t>
      </w:r>
    </w:p>
    <w:p>
      <w:r>
        <w:t xml:space="preserve"> First &amp; Last Name Larry Ortiz &amp; email address is  Larry.Ortiz@HOTMAIL.COM the Phone Number is 917-607-1611 the passport no details are 892435923 The address is 198 Turcotte Curve, Raynorton, SD 71242 </w:t>
        <w:br/>
        <w:t xml:space="preserve"> </w:t>
      </w:r>
    </w:p>
    <w:p>
      <w:r>
        <w:t xml:space="preserve"> First &amp; Last Name Tyler Scott &amp; email address is  TylerScott@GMAIL.COM the Phone Number is 626-420-2341 the passport no details are 710700549 The address is 38885 Hane Cape, Lake Jeffreychester, MO 55592-9887 </w:t>
        <w:br/>
        <w:t xml:space="preserve"> </w:t>
      </w:r>
    </w:p>
    <w:p>
      <w:r>
        <w:t xml:space="preserve"> First &amp; Last Name Brian Mitchell &amp; email address is  Brian_Mitchell@GMAIL.COM the Phone Number is 561 545 2311 the passport no details are 938494602 The address is 5278 Gleichner Streets Suite 674, Lake Lisette, LA 26361-2649 </w:t>
        <w:br/>
        <w:t xml:space="preserve"> </w:t>
      </w:r>
    </w:p>
    <w:p>
      <w:r>
        <w:t xml:space="preserve"> First &amp; Last Name Anna Turner &amp; email address is  AnnaTurner@AOL.COM the Phone Number is 910 414 6085 the passport no details are 420162581 The address is 855 Jaskolski Motorway Apt. 381, Aidanland, RI 61121-0367 </w:t>
        <w:br/>
        <w:t xml:space="preserve"> </w:t>
      </w:r>
    </w:p>
    <w:p>
      <w:r>
        <w:t xml:space="preserve"> First &amp; Last Name Edward Diaz &amp; email address is  Edward_Diaz@HOTMAIL.COM the Phone Number is 740 338 2380 the passport no details are 413341811 The address is 5037 Reynolds Grove Suite 981, West Lianamouth, NJ 30646 </w:t>
        <w:br/>
        <w:t xml:space="preserve"> </w:t>
      </w:r>
    </w:p>
    <w:p>
      <w:r>
        <w:t xml:space="preserve"> First &amp; Last Name Janice Collins &amp; email address is  Janice.Collins@GMAIL.COM the Phone Number is 954-488-6552 the passport no details are 385837972 The address is 85153 Marlon Trail Suite 859, West Cleora, NM 23307-6990 </w:t>
        <w:br/>
        <w:t xml:space="preserve"> </w:t>
      </w:r>
    </w:p>
    <w:p>
      <w:r>
        <w:t xml:space="preserve"> First &amp; Last Name Adam Price &amp; email address is  Adam_Price@HOTMAIL.COM the Phone Number is 2625944827 the passport no details are 562661125 The address is 6841 Morissette Row, Port Berry, MI 68288-3002 </w:t>
        <w:br/>
        <w:t xml:space="preserve"> </w:t>
      </w:r>
    </w:p>
    <w:p>
      <w:r>
        <w:t xml:space="preserve"> First &amp; Last Name Arthur Sanchez &amp; email address is  ArthurSanchez@HOTMAIL.COM the Phone Number is 307 637 2124 the passport no details are 475238367 The address is 801 Graham Place Apt. 248, North Jeanie, AL 97973-6456 </w:t>
        <w:br/>
        <w:t xml:space="preserve"> </w:t>
      </w:r>
    </w:p>
    <w:p>
      <w:r>
        <w:t xml:space="preserve"> First &amp; Last Name Carl Jackson &amp; email address is  Carl_Jackson@AOL.COM the Phone Number is 623 505 8171 the passport no details are 183065025 The address is 780 Beverly Cliffs Suite 552, South Trycia, NE 97407-3626 </w:t>
        <w:br/>
        <w:t xml:space="preserve"> </w:t>
      </w:r>
    </w:p>
    <w:p>
      <w:r>
        <w:t xml:space="preserve"> First &amp; Last Name Ann Harris &amp; email address is  Ann_Harris@GMAIL.COM the Phone Number is 810 159 1302 the passport no details are 289183160 The address is 14246 Ricardo Underpass, Kassulketown, WA 59998-9480 </w:t>
        <w:br/>
        <w:t xml:space="preserve"> </w:t>
      </w:r>
    </w:p>
    <w:p>
      <w:r>
        <w:t xml:space="preserve"> First &amp; Last Name Diane Ward &amp; email address is  Diane.Ward@GMAIL.COM the Phone Number is 8506985991 the passport no details are 330179318 The address is 33539 Ernser Valley, North Retaport, UT 43156 </w:t>
        <w:br/>
        <w:t xml:space="preserve"> </w:t>
      </w:r>
    </w:p>
    <w:p>
      <w:r>
        <w:t xml:space="preserve"> First &amp; Last Name Roy Barnes &amp; email address is  RoyBarnes@GMAIL.COM the Phone Number is 630-650-2562 the passport no details are 396035396 The address is 28050 Hills Route, South Anita, KY 56433-5232 </w:t>
        <w:br/>
        <w:t xml:space="preserve"> </w:t>
      </w:r>
    </w:p>
    <w:p>
      <w:r>
        <w:t xml:space="preserve"> First &amp; Last Name Juan Perry &amp; email address is  JuanPerry@GMAIL.COM the Phone Number is 336 371 3229 the passport no details are 612556485 The address is 2472 Stroman Haven Suite 169, Nadershire, OK 45251-3234 </w:t>
        <w:br/>
        <w:t xml:space="preserve"> </w:t>
      </w:r>
    </w:p>
    <w:p>
      <w:r>
        <w:t xml:space="preserve"> First &amp; Last Name Jacob Jenkins &amp; email address is  Jacob.Jenkins@HOTMAIL.COM the Phone Number is 941 655 8488 the passport no details are 705582378 The address is 1298 Farrell Mountains Suite 388, Nienowfort, LA 17095 </w:t>
        <w:br/>
        <w:t xml:space="preserve"> </w:t>
      </w:r>
    </w:p>
    <w:p>
      <w:r>
        <w:t xml:space="preserve"> First &amp; Last Name Mary Cruz &amp; email address is  MaryCruz@HOTMAIL.COM the Phone Number is 417 834 6886 the passport no details are 274620158 The address is 198 Ebert Islands Apt. 888, Adrianamouth, WV 07342-7588 </w:t>
        <w:br/>
        <w:t xml:space="preserve"> </w:t>
      </w:r>
    </w:p>
    <w:p>
      <w:r>
        <w:t xml:space="preserve"> First &amp; Last Name Michelle Evans &amp; email address is  Michelle_Evans@HOTMAIL.COM the Phone Number is 551-903-8636 the passport no details are 742842309 The address is 81037 O Keefe Turnpike Suite 996, Destinfort, DE 50391 </w:t>
        <w:br/>
        <w:t xml:space="preserve"> </w:t>
      </w:r>
    </w:p>
    <w:p>
      <w:r>
        <w:t xml:space="preserve"> First &amp; Last Name Patricia Hernandez &amp; email address is  Patricia_Hernandez@GMAIL.COM the Phone Number is 380-510-5663 the passport no details are 941224260 The address is 3470 Juwan Lights, Schuppefurt, WI 85841 </w:t>
        <w:br/>
        <w:t xml:space="preserve"> </w:t>
      </w:r>
    </w:p>
    <w:p>
      <w:r>
        <w:t xml:space="preserve"> First &amp; Last Name Mark Watson &amp; email address is  MarkWatson@GMAIL.COM the Phone Number is 909 171 3270 the passport no details are 520692173 The address is 5783 Cole Corners Apt. 833, Bradyside, OR 18894-6666 </w:t>
        <w:br/>
        <w:t xml:space="preserve"> </w:t>
      </w:r>
    </w:p>
    <w:p>
      <w:r>
        <w:t xml:space="preserve"> First &amp; Last Name Dorothy Myers &amp; email address is  DorothyMyers@AOL.COM the Phone Number is 2132875463 the passport no details are 717509757 The address is 33039 Fadel Estate Apt. 020, Spencerfort, WI 79657-5443 </w:t>
        <w:br/>
        <w:t xml:space="preserve"> </w:t>
      </w:r>
    </w:p>
    <w:p>
      <w:r>
        <w:t xml:space="preserve"> First &amp; Last Name Patricia Reed &amp; email address is  Patricia.Reed@HOTMAIL.COM the Phone Number is 2166551159 the passport no details are 284066308 The address is 5783 Cole Corners Apt. 833, Bradyside, OR 18894-6666 </w:t>
        <w:br/>
        <w:t xml:space="preserve"> </w:t>
      </w:r>
    </w:p>
    <w:p>
      <w:r>
        <w:t xml:space="preserve"> First &amp; Last Name Dorothy Martinez &amp; email address is  Dorothy_Martinez@GMAIL.COM the Phone Number is 667 265 6622 the passport no details are 631711327 The address is 8113 Rempel Isle, New Winnifred, WA 24477-4456 </w:t>
        <w:br/>
        <w:t xml:space="preserve"> </w:t>
      </w:r>
    </w:p>
    <w:p>
      <w:r>
        <w:t xml:space="preserve"> First &amp; Last Name Doris Wright &amp; email address is  Doris.Wright@GMAIL.COM the Phone Number is 918 580 5252 the passport no details are 641928389 The address is 6782 Lind Causeway Suite 180, East Guymouth, IN 66242 </w:t>
        <w:br/>
        <w:t xml:space="preserve"> </w:t>
      </w:r>
    </w:p>
    <w:p>
      <w:r>
        <w:t xml:space="preserve"> First &amp; Last Name Alice Nguyen &amp; email address is  Alice_Nguyen@HOTMAIL.COM the Phone Number is 580 976 5613 the passport no details are 928059512 The address is 780 Beverly Cliffs Suite 552, South Trycia, NE 97407-3626 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