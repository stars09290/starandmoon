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This is dummy data for Personal Data. The number of violations are 100</w:t>
        <w:br/>
      </w:r>
    </w:p>
    <w:p>
      <w:r>
        <w:t xml:space="preserve"> First &amp; Last Name Jean Gomez &amp; email address is  JeanGomez@GMAIL.COM the Phone Number is 618-923-3524 the passport details are 202739839 The Driver License Number is SD 34420004 The address is 33039 Fadel Estate Apt. 020, Spencerfort, WI 79657-5443 </w:t>
        <w:br/>
        <w:t xml:space="preserve"> </w:t>
      </w:r>
    </w:p>
    <w:p>
      <w:r>
        <w:t xml:space="preserve"> First &amp; Last Name Gabriel Myers &amp; email address is  Gabriel_Myers@GMAIL.COM the Phone Number is 601-850-8690 the passport details are 322439345 The Driver License Number is WV 6563957 The address is 460 Blanca Land, Lake Laurenceland, IA 32783-0807 </w:t>
        <w:br/>
        <w:t xml:space="preserve"> </w:t>
      </w:r>
    </w:p>
    <w:p>
      <w:r>
        <w:t xml:space="preserve"> First &amp; Last Name William James &amp; email address is  William_James@HOTMAIL.COM the Phone Number is 239 437 8232 the passport details are 431928941 The Driver License Number is TN 756699639 The address is 6392 Prosacco Crescent Suite 735, Cruickshankside, MT 28609-1813 </w:t>
        <w:br/>
        <w:t xml:space="preserve"> </w:t>
      </w:r>
    </w:p>
    <w:p>
      <w:r>
        <w:t xml:space="preserve"> First &amp; Last Name Lori Nelson &amp; email address is  Lori_Nelson@HOTMAIL.COM the Phone Number is 773 505 8130 the passport details are 648548664 The Driver License Number is CO 44-266-0069 The address is 2472 Stroman Haven Suite 169, Nadershire, OK 45251-3234 </w:t>
        <w:br/>
        <w:t xml:space="preserve"> </w:t>
      </w:r>
    </w:p>
    <w:p>
      <w:r>
        <w:t xml:space="preserve"> First &amp; Last Name Scott Torres &amp; email address is  Scott.Torres@HOTMAIL.COM the Phone Number is 8501677351 the passport details are 864737442 The Driver License Number is KY G43-689-102 The address is 780 Beverly Cliffs Suite 552, South Trycia, NE 97407-3626 </w:t>
        <w:br/>
        <w:t xml:space="preserve"> </w:t>
      </w:r>
    </w:p>
    <w:p>
      <w:r>
        <w:t xml:space="preserve"> First &amp; Last Name Diana Sullivan &amp; email address is  Diana.Sullivan@HOTMAIL.COM the Phone Number is 607 553 2702 the passport details are 901210067 The Driver License Number is UT 3148472384 The address is 99695 Tromp Hills Suite 599, East Lavadaberg, MN 73946 </w:t>
        <w:br/>
        <w:t xml:space="preserve"> </w:t>
      </w:r>
    </w:p>
    <w:p>
      <w:r>
        <w:t xml:space="preserve"> First &amp; Last Name Stephen Gonzalez &amp; email address is  StephenGonzalez@HOTMAIL.COM the Phone Number is 2015524186 the passport details are 105974548 The Driver License Number is WI A7095756018228 The address is 95409 Reid Stravenue Apt. 214, New Imastad, OR 15980 </w:t>
        <w:br/>
        <w:t xml:space="preserve"> </w:t>
      </w:r>
    </w:p>
    <w:p>
      <w:r>
        <w:t xml:space="preserve"> First &amp; Last Name Jeffrey Long &amp; email address is  JeffreyLong@GMAIL.COM the Phone Number is 6674213265 the passport details are 576192058 The Driver License Number is UT 0098666453 The address is 65334 Dorothy Hill, West Granvillemouth, OH 63431-7125 </w:t>
        <w:br/>
        <w:t xml:space="preserve"> </w:t>
      </w:r>
    </w:p>
    <w:p>
      <w:r>
        <w:t xml:space="preserve"> First &amp; Last Name Mark Rivera &amp; email address is  Mark.Rivera@HOTMAIL.COM the Phone Number is 681-716-8301 the passport details are 830394357 The Driver License Number is HI H72201730 The address is 198 Turcotte Curve, Raynorton, SD 71242 </w:t>
        <w:br/>
        <w:t xml:space="preserve"> </w:t>
      </w:r>
    </w:p>
    <w:p>
      <w:r>
        <w:t xml:space="preserve"> First &amp; Last Name Brittany Richardson &amp; email address is  Brittany.Richardson@AOL.COM the Phone Number is 629 109 5805 the passport details are 269655569 The Driver License Number is CT 832479798 The address is 76290 Will View Suite 472, East Porter, UT 63555 </w:t>
        <w:br/>
        <w:t xml:space="preserve"> </w:t>
      </w:r>
    </w:p>
    <w:p>
      <w:r>
        <w:t xml:space="preserve"> First &amp; Last Name Richard Robinson &amp; email address is  RichardRobinson@GMAIL.COM the Phone Number is 929 566 4620 the passport details are 237036719 The Driver License Number is ME 0881013 The address is 702 Rosenbaum Green Suite 253, North Lavadafurt, VA 74331-0081 </w:t>
        <w:br/>
        <w:t xml:space="preserve"> </w:t>
      </w:r>
    </w:p>
    <w:p>
      <w:r>
        <w:t xml:space="preserve"> First &amp; Last Name Andrea Harris &amp; email address is  AndreaHarris@HOTMAIL.COM the Phone Number is 5646397390 the passport details are 288057815 The Driver License Number is PA 29 850 100 The address is 997 McClure Meadow Apt. 060, Lake Coyshire, ME 87127-7001 </w:t>
        <w:br/>
        <w:t xml:space="preserve"> </w:t>
      </w:r>
    </w:p>
    <w:p>
      <w:r>
        <w:t xml:space="preserve"> First &amp; Last Name Amber Cook &amp; email address is  AmberCook@GMAIL.COM the Phone Number is 401-388-3723 the passport details are 383619186 The Driver License Number is VT 27782973 The address is 8057 Ernser Creek Suite 950, Elnabury, FL 17037-1618 </w:t>
        <w:br/>
        <w:t xml:space="preserve"> </w:t>
      </w:r>
    </w:p>
    <w:p>
      <w:r>
        <w:t xml:space="preserve"> First &amp; Last Name Lauren Hernandez &amp; email address is  Lauren.Hernandez@HOTMAIL.COM the Phone Number is 8632823477 the passport details are 196273568 The Driver License Number is IL B006-4211-1128 The address is 25176 Ruecker Crossroad Apt. 208, South Dillanbury, VT 78965-0549 </w:t>
        <w:br/>
        <w:t xml:space="preserve"> </w:t>
      </w:r>
    </w:p>
    <w:p>
      <w:r>
        <w:t xml:space="preserve"> First &amp; Last Name Kyle James &amp; email address is  Kyle_James@GMAIL.COM the Phone Number is 681-614-9568 the passport details are 806234525 The Driver License Number is LA 008243661 The address is 28050 Hills Route, South Anita, KY 56433-5232 </w:t>
        <w:br/>
        <w:t xml:space="preserve"> </w:t>
      </w:r>
    </w:p>
    <w:p>
      <w:r>
        <w:t xml:space="preserve"> First &amp; Last Name Christopher Ward &amp; email address is  Christopher.Ward@GMAIL.COM the Phone Number is 8303378339 the passport details are 191454086 The Driver License Number is OR 176307212 The address is 4437 Danial Lodge Apt. 197, South Westleytown, IL 90432 </w:t>
        <w:br/>
        <w:t xml:space="preserve"> </w:t>
      </w:r>
    </w:p>
    <w:p>
      <w:r>
        <w:t xml:space="preserve"> First &amp; Last Name Margaret Myers &amp; email address is  MargaretMyers@GMAIL.COM the Phone Number is 503-785-4295 the passport details are 648488867 The Driver License Number is IA 592AF3431 The address is 25066 Malika Trail Apt. 736, Kieranport, VT 84497 </w:t>
        <w:br/>
        <w:t xml:space="preserve"> </w:t>
      </w:r>
    </w:p>
    <w:p>
      <w:r>
        <w:t xml:space="preserve"> First &amp; Last Name Paul Gray &amp; email address is  PaulGray@HOTMAIL.COM the Phone Number is 5856571397 the passport details are 127064197 The Driver License Number is FL U821-166-58-950-0 The address is 78904 Edna Orchard Suite 555, West Kaylie, WV 72654-2171 </w:t>
        <w:br/>
        <w:t xml:space="preserve"> </w:t>
      </w:r>
    </w:p>
    <w:p>
      <w:r>
        <w:t xml:space="preserve"> First &amp; Last Name Samuel Richardson &amp; email address is  SamuelRichardson@HOTMAIL.COM the Phone Number is 629 845 9075 the passport details are 243593981 The Driver License Number is ME 0881013 The address is 1479 Joaquin Mountains, South Reilly, VA 63389-6830 </w:t>
        <w:br/>
        <w:t xml:space="preserve"> </w:t>
      </w:r>
    </w:p>
    <w:p>
      <w:r>
        <w:t xml:space="preserve"> First &amp; Last Name Kyle White &amp; email address is  Kyle_White@HOTMAIL.COM the Phone Number is 863-678-2982 the passport details are 161159519 The Driver License Number is MD J-148-230-988-115 The address is 25176 Ruecker Crossroad Apt. 208, South Dillanbury, VT 78965-0549 </w:t>
        <w:br/>
        <w:t xml:space="preserve"> </w:t>
      </w:r>
    </w:p>
    <w:p>
      <w:r>
        <w:t xml:space="preserve"> First &amp; Last Name Julia Wood &amp; email address is  Julia.Wood@HOTMAIL.COM the Phone Number is 763 756 5711 the passport details are 779642780 The Driver License Number is AL 9985901 The address is 6841 Morissette Row, Port Berry, MI 68288-3002 </w:t>
        <w:br/>
        <w:t xml:space="preserve"> </w:t>
      </w:r>
    </w:p>
    <w:p>
      <w:r>
        <w:t xml:space="preserve"> First &amp; Last Name Gary Russell &amp; email address is  Gary_Russell@AOL.COM the Phone Number is 8702063708 the passport details are 795474662 The Driver License Number is ND IGP-81-1700 The address is 39131 Krystal Road, Boyerfort, NC 23394 </w:t>
        <w:br/>
        <w:t xml:space="preserve"> </w:t>
      </w:r>
    </w:p>
    <w:p>
      <w:r>
        <w:t xml:space="preserve"> First &amp; Last Name Katherine Adams &amp; email address is  Katherine.Adams@GMAIL.COM the Phone Number is 910 633 7396 the passport details are 825477581 The Driver License Number is NM 114652691 The address is 39131 Krystal Road, Boyerfort, NC 23394 </w:t>
        <w:br/>
        <w:t xml:space="preserve"> </w:t>
      </w:r>
    </w:p>
    <w:p>
      <w:r>
        <w:t xml:space="preserve"> First &amp; Last Name Abigail Garcia &amp; email address is  Abigail_Garcia@GMAIL.COM the Phone Number is 7633873283 the passport details are 427975484 The Driver License Number is VT 64278820 The address is 38885 Hane Cape, Lake Jeffreychester, MO 55592-9887 </w:t>
        <w:br/>
        <w:t xml:space="preserve"> </w:t>
      </w:r>
    </w:p>
    <w:p>
      <w:r>
        <w:t xml:space="preserve"> First &amp; Last Name Carol Price &amp; email address is  Carol.Price@AOL.COM the Phone Number is 9311809397 the passport details are 374621874 The Driver License Number is VT 92677442 The address is 707 Hackett Drive, North Monicaton, MS 26130 </w:t>
        <w:br/>
        <w:t xml:space="preserve"> </w:t>
      </w:r>
    </w:p>
    <w:p>
      <w:r>
        <w:t xml:space="preserve"> First &amp; Last Name Susan Cook &amp; email address is  Susan.Cook@GMAIL.COM the Phone Number is 9147239569 the passport details are 833468988 The Driver License Number is AK 6349712 The address is 4296 Abigayle Neck, Lake Kittytown, MS 54536-5173 </w:t>
        <w:br/>
        <w:t xml:space="preserve"> </w:t>
      </w:r>
    </w:p>
    <w:p>
      <w:r>
        <w:t xml:space="preserve"> First &amp; Last Name Douglas Cox &amp; email address is  Douglas_Cox@HOTMAIL.COM the Phone Number is 6509266488 the passport details are 356034191 The Driver License Number is IN 5281-19-3637 The address is 3404 Sanford Underpass Suite 295, Ludwigchester, ND 52567 </w:t>
        <w:br/>
        <w:t xml:space="preserve"> </w:t>
      </w:r>
    </w:p>
    <w:p>
      <w:r>
        <w:t xml:space="preserve"> First &amp; Last Name Virginia Harris &amp; email address is  Virginia_Harris@HOTMAIL.COM the Phone Number is 754-218-3040 the passport details are 561522985 The Driver License Number is CA G5298610 The address is 919 Brooklyn Mission, Port Marahaven, CO 14446-0510 </w:t>
        <w:br/>
        <w:t xml:space="preserve"> </w:t>
      </w:r>
    </w:p>
    <w:p>
      <w:r>
        <w:t xml:space="preserve"> First &amp; Last Name Michelle Harris &amp; email address is  Michelle_Harris@AOL.COM the Phone Number is 605423 433 7421 the passport details are 512592262 The Driver License Number is SD 34420004 The address is 861 Friesen Heights Apt. 306, South Damarisburgh, KY 28804-5137 </w:t>
        <w:br/>
        <w:t xml:space="preserve"> </w:t>
      </w:r>
    </w:p>
    <w:p>
      <w:r>
        <w:t xml:space="preserve"> First &amp; Last Name Ann Roberts &amp; email address is  Ann_Roberts@GMAIL.COM the Phone Number is 276-990-2364 the passport details are 570882648 The Driver License Number is WA TDFLGCT31678 The address is 25766 Gibson Glen, North Erahaven, WV 46365 </w:t>
        <w:br/>
        <w:t xml:space="preserve"> </w:t>
      </w:r>
    </w:p>
    <w:p>
      <w:r>
        <w:t xml:space="preserve"> First &amp; Last Name Jessica Nguyen &amp; email address is  JessicaNguyen@HOTMAIL.COM the Phone Number is 719-172-8182 the passport details are 784559788 The Driver License Number is SC 944677497 The address is 5278 Gleichner Streets Suite 674, Lake Lisette, LA 26361-2649 </w:t>
        <w:br/>
        <w:t xml:space="preserve"> </w:t>
      </w:r>
    </w:p>
    <w:p>
      <w:r>
        <w:t xml:space="preserve"> First &amp; Last Name Kathleen Scott &amp; email address is  Kathleen.Scott@HOTMAIL.COM the Phone Number is 7344313687 the passport details are 294891390 The Driver License Number is AL 9985901 The address is 25766 Gibson Glen, North Erahaven, WV 46365 </w:t>
        <w:br/>
        <w:t xml:space="preserve"> </w:t>
      </w:r>
    </w:p>
    <w:p>
      <w:r>
        <w:t xml:space="preserve"> First &amp; Last Name Margaret Perez &amp; email address is  Margaret_Perez@GMAIL.COM the Phone Number is 9788342100 the passport details are 886456315 The Driver License Number is WA ZLWPYUU00805 The address is 95409 Reid Stravenue Apt. 214, New Imastad, OR 15980 </w:t>
        <w:br/>
        <w:t xml:space="preserve"> </w:t>
      </w:r>
    </w:p>
    <w:p>
      <w:r>
        <w:t xml:space="preserve"> First &amp; Last Name Albert Green &amp; email address is  AlbertGreen@AOL.COM the Phone Number is 3182633565 the passport details are 998511977 The Driver License Number is MI G 011 012 150 036 The address is 3804 Gerhold Shore Apt. 177, South Verna, VT 24861 </w:t>
        <w:br/>
        <w:t xml:space="preserve"> </w:t>
      </w:r>
    </w:p>
    <w:p>
      <w:r>
        <w:t xml:space="preserve"> First &amp; Last Name Hannah Allen &amp; email address is  Hannah.Allen@HOTMAIL.COM the Phone Number is 469-469-9561 the passport details are 557652748 The Driver License Number is NE W24418362 The address is 704 Will Manor Suite 373, South Zack, ME 81234 </w:t>
        <w:br/>
        <w:t xml:space="preserve"> </w:t>
      </w:r>
    </w:p>
    <w:p>
      <w:r>
        <w:t xml:space="preserve"> First &amp; Last Name Joshua Moore &amp; email address is  JoshuaMoore@HOTMAIL.COM the Phone Number is 3326107164 the passport details are 906288433 The Driver License Number is LA 008243661 The address is 1182 Wyman Mountain, East Kaela, DE 94609 </w:t>
        <w:br/>
        <w:t xml:space="preserve"> </w:t>
      </w:r>
    </w:p>
    <w:p>
      <w:r>
        <w:t xml:space="preserve"> First &amp; Last Name Noah James &amp; email address is  Noah.James@HOTMAIL.COM the Phone Number is 629-950-5648 the passport details are 472201412 The Driver License Number is OR 290124327 The address is 854 Aufderhar Crescent Apt. 373, Carolynemouth, OK 26836 </w:t>
        <w:br/>
        <w:t xml:space="preserve"> </w:t>
      </w:r>
    </w:p>
    <w:p>
      <w:r>
        <w:t xml:space="preserve"> First &amp; Last Name Adam Lopez &amp; email address is  AdamLopez@AOL.COM the Phone Number is 580-160-4392 the passport details are 704144285 The Driver License Number is DE 2255622 The address is 2417 Ryan Spurs Suite 851, Ondrickamouth, MD 68326-0257 </w:t>
        <w:br/>
        <w:t xml:space="preserve"> </w:t>
      </w:r>
    </w:p>
    <w:p>
      <w:r>
        <w:t xml:space="preserve"> First &amp; Last Name Walter Phillips &amp; email address is  Walter_Phillips@HOTMAIL.COM the Phone Number is 404 169 3498 the passport details are 525176985 The Driver License Number is SC 930467741 The address is 2814 Lueilwitz Villages Suite 716, Port Camden, MA 77460 </w:t>
        <w:br/>
        <w:t xml:space="preserve"> </w:t>
      </w:r>
    </w:p>
    <w:p>
      <w:r>
        <w:t xml:space="preserve"> First &amp; Last Name Juan Cox &amp; email address is  JuanCox@AOL.COM the Phone Number is 3158217936 the passport details are 146818013 The Driver License Number is MT 6616237565630 The address is 7323 Gorczany Field, North Shirley, KS 34185 </w:t>
        <w:br/>
        <w:t xml:space="preserve"> </w:t>
      </w:r>
    </w:p>
    <w:p>
      <w:r>
        <w:t xml:space="preserve"> First &amp; Last Name Kimberly Perez &amp; email address is  Kimberly_Perez@HOTMAIL.COM the Phone Number is 8019671472 the passport details are 125185341 The Driver License Number is IA 644BQ9124 The address is 8113 Rempel Isle, New Winnifred, WA 24477-4456 </w:t>
        <w:br/>
        <w:t xml:space="preserve"> </w:t>
      </w:r>
    </w:p>
    <w:p>
      <w:r>
        <w:t xml:space="preserve"> First &amp; Last Name Diana Robinson &amp; email address is  DianaRobinson@HOTMAIL.COM the Phone Number is 2037374580 the passport details are 629792158 The Driver License Number is NM 634434673 The address is 6988 Koepp Underpass, Chandlerville, MN 49610 </w:t>
        <w:br/>
        <w:t xml:space="preserve"> </w:t>
      </w:r>
    </w:p>
    <w:p>
      <w:r>
        <w:t xml:space="preserve"> First &amp; Last Name Lisa Sullivan &amp; email address is  Lisa.Sullivan@HOTMAIL.COM the Phone Number is 715 824 5399 the passport details are 843710306 The Driver License Number is OR 176307212 The address is 2708 Amaya Circle, Port Mose, NC 57067 </w:t>
        <w:br/>
        <w:t xml:space="preserve"> </w:t>
      </w:r>
    </w:p>
    <w:p>
      <w:r>
        <w:t xml:space="preserve"> First &amp; Last Name Paul Murphy &amp; email address is  PaulMurphy@HOTMAIL.COM the Phone Number is 6061858129 the passport details are 742179441 The Driver License Number is AK 6349712 The address is 25268 Ullrich Lodge Apt. 124, West Sharonchester, ND 65785 </w:t>
        <w:br/>
        <w:t xml:space="preserve"> </w:t>
      </w:r>
    </w:p>
    <w:p>
      <w:r>
        <w:t xml:space="preserve"> First &amp; Last Name Charles Collins &amp; email address is  CharlesCollins@HOTMAIL.COM the Phone Number is 712 266 6054 the passport details are 382048706 The Driver License Number is DE 2255622 The address is 1182 Wyman Mountain, East Kaela, DE 94609 </w:t>
        <w:br/>
        <w:t xml:space="preserve"> </w:t>
      </w:r>
    </w:p>
    <w:p>
      <w:r>
        <w:t xml:space="preserve"> First &amp; Last Name Betty Long &amp; email address is  Betty.Long@HOTMAIL.COM the Phone Number is 5343005603 the passport details are 791318904 The Driver License Number is SC 930467741 The address is 780 Beverly Cliffs Suite 552, South Trycia, NE 97407-3626 </w:t>
        <w:br/>
        <w:t xml:space="preserve"> </w:t>
      </w:r>
    </w:p>
    <w:p>
      <w:r>
        <w:t xml:space="preserve"> First &amp; Last Name Margaret Fisher &amp; email address is  Margaret.Fisher@GMAIL.COM the Phone Number is 7189747307 the passport details are 148803052 The Driver License Number is TX 21746385 The address is 8113 Rempel Isle, New Winnifred, WA 24477-4456 </w:t>
        <w:br/>
        <w:t xml:space="preserve"> </w:t>
      </w:r>
    </w:p>
    <w:p>
      <w:r>
        <w:t xml:space="preserve"> First &amp; Last Name Logan Green &amp; email address is  Logan_Green@HOTMAIL.COM the Phone Number is 651-278-8195 the passport details are 826263185 The Driver License Number is VT 92677442 The address is 7467 Dorothy Plaza Apt. 334, North Reba, CT 87640-9101 </w:t>
        <w:br/>
        <w:t xml:space="preserve"> </w:t>
      </w:r>
    </w:p>
    <w:p>
      <w:r>
        <w:t xml:space="preserve"> First &amp; Last Name Ronald Jackson &amp; email address is  Ronald_Jackson@HOTMAIL.COM the Phone Number is 743-656-2904 the passport details are 869052488 The Driver License Number is AL 8100243 The address is 198 Turcotte Curve, Raynorton, SD 71242 </w:t>
        <w:br/>
        <w:t xml:space="preserve"> </w:t>
      </w:r>
    </w:p>
    <w:p>
      <w:r>
        <w:t xml:space="preserve"> First &amp; Last Name Michelle Brown &amp; email address is  Michelle_Brown@HOTMAIL.COM the Phone Number is 913 818 8645 the passport details are 433349238 The Driver License Number is NY 746 078 274 The address is 33407 Botsford Cape Suite 783, South Shanna, MI 46430 </w:t>
        <w:br/>
        <w:t xml:space="preserve"> </w:t>
      </w:r>
    </w:p>
    <w:p>
      <w:r>
        <w:t xml:space="preserve"> First &amp; Last Name Lawrence Wright &amp; email address is  LawrenceWright@HOTMAIL.COM the Phone Number is 9193202970 the passport details are 643388208 The Driver License Number is TX 34973134 The address is 977 Labadie Island Suite 627, East Vitoville, TX 31411-0249 </w:t>
        <w:br/>
        <w:t xml:space="preserve"> </w:t>
      </w:r>
    </w:p>
    <w:p>
      <w:r>
        <w:t xml:space="preserve"> First &amp; Last Name Joshua Wright &amp; email address is  Joshua.Wright@HOTMAIL.COM the Phone Number is 947 209 3251 the passport details are 953342001 The Driver License Number is CA O7133864 The address is 202 Leora Port Apt. 652, New Ervin, MO 09784 </w:t>
        <w:br/>
        <w:t xml:space="preserve"> </w:t>
      </w:r>
    </w:p>
    <w:p>
      <w:r>
        <w:t xml:space="preserve"> First &amp; Last Name Jennifer Cook &amp; email address is  Jennifer.Cook@AOL.COM the Phone Number is 561 226 8145 the passport details are 787211940 The Driver License Number is RI 0835532 The address is 780 Beverly Cliffs Suite 552, South Trycia, NE 97407-3626 </w:t>
        <w:br/>
        <w:t xml:space="preserve"> </w:t>
      </w:r>
    </w:p>
    <w:p>
      <w:r>
        <w:t xml:space="preserve"> First &amp; Last Name Adam Rivera &amp; email address is  AdamRivera@HOTMAIL.COM the Phone Number is 414-254-2761 the passport details are 661461771 The Driver License Number is NY 746 713 726 The address is 2850 Scarlett Divide Suite 856, West Shannonchester, IN 94924 </w:t>
        <w:br/>
        <w:t xml:space="preserve"> </w:t>
      </w:r>
    </w:p>
    <w:p>
      <w:r>
        <w:t xml:space="preserve"> First &amp; Last Name Dennis Ward &amp; email address is  Dennis.Ward@HOTMAIL.COM the Phone Number is 630 789 9040 the passport details are 280327292 The Driver License Number is NJ S1154 08467 40207 The address is 646 Romaine Rest Apt. 862, West Orvilleborough, MO 50092 </w:t>
        <w:br/>
        <w:t xml:space="preserve"> </w:t>
      </w:r>
    </w:p>
    <w:p>
      <w:r>
        <w:t xml:space="preserve"> First &amp; Last Name Albert Walker &amp; email address is  Albert_Walker@AOL.COM the Phone Number is 941 385 9639 the passport details are 469722303 The Driver License Number is IA 644BQ9124 The address is 5733 Holden Springs, New Blair, SC 65139-1462 </w:t>
        <w:br/>
        <w:t xml:space="preserve"> </w:t>
      </w:r>
    </w:p>
    <w:p>
      <w:r>
        <w:t xml:space="preserve"> First &amp; Last Name Gabriel Thompson &amp; email address is  Gabriel_Thompson@HOTMAIL.COM the Phone Number is 3464732713 the passport details are 472860954 The Driver License Number is GA 529979219 The address is 38885 Hane Cape, Lake Jeffreychester, MO 55592-9887 </w:t>
        <w:br/>
        <w:t xml:space="preserve"> </w:t>
      </w:r>
    </w:p>
    <w:p>
      <w:r>
        <w:t xml:space="preserve"> First &amp; Last Name Brian Taylor &amp; email address is  BrianTaylor@HOTMAIL.COM the Phone Number is 351 419 5581 the passport details are 257010129 The Driver License Number is ME 0081617 The address is 1978 Dudley Ports Suite 931, North Alexandroside, WY 07483-9389 </w:t>
        <w:br/>
        <w:t xml:space="preserve"> </w:t>
      </w:r>
    </w:p>
    <w:p>
      <w:r>
        <w:t xml:space="preserve"> First &amp; Last Name Gloria Gonzalez &amp; email address is  Gloria_Gonzalez@HOTMAIL.COM the Phone Number is 925 227 9860 the passport details are 133282991 The Driver License Number is ME 0881013 The address is 14246 Ricardo Underpass, Kassulketown, WA 59998-9480 </w:t>
        <w:br/>
        <w:t xml:space="preserve"> </w:t>
      </w:r>
    </w:p>
    <w:p>
      <w:r>
        <w:t xml:space="preserve"> First &amp; Last Name Cynthia Brown &amp; email address is  CynthiaBrown@GMAIL.COM the Phone Number is 209 256 6275 the passport details are 135108735 The Driver License Number is MN X838786368395 The address is 145 Junior Rapids Apt. 289, North Kathlyn, NE 82642 </w:t>
        <w:br/>
        <w:t xml:space="preserve"> </w:t>
      </w:r>
    </w:p>
    <w:p>
      <w:r>
        <w:t xml:space="preserve"> First &amp; Last Name Ralph Thomas &amp; email address is  Ralph_Thomas@HOTMAIL.COM the Phone Number is 7319052976 the passport details are 811895363 The Driver License Number is LA 006121831 The address is 14246 Ricardo Underpass, Kassulketown, WA 59998-9480 </w:t>
        <w:br/>
        <w:t xml:space="preserve"> </w:t>
      </w:r>
    </w:p>
    <w:p>
      <w:r>
        <w:t xml:space="preserve"> First &amp; Last Name Richard Perez &amp; email address is  Richard.Perez@HOTMAIL.COM the Phone Number is 480 333 5932 the passport details are 488919542 The Driver License Number is MA S28701824 The address is 792 Torrey Plains Suite 939, Alenahaven, HI 97698 </w:t>
        <w:br/>
        <w:t xml:space="preserve"> </w:t>
      </w:r>
    </w:p>
    <w:p>
      <w:r>
        <w:t xml:space="preserve"> First &amp; Last Name Brandon Wood &amp; email address is  Brandon_Wood@HOTMAIL.COM the Phone Number is 256-302-9630 the passport details are 110999898 The Driver License Number is WA VBEGCXO83756 The address is 68980 Maryse Plaza, South Maximilian, WY 33752 </w:t>
        <w:br/>
        <w:t xml:space="preserve"> </w:t>
      </w:r>
    </w:p>
    <w:p>
      <w:r>
        <w:t xml:space="preserve"> First &amp; Last Name Sara Howard &amp; email address is  Sara_Howard@HOTMAIL.COM the Phone Number is 2522641626 the passport details are 663799600 The Driver License Number is MD J-148-230-988-115 The address is 460 Blanca Land, Lake Laurenceland, IA 32783-0807 </w:t>
        <w:br/>
        <w:t xml:space="preserve"> </w:t>
      </w:r>
    </w:p>
    <w:p>
      <w:r>
        <w:t xml:space="preserve"> First &amp; Last Name Douglas Lee &amp; email address is  Douglas_Lee@HOTMAIL.COM the Phone Number is 5153959263 the passport details are 608419502 The Driver License Number is VA 881-23-0207 The address is 1298 Farrell Mountains Suite 388, Nienowfort, LA 17095 </w:t>
        <w:br/>
        <w:t xml:space="preserve"> </w:t>
      </w:r>
    </w:p>
    <w:p>
      <w:r>
        <w:t xml:space="preserve"> First &amp; Last Name Dorothy Hernandez &amp; email address is  Dorothy.Hernandez@AOL.COM the Phone Number is 9729316660 the passport details are 844216300 The Driver License Number is OH YB556264 The address is 6945 Melyssa Drive Suite 045, Hodkiewiczfort, LA 37911-5358 </w:t>
        <w:br/>
        <w:t xml:space="preserve"> </w:t>
      </w:r>
    </w:p>
    <w:p>
      <w:r>
        <w:t xml:space="preserve"> First &amp; Last Name Amber Hughes &amp; email address is  Amber.Hughes@AOL.COM the Phone Number is 918-703-1530 the passport details are 738035622 The Driver License Number is OK U950403276 The address is 843 Carolyn Dam, Koeppborough, MA 37308 </w:t>
        <w:br/>
        <w:t xml:space="preserve"> </w:t>
      </w:r>
    </w:p>
    <w:p>
      <w:r>
        <w:t xml:space="preserve"> First &amp; Last Name Evelyn Lee &amp; email address is  EvelynLee@GMAIL.COM the Phone Number is 6072115215 the passport details are 115508237 The Driver License Number is MT 6616237565630 The address is 41126 Jones View Apt. 184, Ressieborough, ID 51781 </w:t>
        <w:br/>
        <w:t xml:space="preserve"> </w:t>
      </w:r>
    </w:p>
    <w:p>
      <w:r>
        <w:t xml:space="preserve"> First &amp; Last Name David Rogers &amp; email address is  David_Rogers@HOTMAIL.COM the Phone Number is 828-220-6221 the passport details are 486764338 The Driver License Number is MI D 272 913 772 261 The address is 38885 Hane Cape, Lake Jeffreychester, MO 55592-9887 </w:t>
        <w:br/>
        <w:t xml:space="preserve"> </w:t>
      </w:r>
    </w:p>
    <w:p>
      <w:r>
        <w:t xml:space="preserve"> First &amp; Last Name Betty Jenkins &amp; email address is  BettyJenkins@HOTMAIL.COM the Phone Number is 9146175923 the passport details are 948374204 The Driver License Number is KS K87-07-4639 The address is 421 Callie Forks Apt. 557, Framiburgh, NV 38290 </w:t>
        <w:br/>
        <w:t xml:space="preserve"> </w:t>
      </w:r>
    </w:p>
    <w:p>
      <w:r>
        <w:t xml:space="preserve"> First &amp; Last Name Judith Murphy &amp; email address is  Judith.Murphy@HOTMAIL.COM the Phone Number is 360-900-7812 the passport details are 250531080 The Driver License Number is VA 849-74-3605 The address is 40993 Shields Greens Apt. 338, Bartellton, WA 96177 </w:t>
        <w:br/>
        <w:t xml:space="preserve"> </w:t>
      </w:r>
    </w:p>
    <w:p>
      <w:r>
        <w:t xml:space="preserve"> First &amp; Last Name Martha Howard &amp; email address is  MarthaHoward@GMAIL.COM the Phone Number is 3511237360 the passport details are 185432426 The Driver License Number is MS 603428765 The address is 1182 Wyman Mountain, East Kaela, DE 94609 </w:t>
        <w:br/>
        <w:t xml:space="preserve"> </w:t>
      </w:r>
    </w:p>
    <w:p>
      <w:r>
        <w:t xml:space="preserve"> First &amp; Last Name Evelyn Moore &amp; email address is  EvelynMoore@GMAIL.COM the Phone Number is 815 720 7655 the passport details are 288715360 The Driver License Number is RI 8369581 The address is 861 Friesen Heights Apt. 306, South Damarisburgh, KY 28804-5137 </w:t>
        <w:br/>
        <w:t xml:space="preserve"> </w:t>
      </w:r>
    </w:p>
    <w:p>
      <w:r>
        <w:t xml:space="preserve"> First &amp; Last Name Ann Walker &amp; email address is  AnnWalker@AOL.COM the Phone Number is 856-628-3191 the passport details are 910657832 The Driver License Number is ND PKE-57-9106 The address is 263 Antonio Plains, Sydnieburgh, KS 60820 </w:t>
        <w:br/>
        <w:t xml:space="preserve"> </w:t>
      </w:r>
    </w:p>
    <w:p>
      <w:r>
        <w:t xml:space="preserve"> First &amp; Last Name Jeremy Martin &amp; email address is  Jeremy.Martin@GMAIL.COM the Phone Number is 9132958928 the passport details are 298618458 The Driver License Number is MT 6740212305080 The address is 78999 Legros Fall Suite 245, Rolfsonmouth, SD 94274-4512 </w:t>
        <w:br/>
        <w:t xml:space="preserve"> </w:t>
      </w:r>
    </w:p>
    <w:p>
      <w:r>
        <w:t xml:space="preserve"> First &amp; Last Name Natalie Morris &amp; email address is  Natalie.Morris@HOTMAIL.COM the Phone Number is 614 962 5906 the passport details are 113565567 The Driver License Number is AZ C77461916 The address is 359 Cathryn Mountain, West Kaylinchester, AR 35693 </w:t>
        <w:br/>
        <w:t xml:space="preserve"> </w:t>
      </w:r>
    </w:p>
    <w:p>
      <w:r>
        <w:t xml:space="preserve"> First &amp; Last Name Grace Harris &amp; email address is  Grace_Harris@AOL.COM the Phone Number is 2724119840 the passport details are 330627148 The Driver License Number is PA 67 376 891 The address is 896 Carmelo Hill, Brownfort, SC 86532-8248 </w:t>
        <w:br/>
        <w:t xml:space="preserve"> </w:t>
      </w:r>
    </w:p>
    <w:p>
      <w:r>
        <w:t xml:space="preserve"> First &amp; Last Name Roy Reyes &amp; email address is  RoyReyes@GMAIL.COM the Phone Number is 2565461566 the passport details are 977507137 The Driver License Number is VA 881-23-0207 The address is 78999 Legros Fall Suite 245, Rolfsonmouth, SD 94274-4512 </w:t>
        <w:br/>
        <w:t xml:space="preserve"> </w:t>
      </w:r>
    </w:p>
    <w:p>
      <w:r>
        <w:t xml:space="preserve"> First &amp; Last Name Roy Stewart &amp; email address is  Roy_Stewart@HOTMAIL.COM the Phone Number is 8309268502 the passport details are 869435495 The Driver License Number is CO 49-821-6530 The address is 997 McClure Meadow Apt. 060, Lake Coyshire, ME 87127-7001 </w:t>
        <w:br/>
        <w:t xml:space="preserve"> </w:t>
      </w:r>
    </w:p>
    <w:p>
      <w:r>
        <w:t xml:space="preserve"> First &amp; Last Name Joseph James &amp; email address is  JosephJames@HOTMAIL.COM the Phone Number is 219 638 8209 the passport details are 606566186 The Driver License Number is NH 70UHJ56419 The address is 421 Callie Forks Apt. 557, Framiburgh, NV 38290 </w:t>
        <w:br/>
        <w:t xml:space="preserve"> </w:t>
      </w:r>
    </w:p>
    <w:p>
      <w:r>
        <w:t xml:space="preserve"> First &amp; Last Name Marie Taylor &amp; email address is  MarieTaylor@HOTMAIL.COM the Phone Number is 617 549 6659 the passport details are 434498622 The Driver License Number is NE W24418362 The address is 4366 Dietrich Bridge Suite 214, New Leoneborough, IA 43419 </w:t>
        <w:br/>
        <w:t xml:space="preserve"> </w:t>
      </w:r>
    </w:p>
    <w:p>
      <w:r>
        <w:t xml:space="preserve"> First &amp; Last Name Ethan Foster &amp; email address is  EthanFoster@AOL.COM the Phone Number is 539-599-3718 the passport details are 878142493 The Driver License Number is MN R688630802897 The address is 5456 Haley Rapids, Wilfridton, IL 89166 </w:t>
        <w:br/>
        <w:t xml:space="preserve"> </w:t>
      </w:r>
    </w:p>
    <w:p>
      <w:r>
        <w:t xml:space="preserve"> First &amp; Last Name Marilyn Butler &amp; email address is  Marilyn.Butler@HOTMAIL.COM the Phone Number is 786 712 4658 the passport details are 550425296 The Driver License Number is AL 9985901 The address is 81037 O Keefe Turnpike Suite 996, Destinfort, DE 50391 </w:t>
        <w:br/>
        <w:t xml:space="preserve"> </w:t>
      </w:r>
    </w:p>
    <w:p>
      <w:r>
        <w:t xml:space="preserve"> First &amp; Last Name Brian Myers &amp; email address is  Brian_Myers@HOTMAIL.COM the Phone Number is 272-122-1170 the passport details are 905217958 The Driver License Number is CA G5298610 The address is 199 Ewald Shoal Apt. 449, Raegantown, NV 53302-2681 </w:t>
        <w:br/>
        <w:t xml:space="preserve"> </w:t>
      </w:r>
    </w:p>
    <w:p>
      <w:r>
        <w:t xml:space="preserve"> First &amp; Last Name Patrick Perry &amp; email address is  Patrick_Perry@HOTMAIL.COM the Phone Number is 757 927 1738 the passport details are 331877330 The Driver License Number is ND PKE-57-9106 The address is 2367 Labadie Parkway Suite 488, Lake Orlo, TN 14184-0462 </w:t>
        <w:br/>
        <w:t xml:space="preserve"> </w:t>
      </w:r>
    </w:p>
    <w:p>
      <w:r>
        <w:t xml:space="preserve"> First &amp; Last Name Carol Peterson &amp; email address is  Carol_Peterson@HOTMAIL.COM the Phone Number is 716-169-9963 the passport details are 757886305 The Driver License Number is FL I614-197-61-993-1 The address is 33039 Fadel Estate Apt. 020, Spencerfort, WI 79657-5443 </w:t>
        <w:br/>
        <w:t xml:space="preserve"> </w:t>
      </w:r>
    </w:p>
    <w:p>
      <w:r>
        <w:t xml:space="preserve"> First &amp; Last Name Christina Morales &amp; email address is  Christina.Morales@GMAIL.COM the Phone Number is 3173812932 the passport details are 600034908 The Driver License Number is NV 7957443174 The address is 166 Jana Knolls Suite 263, Savionbury, OR 11286 </w:t>
        <w:br/>
        <w:t xml:space="preserve"> </w:t>
      </w:r>
    </w:p>
    <w:p>
      <w:r>
        <w:t xml:space="preserve"> First &amp; Last Name Donna Ward &amp; email address is  Donna.Ward@AOL.COM the Phone Number is 3051916980 the passport details are 543294744 The Driver License Number is WV 6451559 The address is 9236 Considine Terrace Apt. 268, North Reinaberg, NH 98132 </w:t>
        <w:br/>
        <w:t xml:space="preserve"> </w:t>
      </w:r>
    </w:p>
    <w:p>
      <w:r>
        <w:t xml:space="preserve"> First &amp; Last Name Ann Lee &amp; email address is  Ann.Lee@HOTMAIL.COM the Phone Number is 469 887 4083 the passport details are 326820604 The Driver License Number is LA 008243661 The address is 198 Ebert Islands Apt. 888, Adrianamouth, WV 07342-7588 </w:t>
        <w:br/>
        <w:t xml:space="preserve"> </w:t>
      </w:r>
    </w:p>
    <w:p>
      <w:r>
        <w:t xml:space="preserve"> First &amp; Last Name Jesse Nelson &amp; email address is  Jesse.Nelson@AOL.COM the Phone Number is 7147512072 the passport details are 501700368 The Driver License Number is NE W24418362 The address is 40993 Shields Greens Apt. 338, Bartellton, WA 96177 </w:t>
        <w:br/>
        <w:t xml:space="preserve"> </w:t>
      </w:r>
    </w:p>
    <w:p>
      <w:r>
        <w:t xml:space="preserve"> First &amp; Last Name Hannah Martin &amp; email address is  HannahMartin@GMAIL.COM the Phone Number is 231 172 3080 the passport details are 823590037 The Driver License Number is WA ZLWPYUU00805 The address is 482 Luigi Ports Suite 472, Lynchborough, NH 79589 </w:t>
        <w:br/>
        <w:t xml:space="preserve"> </w:t>
      </w:r>
    </w:p>
    <w:p>
      <w:r>
        <w:t xml:space="preserve"> First &amp; Last Name Samuel Jones &amp; email address is  Samuel_Jones@HOTMAIL.COM the Phone Number is 719 291 1786 the passport details are 575109123 The Driver License Number is NC 239990037991 The address is 67554 Wuckert Hills, Rosenbaumfurt, KY 42596 </w:t>
        <w:br/>
        <w:t xml:space="preserve"> </w:t>
      </w:r>
    </w:p>
    <w:p>
      <w:r>
        <w:t xml:space="preserve"> First &amp; Last Name Gabriel Reyes &amp; email address is  Gabriel_Reyes@AOL.COM the Phone Number is 6512836209 the passport details are 436303342 The Driver License Number is NM 114652691 The address is 16693 Mertz Ridges, Port Dominicside, NV 59404 </w:t>
        <w:br/>
        <w:t xml:space="preserve"> </w:t>
      </w:r>
    </w:p>
    <w:p>
      <w:r>
        <w:t xml:space="preserve"> First &amp; Last Name Joseph Jackson &amp; email address is  JosephJackson@GMAIL.COM the Phone Number is 419 238 9485 the passport details are 642772703 The Driver License Number is AR 967355604 The address is 20366 Roel Mill, Rebekahmouth, ME 10423 </w:t>
        <w:br/>
        <w:t xml:space="preserve"> </w:t>
      </w:r>
    </w:p>
    <w:p>
      <w:r>
        <w:t xml:space="preserve"> First &amp; Last Name Dorothy Wright &amp; email address is  DorothyWright@HOTMAIL.COM the Phone Number is 580-837-3506 the passport details are 294908973 The Driver License Number is NY 669 190 967 The address is 482 Luigi Ports Suite 472, Lynchborough, NH 79589 </w:t>
        <w:br/>
        <w:t xml:space="preserve"> </w:t>
      </w:r>
    </w:p>
    <w:p>
      <w:r>
        <w:t xml:space="preserve"> First &amp; Last Name Abigail Ramirez &amp; email address is  Abigail_Ramirez@HOTMAIL.COM the Phone Number is 402-876-3624 the passport details are 913646602 The Driver License Number is GA 529979219 The address is 67554 Wuckert Hills, Rosenbaumfurt, KY 42596 </w:t>
        <w:br/>
        <w:t xml:space="preserve"> </w:t>
      </w:r>
    </w:p>
    <w:p>
      <w:r>
        <w:t xml:space="preserve"> First &amp; Last Name Grace Baker &amp; email address is  Grace.Baker@AOL.COM the Phone Number is 646-726-5297 the passport details are 472249479 The Driver License Number is OH JR229194 The address is 78904 Edna Orchard Suite 555, West Kaylie, WV 72654-2171 </w:t>
        <w:br/>
        <w:t xml:space="preserve"> </w:t>
      </w:r>
    </w:p>
    <w:p>
      <w:r>
        <w:t xml:space="preserve"> First &amp; Last Name Carol Diaz &amp; email address is  Carol.Diaz@AOL.COM the Phone Number is 3647875279 the passport details are 768861824 The Driver License Number is MD J-148-230-988-115 The address is 281 Gaylord Throughway, East Lenore, NY 27706 </w:t>
        <w:br/>
        <w:t xml:space="preserve"> </w:t>
      </w:r>
    </w:p>
    <w:p>
      <w:r>
        <w:t xml:space="preserve"> First &amp; Last Name Denise Edwards &amp; email address is  DeniseEdwards@GMAIL.COM the Phone Number is 848 350 5459 the passport details are 514988424 The Driver License Number is CO 46-420-3014 The address is 513 Florida Rapids, Bergstromview, MS 72464-1757 </w:t>
        <w:br/>
        <w:t xml:space="preserve"> </w:t>
      </w:r>
    </w:p>
    <w:p>
      <w:r>
        <w:t xml:space="preserve"> First &amp; Last Name Christopher Myers &amp; email address is  Christopher.Myers@GMAIL.COM the Phone Number is 228 391 1934 the passport details are 411960023 The Driver License Number is TN 756699639 The address is 854 Aufderhar Crescent Apt. 373, Carolynemouth, OK 26836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