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Canada SIN. The number of violations are 5</w:t>
        <w:br/>
      </w:r>
    </w:p>
    <w:p>
      <w:r>
        <w:t xml:space="preserve">This is my SIN information &amp; they keyword is social security &amp; my name is Arthur Butler </w:t>
        <w:br/>
        <w:t xml:space="preserve"> &amp; SIN Number is 599041167</w:t>
        <w:br/>
      </w:r>
    </w:p>
    <w:p>
      <w:r>
        <w:t xml:space="preserve">This is my SIN information &amp; they keyword is social insurance no &amp; my name is Jeremy Edwards </w:t>
        <w:br/>
        <w:t xml:space="preserve"> &amp; SIN Number is 750955247</w:t>
        <w:br/>
      </w:r>
    </w:p>
    <w:p>
      <w:r>
        <w:t xml:space="preserve">This is my SIN information &amp; they keyword is socia insurance nos &amp; my name is Jane Torres </w:t>
        <w:br/>
        <w:t xml:space="preserve"> &amp; SIN Number is 253348841</w:t>
        <w:br/>
      </w:r>
    </w:p>
    <w:p>
      <w:r>
        <w:t xml:space="preserve">This is my SIN information &amp; they keyword is social insurance number &amp; my name is Nathan Sullivan </w:t>
        <w:br/>
        <w:t xml:space="preserve"> &amp; SIN Number is 983044819</w:t>
        <w:br/>
      </w:r>
    </w:p>
    <w:p>
      <w:r>
        <w:t xml:space="preserve">This is my SIN information &amp; they keyword is soc ins &amp; my name is Emma Reed </w:t>
        <w:br/>
        <w:t xml:space="preserve"> &amp; SIN Number is 160692992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