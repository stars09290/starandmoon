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This is dummy data for US Bank Details. The number of violations are 100</w:t>
        <w:br/>
      </w:r>
    </w:p>
    <w:p>
      <w:r>
        <w:t xml:space="preserve"> First &amp; Last Name Ralph Barnes &amp; email address is  Ralph.Barnes@HOTMAIL.COM the Phone Number is 7181789314 the bank details are as follows Bank Name Bank of New York Bank Account Number debit account no. 547305223568 Bank Routing Number bankrouting# 222329873</w:t>
        <w:br/>
        <w:t xml:space="preserve"> </w:t>
      </w:r>
    </w:p>
    <w:p>
      <w:r>
        <w:t xml:space="preserve"> First &amp; Last Name Alice Sanchez &amp; email address is  Alice_Sanchez@HOTMAIL.COM the Phone Number is 303 302 2573 the bank details are as follows Bank Name Citi Bank Bank Account Number debit account number 834051565771 Bank Routing Number routing number: 286921071</w:t>
        <w:br/>
        <w:t xml:space="preserve"> </w:t>
      </w:r>
    </w:p>
    <w:p>
      <w:r>
        <w:t xml:space="preserve"> First &amp; Last Name Joseph Rivera &amp; email address is  JosephRivera@HOTMAIL.COM the Phone Number is 458-872-9628 the bank details are as follows Bank Name BBVA Bank Account Number account numbers: 927575926278 Bank Routing Number aba# 221600108</w:t>
        <w:br/>
        <w:t xml:space="preserve"> </w:t>
      </w:r>
    </w:p>
    <w:p>
      <w:r>
        <w:t xml:space="preserve"> First &amp; Last Name Nicole Bell &amp; email address is  NicoleBell@AOL.COM the Phone Number is 323-842-8054 the bank details are as follows Bank Name Morgan Stanely Bank Account Number account number 593766337726 Bank Routing Number routing number 321267111</w:t>
        <w:br/>
        <w:t xml:space="preserve"> </w:t>
      </w:r>
    </w:p>
    <w:p>
      <w:r>
        <w:t xml:space="preserve"> First &amp; Last Name Joseph Sanchez &amp; email address is  Joseph.Sanchez@HOTMAIL.COM the Phone Number is 530 550 1447 the bank details are as follows Bank Name Goldman Sachs Bank Account Number savings account # 585574803672 Bank Routing Number bank routing number 321285546</w:t>
        <w:br/>
        <w:t xml:space="preserve"> </w:t>
      </w:r>
    </w:p>
    <w:p>
      <w:r>
        <w:t xml:space="preserve"> First &amp; Last Name Austin Kelly &amp; email address is  Austin_Kelly@HOTMAIL.COM the Phone Number is 502-611-2307 the bank details are as follows Bank Name BBVA Bank Account Number checking acct # 664556033547 Bank Routing Number routing number 241215722</w:t>
        <w:br/>
        <w:t xml:space="preserve"> </w:t>
      </w:r>
    </w:p>
    <w:p>
      <w:r>
        <w:t xml:space="preserve"> First &amp; Last Name Cynthia Cox &amp; email address is  Cynthia_Cox@GMAIL.COM the Phone Number is 940 418 9845 the bank details are as follows Bank Name BBVA Bank Account Number bank acct number 521765665223 Bank Routing Number routing number: 307993302</w:t>
        <w:br/>
        <w:t xml:space="preserve"> </w:t>
      </w:r>
    </w:p>
    <w:p>
      <w:r>
        <w:t xml:space="preserve"> First &amp; Last Name Judith Hall &amp; email address is  Judith.Hall@HOTMAIL.COM the Phone Number is 973-956-6094 the bank details are as follows Bank Name Morgan Stanely Bank Account Number bank acct number 629242864652 Bank Routing Number aba # 638565234</w:t>
        <w:br/>
        <w:t xml:space="preserve"> </w:t>
      </w:r>
    </w:p>
    <w:p>
      <w:r>
        <w:t xml:space="preserve"> First &amp; Last Name Jason Nguyen &amp; email address is  Jason_Nguyen@HOTMAIL.COM the Phone Number is 386-875-8764 the bank details are as follows Bank Name Wells Fargo Bank Account Number debit account no. 328676226735 Bank Routing Number routing number: 649775068</w:t>
        <w:br/>
        <w:t xml:space="preserve"> </w:t>
      </w:r>
    </w:p>
    <w:p>
      <w:r>
        <w:t xml:space="preserve"> First &amp; Last Name Gary Gomez &amp; email address is  Gary.Gomez@HOTMAIL.COM the Phone Number is 917 357 7245 the bank details are as follows Bank Name Bank of America Bank Account Number debit acct # 135851141211 Bank Routing Number aba 243756425</w:t>
        <w:br/>
        <w:t xml:space="preserve"> </w:t>
      </w:r>
    </w:p>
    <w:p>
      <w:r>
        <w:t xml:space="preserve"> First &amp; Last Name Alexis Green &amp; email address is  Alexis.Green@GMAIL.COM the Phone Number is 9011187427 the bank details are as follows Bank Name Bank of New York Bank Account Number checking account # 788121821281 Bank Routing Number american bank association routing # 304990214</w:t>
        <w:br/>
        <w:t xml:space="preserve"> </w:t>
      </w:r>
    </w:p>
    <w:p>
      <w:r>
        <w:t xml:space="preserve"> First &amp; Last Name Janice Reyes &amp; email address is  JaniceReyes@GMAIL.COM the Phone Number is 650-840-3234 the bank details are as follows Bank Name JP Morgan Chase Bank Bank Account Number account numbers 910554477599 Bank Routing Number american bank association routing 212549223</w:t>
        <w:br/>
        <w:t xml:space="preserve"> </w:t>
      </w:r>
    </w:p>
    <w:p>
      <w:r>
        <w:t xml:space="preserve"> First &amp; Last Name Gloria Roberts &amp; email address is  GloriaRoberts@HOTMAIL.COM the Phone Number is 3255946379 the bank details are as follows Bank Name Wells Fargo Bank Account Number bank account no. 968216761268 Bank Routing Number bankrouting# 726657229</w:t>
        <w:br/>
        <w:t xml:space="preserve"> </w:t>
      </w:r>
    </w:p>
    <w:p>
      <w:r>
        <w:t xml:space="preserve"> First &amp; Last Name Hannah White &amp; email address is  Hannah_White@HOTMAIL.COM the Phone Number is 217 293 4976 the bank details are as follows Bank Name Morgan Stanely Bank Account Number checking account number 761435932314 Bank Routing Number routing transit number 312402215</w:t>
        <w:br/>
        <w:t xml:space="preserve"> </w:t>
      </w:r>
    </w:p>
    <w:p>
      <w:r>
        <w:t xml:space="preserve"> First &amp; Last Name Wayne White &amp; email address is  WayneWhite@GMAIL.COM the Phone Number is 320-806-4081 the bank details are as follows Bank Name JP Morgan Chase Bank Bank Account Number checking account no. 640156699727 Bank Routing Number aba number 684837356</w:t>
        <w:br/>
        <w:t xml:space="preserve"> </w:t>
      </w:r>
    </w:p>
    <w:p>
      <w:r>
        <w:t xml:space="preserve"> First &amp; Last Name Ronald Lewis &amp; email address is  RonaldLewis@HOTMAIL.COM the Phone Number is 5134403947 the bank details are as follows Bank Name Wells Fargo Bank Account Number checking acct no. 396442918783 Bank Routing Number aba # 103264264</w:t>
        <w:br/>
        <w:t xml:space="preserve"> </w:t>
      </w:r>
    </w:p>
    <w:p>
      <w:r>
        <w:t xml:space="preserve"> First &amp; Last Name Sharon Hall &amp; email address is  Sharon.Hall@GMAIL.COM the Phone Number is 402-233-7974 the bank details are as follows Bank Name Bank of New York Bank Account Number bank acct number 807237368737 Bank Routing Number routing transit number 262071806</w:t>
        <w:br/>
        <w:t xml:space="preserve"> </w:t>
      </w:r>
    </w:p>
    <w:p>
      <w:r>
        <w:t xml:space="preserve"> First &amp; Last Name Denise Jones &amp; email address is  Denise_Jones@GMAIL.COM the Phone Number is 4063705390 the bank details are as follows Bank Name BBVA Bank Account Number bank acct number 895036802560 Bank Routing Number routing transit number 627051173</w:t>
        <w:br/>
        <w:t xml:space="preserve"> </w:t>
      </w:r>
    </w:p>
    <w:p>
      <w:r>
        <w:t xml:space="preserve"> First &amp; Last Name Laura Walker &amp; email address is  Laura.Walker@GMAIL.COM the Phone Number is 9085696081 the bank details are as follows Bank Name Bank of New York Bank Account Number account number # 895515366148 Bank Routing Number american bank association routing # 805017324</w:t>
        <w:br/>
        <w:t xml:space="preserve"> </w:t>
      </w:r>
    </w:p>
    <w:p>
      <w:r>
        <w:t xml:space="preserve"> First &amp; Last Name Randy Jenkins &amp; email address is  Randy.Jenkins@AOL.COM the Phone Number is 225-384-1461 the bank details are as follows Bank Name Goldman Sachs Bank Account Number checking account number 776085255759 Bank Routing Number aba routing number 276091018</w:t>
        <w:br/>
        <w:t xml:space="preserve"> </w:t>
      </w:r>
    </w:p>
    <w:p>
      <w:r>
        <w:t xml:space="preserve"> First &amp; Last Name James Sanchez &amp; email address is  James_Sanchez@HOTMAIL.COM the Phone Number is 912-996-3384 the bank details are as follows Bank Name Wells Fargo Bank Account Number bank acct number 471059108028 Bank Routing Number american bank association routing # 635557203</w:t>
        <w:br/>
        <w:t xml:space="preserve"> </w:t>
      </w:r>
    </w:p>
    <w:p>
      <w:r>
        <w:t xml:space="preserve"> First &amp; Last Name Frances King &amp; email address is  Frances_King@GMAIL.COM the Phone Number is 385-849-6645 the bank details are as follows Bank Name Citi Bank Bank Account Number bank acct number 826734516027 Bank Routing Number abarouting# 805331479</w:t>
        <w:br/>
        <w:t xml:space="preserve"> </w:t>
      </w:r>
    </w:p>
    <w:p>
      <w:r>
        <w:t xml:space="preserve"> First &amp; Last Name Christine Rodriguez &amp; email address is  Christine.Rodriguez@HOTMAIL.COM the Phone Number is 410-974-7087 the bank details are as follows Bank Name BBVA Bank Account Number checking acct number 540109595307 Bank Routing Number bank routing/transit (rte) 643473117</w:t>
        <w:br/>
        <w:t xml:space="preserve"> </w:t>
      </w:r>
    </w:p>
    <w:p>
      <w:r>
        <w:t xml:space="preserve"> First &amp; Last Name Carl Cox &amp; email address is  CarlCox@HOTMAIL.COM the Phone Number is 913 577 1217 the bank details are as follows Bank Name JP Morgan Chase Bank Bank Account Number savings account number 463919383624 Bank Routing Number american bank association routing 666815891</w:t>
        <w:br/>
        <w:t xml:space="preserve"> </w:t>
      </w:r>
    </w:p>
    <w:p>
      <w:r>
        <w:t xml:space="preserve"> First &amp; Last Name Amanda Anderson &amp; email address is  Amanda.Anderson@HOTMAIL.COM the Phone Number is 762 748 8104 the bank details are as follows Bank Name Bank of New York Bank Account Number checking account # 216013875825 Bank Routing Number routing transit number 128208263</w:t>
        <w:br/>
        <w:t xml:space="preserve"> </w:t>
      </w:r>
    </w:p>
    <w:p>
      <w:r>
        <w:t xml:space="preserve"> First &amp; Last Name Megan Thomas &amp; email address is  Megan_Thomas@AOL.COM the Phone Number is 5756685796 the bank details are as follows Bank Name BBVA Bank Account Number checking account 647060912704 Bank Routing Number routing number: 648598796</w:t>
        <w:br/>
        <w:t xml:space="preserve"> </w:t>
      </w:r>
    </w:p>
    <w:p>
      <w:r>
        <w:t xml:space="preserve"> First &amp; Last Name Douglas King &amp; email address is  Douglas.King@HOTMAIL.COM the Phone Number is 404-882-1342 the bank details are as follows Bank Name Morgan Stanely Bank Account Number debit acct no. 568272559526 Bank Routing Number bankroutingnumber 682041584</w:t>
        <w:br/>
        <w:t xml:space="preserve"> </w:t>
      </w:r>
    </w:p>
    <w:p>
      <w:r>
        <w:t xml:space="preserve"> First &amp; Last Name Ralph Morales &amp; email address is  Ralph.Morales@HOTMAIL.COM the Phone Number is 732 973 2249 the bank details are as follows Bank Name Bank of Montreal Bank Account Number savings acct number 592402328629 Bank Routing Number bankroutingnumber 663513976</w:t>
        <w:br/>
        <w:t xml:space="preserve"> </w:t>
      </w:r>
    </w:p>
    <w:p>
      <w:r>
        <w:t xml:space="preserve"> First &amp; Last Name Marie Clark &amp; email address is  Marie_Clark@AOL.COM the Phone Number is 248-997-8371 the bank details are as follows Bank Name Wells Fargo Bank Account Number account numbers: 252358764598 Bank Routing Number routing number: 693900326</w:t>
        <w:br/>
        <w:t xml:space="preserve"> </w:t>
      </w:r>
    </w:p>
    <w:p>
      <w:r>
        <w:t xml:space="preserve"> First &amp; Last Name Rebecca Miller &amp; email address is  Rebecca_Miller@GMAIL.COM the Phone Number is 223-911-4821 the bank details are as follows Bank Name Bank of Montreal Bank Account Number debit acct # 479871003253 Bank Routing Number aba 2153277310</w:t>
        <w:br/>
        <w:t xml:space="preserve"> </w:t>
      </w:r>
    </w:p>
    <w:p>
      <w:r>
        <w:t xml:space="preserve"> First &amp; Last Name Dylan Morgan &amp; email address is  Dylan.Morgan@AOL.COM the Phone Number is 2052219369 the bank details are as follows Bank Name Bank of America Bank Account Number account numbers: 798802332974 Bank Routing Number americanbankassociationrouting# 662064947</w:t>
        <w:br/>
        <w:t xml:space="preserve"> </w:t>
      </w:r>
    </w:p>
    <w:p>
      <w:r>
        <w:t xml:space="preserve"> First &amp; Last Name Ruth Butler &amp; email address is  Ruth.Butler@GMAIL.COM the Phone Number is 817 163 8583 the bank details are as follows Bank Name JP Morgan Chase Bank Bank Account Number account number: 239892055993 Bank Routing Number aba routing number 638941502</w:t>
        <w:br/>
        <w:t xml:space="preserve"> </w:t>
      </w:r>
    </w:p>
    <w:p>
      <w:r>
        <w:t xml:space="preserve"> First &amp; Last Name Douglas Martinez &amp; email address is  Douglas.Martinez@GMAIL.COM the Phone Number is 9162461450 the bank details are as follows Bank Name BBVA Bank Account Number debit acct # 370992789637 Bank Routing Number american bank association routing 267405228</w:t>
        <w:br/>
        <w:t xml:space="preserve"> </w:t>
      </w:r>
    </w:p>
    <w:p>
      <w:r>
        <w:t xml:space="preserve"> First &amp; Last Name Noah Thomas &amp; email address is  NoahThomas@HOTMAIL.COM the Phone Number is 570 695 5347 the bank details are as follows Bank Name Wells Fargo Bank Account Number bank acct no. 607850111792 Bank Routing Number routing transit number 108088076</w:t>
        <w:br/>
        <w:t xml:space="preserve"> </w:t>
      </w:r>
    </w:p>
    <w:p>
      <w:r>
        <w:t xml:space="preserve"> First &amp; Last Name Kimberly Gutierrez &amp; email address is  Kimberly.Gutierrez@HOTMAIL.COM the Phone Number is 6154676740 the bank details are as follows Bank Name Morgan Stanely Bank Account Number debit acct no. 789945943794 Bank Routing Number aba routing number 728584701</w:t>
        <w:br/>
        <w:t xml:space="preserve"> </w:t>
      </w:r>
    </w:p>
    <w:p>
      <w:r>
        <w:t xml:space="preserve"> First &amp; Last Name Bryan Edwards &amp; email address is  BryanEdwards@GMAIL.COM the Phone Number is 5742598811 the bank details are as follows Bank Name Goldman Sachs Bank Account Number checking acct # 946963532142 Bank Routing Number aba 611778323</w:t>
        <w:br/>
        <w:t xml:space="preserve"> </w:t>
      </w:r>
    </w:p>
    <w:p>
      <w:r>
        <w:t xml:space="preserve"> First &amp; Last Name Patrick Ortiz &amp; email address is  Patrick_Ortiz@AOL.COM the Phone Number is 575 800 7432 the bank details are as follows Bank Name JP Morgan Chase Bank Bank Account Number checking acct # 309437182261 Bank Routing Number abaroutingnumber 287881563</w:t>
        <w:br/>
        <w:t xml:space="preserve"> </w:t>
      </w:r>
    </w:p>
    <w:p>
      <w:r>
        <w:t xml:space="preserve"> First &amp; Last Name Terry Hill &amp; email address is  Terry_Hill@GMAIL.COM the Phone Number is 3172317933 the bank details are as follows Bank Name Bank of America Bank Account Number checking account # 292426694752 Bank Routing Number aba# 677326683</w:t>
        <w:br/>
        <w:t xml:space="preserve"> </w:t>
      </w:r>
    </w:p>
    <w:p>
      <w:r>
        <w:t xml:space="preserve"> First &amp; Last Name Laura Ramirez &amp; email address is  Laura.Ramirez@GMAIL.COM the Phone Number is 847-533-8085 the bank details are as follows Bank Name JP Morgan Chase Bank Bank Account Number savings acct no. 641102954314 Bank Routing Number aba routing # 629511158</w:t>
        <w:br/>
        <w:t xml:space="preserve"> </w:t>
      </w:r>
    </w:p>
    <w:p>
      <w:r>
        <w:t xml:space="preserve"> First &amp; Last Name Paul Smith &amp; email address is  Paul_Smith@HOTMAIL.COM the Phone Number is 321-156-9826 the bank details are as follows Bank Name Bank of Montreal Bank Account Number checking account numbers # 869838564117 Bank Routing Number american bank association routing 243169601</w:t>
        <w:br/>
        <w:t xml:space="preserve"> </w:t>
      </w:r>
    </w:p>
    <w:p>
      <w:r>
        <w:t xml:space="preserve"> First &amp; Last Name Amanda Long &amp; email address is  AmandaLong@GMAIL.COM the Phone Number is 534 183 7714 the bank details are as follows Bank Name Bank of America Bank Account Number account number: 356018460996 Bank Routing Number aba number 286137166</w:t>
        <w:br/>
        <w:t xml:space="preserve"> </w:t>
      </w:r>
    </w:p>
    <w:p>
      <w:r>
        <w:t xml:space="preserve"> First &amp; Last Name Emma King &amp; email address is  Emma_King@HOTMAIL.COM the Phone Number is 463 360 5615 the bank details are as follows Bank Name BNP Paribas Bank Account Number checking account numbers # 200987254272 Bank Routing Number aba # 281267895</w:t>
        <w:br/>
        <w:t xml:space="preserve"> </w:t>
      </w:r>
    </w:p>
    <w:p>
      <w:r>
        <w:t xml:space="preserve"> First &amp; Last Name Dennis Richardson &amp; email address is  Dennis_Richardson@HOTMAIL.COM the Phone Number is 276 534 4399 the bank details are as follows Bank Name BBVA Bank Account Number debit account no. 852610789276 Bank Routing Number aba number 117150607</w:t>
        <w:br/>
        <w:t xml:space="preserve"> </w:t>
      </w:r>
    </w:p>
    <w:p>
      <w:r>
        <w:t xml:space="preserve"> First &amp; Last Name Eugene Ross &amp; email address is  Eugene.Ross@GMAIL.COM the Phone Number is 308-935-9090 the bank details are as follows Bank Name JP Morgan Chase Bank Bank Account Number bank account number 364679341316 Bank Routing Number routing number: 272240753</w:t>
        <w:br/>
        <w:t xml:space="preserve"> </w:t>
      </w:r>
    </w:p>
    <w:p>
      <w:r>
        <w:t xml:space="preserve"> First &amp; Last Name Sandra Young &amp; email address is  SandraYoung@GMAIL.COM the Phone Number is 9366511087 the bank details are as follows Bank Name Citi Bank Bank Account Number checking acct no. 995165555655 Bank Routing Number americanbankassociationroutingnumber 231138424</w:t>
        <w:br/>
        <w:t xml:space="preserve"> </w:t>
      </w:r>
    </w:p>
    <w:p>
      <w:r>
        <w:t xml:space="preserve"> First &amp; Last Name Vincent Hughes &amp; email address is  VincentHughes@HOTMAIL.COM the Phone Number is 3474469239 the bank details are as follows Bank Name Bank of New York Bank Account Number checking account # 847895858348 Bank Routing Number routing number 319113811</w:t>
        <w:br/>
        <w:t xml:space="preserve"> </w:t>
      </w:r>
    </w:p>
    <w:p>
      <w:r>
        <w:t xml:space="preserve"> First &amp; Last Name Samuel Gonzalez &amp; email address is  SamuelGonzalez@GMAIL.COM the Phone Number is 862-686-4116 the bank details are as follows Bank Name BBVA Bank Account Number account number # 122159442841 Bank Routing Number americanbankassociationroutingnumber 2730609910</w:t>
        <w:br/>
        <w:t xml:space="preserve"> </w:t>
      </w:r>
    </w:p>
    <w:p>
      <w:r>
        <w:t xml:space="preserve"> First &amp; Last Name Frank Parker &amp; email address is  Frank.Parker@HOTMAIL.COM the Phone Number is 407 785 1979 the bank details are as follows Bank Name Bank of America Bank Account Number bank acct number 196438469562 Bank Routing Number bank routing number 239158561</w:t>
        <w:br/>
        <w:t xml:space="preserve"> </w:t>
      </w:r>
    </w:p>
    <w:p>
      <w:r>
        <w:t xml:space="preserve"> First &amp; Last Name Amy Gonzalez &amp; email address is  Amy_Gonzalez@GMAIL.COM the Phone Number is 786-396-7226 the bank details are as follows Bank Name Wells Fargo Bank Account Number debit account no. 494843590103 Bank Routing Number aba 628013356</w:t>
        <w:br/>
        <w:t xml:space="preserve"> </w:t>
      </w:r>
    </w:p>
    <w:p>
      <w:r>
        <w:t xml:space="preserve"> First &amp; Last Name Sharon Ortiz &amp; email address is  Sharon_Ortiz@HOTMAIL.COM the Phone Number is 747-279-4177 the bank details are as follows Bank Name Bank of Montreal Bank Account Number bank acct no. 838902399001 Bank Routing Number americanbankassociationrouting# 243971446</w:t>
        <w:br/>
        <w:t xml:space="preserve"> </w:t>
      </w:r>
    </w:p>
    <w:p>
      <w:r>
        <w:t xml:space="preserve"> First &amp; Last Name Debra Smith &amp; email address is  Debra_Smith@AOL.COM the Phone Number is 8568236261 the bank details are as follows Bank Name JP Morgan Chase Bank Bank Account Number debit acct number 183830346798 Bank Routing Number aba# 105800529</w:t>
        <w:br/>
        <w:t xml:space="preserve"> </w:t>
      </w:r>
    </w:p>
    <w:p>
      <w:r>
        <w:t xml:space="preserve"> First &amp; Last Name Pamela Brooks &amp; email address is  Pamela.Brooks@HOTMAIL.COM the Phone Number is 262-429-5565 the bank details are as follows Bank Name Citi Bank Bank Account Number account numbers # 167570039888 Bank Routing Number americanbankassociationrouting# 101300162</w:t>
        <w:br/>
        <w:t xml:space="preserve"> </w:t>
      </w:r>
    </w:p>
    <w:p>
      <w:r>
        <w:t xml:space="preserve"> First &amp; Last Name Eugene Bell &amp; email address is  Eugene_Bell@HOTMAIL.COM the Phone Number is 2406687935 the bank details are as follows Bank Name Citi Bank Bank Account Number checking account # 259155268334 Bank Routing Number american bank association routing 116400536</w:t>
        <w:br/>
        <w:t xml:space="preserve"> </w:t>
      </w:r>
    </w:p>
    <w:p>
      <w:r>
        <w:t xml:space="preserve"> First &amp; Last Name Mary Hall &amp; email address is  Mary.Hall@GMAIL.COM the Phone Number is 216 572 9831 the bank details are as follows Bank Name Bank of New York Bank Account Number checking acct # 574949002288 Bank Routing Number americanbankassociationroutingnumber 328218008</w:t>
        <w:br/>
        <w:t xml:space="preserve"> </w:t>
      </w:r>
    </w:p>
    <w:p>
      <w:r>
        <w:t xml:space="preserve"> First &amp; Last Name Cynthia Torres &amp; email address is  Cynthia.Torres@HOTMAIL.COM the Phone Number is 952 888 5468 the bank details are as follows Bank Name Morgan Stanely Bank Account Number bank acct # 155279033428 Bank Routing Number americanbankassociationroutingnumber 242572613</w:t>
        <w:br/>
        <w:t xml:space="preserve"> </w:t>
      </w:r>
    </w:p>
    <w:p>
      <w:r>
        <w:t xml:space="preserve"> First &amp; Last Name Denise Edwards &amp; email address is  DeniseEdwards@AOL.COM the Phone Number is 816-736-4104 the bank details are as follows Bank Name Goldman Sachs Bank Account Number checking account no. 162997609414 Bank Routing Number aba# 676648731</w:t>
        <w:br/>
        <w:t xml:space="preserve"> </w:t>
      </w:r>
    </w:p>
    <w:p>
      <w:r>
        <w:t xml:space="preserve"> First &amp; Last Name Douglas Thompson &amp; email address is  DouglasThompson@HOTMAIL.COM the Phone Number is 415-901-6356 the bank details are as follows Bank Name BBVA Bank Account Number bank account number 782114237763 Bank Routing Number bankrouting# 705470825</w:t>
        <w:br/>
        <w:t xml:space="preserve"> </w:t>
      </w:r>
    </w:p>
    <w:p>
      <w:r>
        <w:t xml:space="preserve"> First &amp; Last Name Jose Jenkins &amp; email address is  Jose_Jenkins@GMAIL.COM the Phone Number is 715 201 7803 the bank details are as follows Bank Name Wells Fargo Bank Account Number debit account # 660618026882 Bank Routing Number bankrouting# 222867652</w:t>
        <w:br/>
        <w:t xml:space="preserve"> </w:t>
      </w:r>
    </w:p>
    <w:p>
      <w:r>
        <w:t xml:space="preserve"> First &amp; Last Name Deborah Peterson &amp; email address is  Deborah_Peterson@HOTMAIL.COM the Phone Number is 5863344401 the bank details are as follows Bank Name Goldman Sachs Bank Account Number bank acct no. 545143709505 Bank Routing Number bankroutingnumber 673630195</w:t>
        <w:br/>
        <w:t xml:space="preserve"> </w:t>
      </w:r>
    </w:p>
    <w:p>
      <w:r>
        <w:t xml:space="preserve"> First &amp; Last Name Albert Gray &amp; email address is  Albert_Gray@AOL.COM the Phone Number is 2096992552 the bank details are as follows Bank Name Bank of Montreal Bank Account Number checking acct number 507776707463 Bank Routing Number american bank association routing 112330671</w:t>
        <w:br/>
        <w:t xml:space="preserve"> </w:t>
      </w:r>
    </w:p>
    <w:p>
      <w:r>
        <w:t xml:space="preserve"> First &amp; Last Name Kyle Thompson &amp; email address is  Kyle_Thompson@HOTMAIL.COM the Phone Number is 636 535 2502 the bank details are as follows Bank Name JP Morgan Chase Bank Bank Account Number checking account # 697863385091 Bank Routing Number routing number 228325127</w:t>
        <w:br/>
        <w:t xml:space="preserve"> </w:t>
      </w:r>
    </w:p>
    <w:p>
      <w:r>
        <w:t xml:space="preserve"> First &amp; Last Name Stephen James &amp; email address is  StephenJames@HOTMAIL.COM the Phone Number is 224-533-1227 the bank details are as follows Bank Name Bank of America Bank Account Number bank acct number 759952565159 Bank Routing Number abarouting# 214617483</w:t>
        <w:br/>
        <w:t xml:space="preserve"> </w:t>
      </w:r>
    </w:p>
    <w:p>
      <w:r>
        <w:t xml:space="preserve"> First &amp; Last Name Victoria Lee &amp; email address is  VictoriaLee@HOTMAIL.COM the Phone Number is 202-352-4507 the bank details are as follows Bank Name Citi Bank Bank Account Number account numbers: 672349766946 Bank Routing Number abaroutingnumber 624709554</w:t>
        <w:br/>
        <w:t xml:space="preserve"> </w:t>
      </w:r>
    </w:p>
    <w:p>
      <w:r>
        <w:t xml:space="preserve"> First &amp; Last Name Ashley Morgan &amp; email address is  AshleyMorgan@GMAIL.COM the Phone Number is 781 640 5917 the bank details are as follows Bank Name JP Morgan Chase Bank Bank Account Number savings acct # 270324078721 Bank Routing Number bank routing number 806461131</w:t>
        <w:br/>
        <w:t xml:space="preserve"> </w:t>
      </w:r>
    </w:p>
    <w:p>
      <w:r>
        <w:t xml:space="preserve"> First &amp; Last Name Jean Miller &amp; email address is  Jean_Miller@GMAIL.COM the Phone Number is 218 887 3199 the bank details are as follows Bank Name Goldman Sachs Bank Account Number debit account 228007621711 Bank Routing Number americanbankassociationrouting# 678224674</w:t>
        <w:br/>
        <w:t xml:space="preserve"> </w:t>
      </w:r>
    </w:p>
    <w:p>
      <w:r>
        <w:t xml:space="preserve"> First &amp; Last Name Martha Price &amp; email address is  MarthaPrice@AOL.COM the Phone Number is 5177283238 the bank details are as follows Bank Name Goldman Sachs Bank Account Number bank account no. 959816404509 Bank Routing Number routing number 636857326</w:t>
        <w:br/>
        <w:t xml:space="preserve"> </w:t>
      </w:r>
    </w:p>
    <w:p>
      <w:r>
        <w:t xml:space="preserve"> First &amp; Last Name Cynthia Allen &amp; email address is  Cynthia_Allen@HOTMAIL.COM the Phone Number is 838 636 5805 the bank details are as follows Bank Name BNP Paribas Bank Account Number savings acct number 352536811680 Bank Routing Number routing number 6268833010</w:t>
        <w:br/>
        <w:t xml:space="preserve"> </w:t>
      </w:r>
    </w:p>
    <w:p>
      <w:r>
        <w:t xml:space="preserve"> First &amp; Last Name Robert Wilson &amp; email address is  Robert.Wilson@AOL.COM the Phone Number is 970 249 1906 the bank details are as follows Bank Name Morgan Stanely Bank Account Number checking acct number 943133597011 Bank Routing Number aba routing number 676237566</w:t>
        <w:br/>
        <w:t xml:space="preserve"> </w:t>
      </w:r>
    </w:p>
    <w:p>
      <w:r>
        <w:t xml:space="preserve"> First &amp; Last Name Albert Rodriguez &amp; email address is  AlbertRodriguez@HOTMAIL.COM the Phone Number is 6066161318 the bank details are as follows Bank Name Citi Bank Bank Account Number bank account number 232209385530 Bank Routing Number abaroutingnumber 281731897</w:t>
        <w:br/>
        <w:t xml:space="preserve"> </w:t>
      </w:r>
    </w:p>
    <w:p>
      <w:r>
        <w:t xml:space="preserve"> First &amp; Last Name Grace Johnson &amp; email address is  Grace.Johnson@HOTMAIL.COM the Phone Number is 8206345162 the bank details are as follows Bank Name Bank of New York Bank Account Number debit account # 404654006553 Bank Routing Number aba # 704863226</w:t>
        <w:br/>
        <w:t xml:space="preserve"> </w:t>
      </w:r>
    </w:p>
    <w:p>
      <w:r>
        <w:t xml:space="preserve"> First &amp; Last Name Kathryn Campbell &amp; email address is  Kathryn_Campbell@GMAIL.COM the Phone Number is 2523349482 the bank details are as follows Bank Name Wells Fargo Bank Account Number debit account no. 675364080759 Bank Routing Number aba routing # 674551312</w:t>
        <w:br/>
        <w:t xml:space="preserve"> </w:t>
      </w:r>
    </w:p>
    <w:p>
      <w:r>
        <w:t xml:space="preserve"> First &amp; Last Name Joseph Morgan &amp; email address is  Joseph.Morgan@AOL.COM the Phone Number is 463-361-6088 the bank details are as follows Bank Name Bank of New York Bank Account Number savings account no. 612982701904 Bank Routing Number aba number 304102497</w:t>
        <w:br/>
        <w:t xml:space="preserve"> </w:t>
      </w:r>
    </w:p>
    <w:p>
      <w:r>
        <w:t xml:space="preserve"> First &amp; Last Name Joseph Miller &amp; email address is  Joseph_Miller@HOTMAIL.COM the Phone Number is 5303855535 the bank details are as follows Bank Name Bank of New York Bank Account Number checking acct number 188314672734 Bank Routing Number aba routing number 265203888</w:t>
        <w:br/>
        <w:t xml:space="preserve"> </w:t>
      </w:r>
    </w:p>
    <w:p>
      <w:r>
        <w:t xml:space="preserve"> First &amp; Last Name Julie Parker &amp; email address is  JulieParker@AOL.COM the Phone Number is 9192379483 the bank details are as follows Bank Name Bank of Montreal Bank Account Number account numbers # 572576609274 Bank Routing Number american bank association routing 663014226</w:t>
        <w:br/>
        <w:t xml:space="preserve"> </w:t>
      </w:r>
    </w:p>
    <w:p>
      <w:r>
        <w:t xml:space="preserve"> First &amp; Last Name Randy Sanders &amp; email address is  RandySanders@HOTMAIL.COM the Phone Number is 3071115791 the bank details are as follows Bank Name Bank of New York Bank Account Number checking account no. 666179588044 Bank Routing Number americanbankassociationrouting# 673683472</w:t>
        <w:br/>
        <w:t xml:space="preserve"> </w:t>
      </w:r>
    </w:p>
    <w:p>
      <w:r>
        <w:t xml:space="preserve"> First &amp; Last Name Carolyn Sullivan &amp; email address is  CarolynSullivan@AOL.COM the Phone Number is 539-915-2870 the bank details are as follows Bank Name Wells Fargo Bank Account Number checking account # 900779738208 Bank Routing Number bankroutingnumber 2922159210</w:t>
        <w:br/>
        <w:t xml:space="preserve"> </w:t>
      </w:r>
    </w:p>
    <w:p>
      <w:r>
        <w:t xml:space="preserve"> First &amp; Last Name Sandra Jenkins &amp; email address is  Sandra.Jenkins@HOTMAIL.COM the Phone Number is 657 248 4148 the bank details are as follows Bank Name Morgan Stanely Bank Account Number bank acct no. 944375303495 Bank Routing Number americanbankassociationroutingnumber 728202368</w:t>
        <w:br/>
        <w:t xml:space="preserve"> </w:t>
      </w:r>
    </w:p>
    <w:p>
      <w:r>
        <w:t xml:space="preserve"> First &amp; Last Name Thomas Hill &amp; email address is  ThomasHill@GMAIL.COM the Phone Number is 954-427-3416 the bank details are as follows Bank Name Bank of Montreal Bank Account Number checking account number 381076562354 Bank Routing Number aba number 214062656</w:t>
        <w:br/>
        <w:t xml:space="preserve"> </w:t>
      </w:r>
    </w:p>
    <w:p>
      <w:r>
        <w:t xml:space="preserve"> First &amp; Last Name Christina Wilson &amp; email address is  Christina.Wilson@HOTMAIL.COM the Phone Number is 469-596-3989 the bank details are as follows Bank Name Wells Fargo Bank Account Number savings account. 340629803330 Bank Routing Number routing number: 723428833</w:t>
        <w:br/>
        <w:t xml:space="preserve"> </w:t>
      </w:r>
    </w:p>
    <w:p>
      <w:r>
        <w:t xml:space="preserve"> First &amp; Last Name Kimberly Hernandez &amp; email address is  Kimberly_Hernandez@AOL.COM the Phone Number is 312-361-6915 the bank details are as follows Bank Name JP Morgan Chase Bank Bank Account Number bank account no. 623544663743 Bank Routing Number aba number 233529413</w:t>
        <w:br/>
        <w:t xml:space="preserve"> </w:t>
      </w:r>
    </w:p>
    <w:p>
      <w:r>
        <w:t xml:space="preserve"> First &amp; Last Name Carolyn Bell &amp; email address is  Carolyn_Bell@AOL.COM the Phone Number is 984 128 9499 the bank details are as follows Bank Name Wells Fargo Bank Account Number savings account # 595136911413 Bank Routing Number routing number 285636066</w:t>
        <w:br/>
        <w:t xml:space="preserve"> </w:t>
      </w:r>
    </w:p>
    <w:p>
      <w:r>
        <w:t xml:space="preserve"> First &amp; Last Name Raymond Ross &amp; email address is  RaymondRoss@HOTMAIL.COM the Phone Number is 904-489-1051 the bank details are as follows Bank Name Morgan Stanely Bank Account Number debit account number 612648271044 Bank Routing Number abarouting# 663209617</w:t>
        <w:br/>
        <w:t xml:space="preserve"> </w:t>
      </w:r>
    </w:p>
    <w:p>
      <w:r>
        <w:t xml:space="preserve"> First &amp; Last Name Carolyn Ramirez &amp; email address is  Carolyn.Ramirez@HOTMAIL.COM the Phone Number is 912 877 4931 the bank details are as follows Bank Name JP Morgan Chase Bank Bank Account Number savings acct # 498139656235 Bank Routing Number american bank association routing 667990087</w:t>
        <w:br/>
        <w:t xml:space="preserve"> </w:t>
      </w:r>
    </w:p>
    <w:p>
      <w:r>
        <w:t xml:space="preserve"> First &amp; Last Name Brenda James &amp; email address is  BrendaJames@HOTMAIL.COM the Phone Number is 442-237-6143 the bank details are as follows Bank Name Morgan Stanely Bank Account Number checking account 964188403941 Bank Routing Number abaroutingnumber 708246014</w:t>
        <w:br/>
        <w:t xml:space="preserve"> </w:t>
      </w:r>
    </w:p>
    <w:p>
      <w:r>
        <w:t xml:space="preserve"> First &amp; Last Name Robert Campbell &amp; email address is  RobertCampbell@GMAIL.COM the Phone Number is 775-927-4232 the bank details are as follows Bank Name BNP Paribas Bank Account Number checking acct no. 237746177429 Bank Routing Number aba # 326817838</w:t>
        <w:br/>
        <w:t xml:space="preserve"> </w:t>
      </w:r>
    </w:p>
    <w:p>
      <w:r>
        <w:t xml:space="preserve"> First &amp; Last Name Adam Jackson &amp; email address is  Adam.Jackson@HOTMAIL.COM the Phone Number is 916 250 8162 the bank details are as follows Bank Name BBVA Bank Account Number checking account # 967041287636 Bank Routing Number routing number 218171488</w:t>
        <w:br/>
        <w:t xml:space="preserve"> </w:t>
      </w:r>
    </w:p>
    <w:p>
      <w:r>
        <w:t xml:space="preserve"> First &amp; Last Name Teresa Nelson &amp; email address is  TeresaNelson@HOTMAIL.COM the Phone Number is 601 772 1906 the bank details are as follows Bank Name Wells Fargo Bank Account Number savings account # 900735068318 Bank Routing Number routing transit number 655093323</w:t>
        <w:br/>
        <w:t xml:space="preserve"> </w:t>
      </w:r>
    </w:p>
    <w:p>
      <w:r>
        <w:t xml:space="preserve"> First &amp; Last Name Julia Evans &amp; email address is  Julia.Evans@AOL.COM the Phone Number is 6084537107 the bank details are as follows Bank Name Wells Fargo Bank Account Number debit account # 211968814804 Bank Routing Number american bank association routing 619714525</w:t>
        <w:br/>
        <w:t xml:space="preserve"> </w:t>
      </w:r>
    </w:p>
    <w:p>
      <w:r>
        <w:t xml:space="preserve"> First &amp; Last Name Roy Thompson &amp; email address is  RoyThompson@AOL.COM the Phone Number is 860 448 8390 the bank details are as follows Bank Name Morgan Stanely Bank Account Number checking account 575925317406 Bank Routing Number americanbankassociationroutingnumber 683003194</w:t>
        <w:br/>
        <w:t xml:space="preserve"> </w:t>
      </w:r>
    </w:p>
    <w:p>
      <w:r>
        <w:t xml:space="preserve"> First &amp; Last Name Bobby Watson &amp; email address is  Bobby.Watson@GMAIL.COM the Phone Number is 3174229886 the bank details are as follows Bank Name BNP Paribas Bank Account Number bank account number 973368667546 Bank Routing Number aba routing number 662150327</w:t>
        <w:br/>
        <w:t xml:space="preserve"> </w:t>
      </w:r>
    </w:p>
    <w:p>
      <w:r>
        <w:t xml:space="preserve"> First &amp; Last Name Sean Evans &amp; email address is  Sean_Evans@GMAIL.COM the Phone Number is 5104788990 the bank details are as follows Bank Name JP Morgan Chase Bank Bank Account Number checking account number 391684814426 Bank Routing Number aba routing number 241995013</w:t>
        <w:br/>
        <w:t xml:space="preserve"> </w:t>
      </w:r>
    </w:p>
    <w:p>
      <w:r>
        <w:t xml:space="preserve"> First &amp; Last Name Anthony Garcia &amp; email address is  AnthonyGarcia@HOTMAIL.COM the Phone Number is 952-102-5762 the bank details are as follows Bank Name Bank of Montreal Bank Account Number checking acct # 446413882560 Bank Routing Number routing number: 239842262</w:t>
        <w:br/>
        <w:t xml:space="preserve"> </w:t>
      </w:r>
    </w:p>
    <w:p>
      <w:r>
        <w:t xml:space="preserve"> First &amp; Last Name Jane Morales &amp; email address is  Jane.Morales@AOL.COM the Phone Number is 559 855 5630 the bank details are as follows Bank Name Morgan Stanely Bank Account Number savings acct number 586546982478 Bank Routing Number bankroutingnumber 329761088</w:t>
        <w:br/>
        <w:t xml:space="preserve"> </w:t>
      </w:r>
    </w:p>
    <w:p>
      <w:r>
        <w:t xml:space="preserve"> First &amp; Last Name Daniel Bell &amp; email address is  DanielBell@HOTMAIL.COM the Phone Number is 774 657 5730 the bank details are as follows Bank Name Goldman Sachs Bank Account Number debit acct # 443717450090 Bank Routing Number routing number 653931283</w:t>
        <w:br/>
        <w:t xml:space="preserve"> </w:t>
      </w:r>
    </w:p>
    <w:p>
      <w:r>
        <w:t xml:space="preserve"> First &amp; Last Name Diana Wilson &amp; email address is  DianaWilson@AOL.COM the Phone Number is 708-564-5513 the bank details are as follows Bank Name Wells Fargo Bank Account Number checking account # 271561214107 Bank Routing Number bank routing/transit (rte) 114662392</w:t>
        <w:br/>
        <w:t xml:space="preserve"> </w:t>
      </w:r>
    </w:p>
    <w:p>
      <w:r>
        <w:t xml:space="preserve"> First &amp; Last Name Christine Barnes &amp; email address is  ChristineBarnes@AOL.COM the Phone Number is 607-518-2000 the bank details are as follows Bank Name Citi Bank Bank Account Number checking account no. 186539126882 Bank Routing Number routing number: 3236532610</w:t>
        <w:br/>
        <w:t xml:space="preserve"> </w:t>
      </w:r>
    </w:p>
    <w:p>
      <w:r>
        <w:t xml:space="preserve"> First &amp; Last Name Julia Russell &amp; email address is  Julia.Russell@AOL.COM the Phone Number is 4086874111 the bank details are as follows Bank Name BNP Paribas Bank Account Number savings account number 184656272626 Bank Routing Number aba 122007716</w:t>
        <w:br/>
        <w:t xml:space="preserve"> </w:t>
      </w:r>
    </w:p>
    <w:p>
      <w:r>
        <w:t xml:space="preserve"> First &amp; Last Name Amber Nguyen &amp; email address is  AmberNguyen@HOTMAIL.COM the Phone Number is 430 434 5617 the bank details are as follows Bank Name JP Morgan Chase Bank Bank Account Number checking account number 452447455670 Bank Routing Number abaroutingnumber 272200612</w:t>
        <w:br/>
        <w:t xml:space="preserve"> </w:t>
      </w:r>
    </w:p>
    <w:p>
      <w:r>
        <w:t xml:space="preserve"> First &amp; Last Name Sharon Sanchez &amp; email address is  SharonSanchez@HOTMAIL.COM the Phone Number is 216 862 5294 the bank details are as follows Bank Name Morgan Stanely Bank Account Number account number 299464204292 Bank Routing Number abarouting# 238538467</w:t>
        <w:br/>
        <w:t xml:space="preserve"> </w:t>
      </w:r>
    </w:p>
    <w:p>
      <w:r>
        <w:t xml:space="preserve"> First &amp; Last Name Marilyn Diaz &amp; email address is  Marilyn_Diaz@HOTMAIL.COM the Phone Number is 570 459 7632 the bank details are as follows Bank Name BBVA Bank Account Number account numbers: 980905871048 Bank Routing Number abarouting# 617864765</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