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United State SSN. The number of violations are 5</w:t>
        <w:br/>
      </w:r>
    </w:p>
    <w:p>
      <w:r>
        <w:t xml:space="preserve">This is my SSN information &amp; they keyword is social security no &amp; my name is Jesse Perry </w:t>
        <w:br/>
        <w:t xml:space="preserve"> &amp; SSN Number is 430-20-6287</w:t>
        <w:br/>
      </w:r>
    </w:p>
    <w:p>
      <w:r>
        <w:t xml:space="preserve">This is my SSN information &amp; they keyword is social numbers &amp; my name is Eric Foster </w:t>
        <w:br/>
        <w:t xml:space="preserve"> &amp; SSN Number is 501816049</w:t>
        <w:br/>
      </w:r>
    </w:p>
    <w:p>
      <w:r>
        <w:t xml:space="preserve">This is my SSN information &amp; they keyword is ssns &amp; my name is Heather Carter </w:t>
        <w:br/>
        <w:t xml:space="preserve"> &amp; SSN Number is 335-78-8583</w:t>
        <w:br/>
      </w:r>
    </w:p>
    <w:p>
      <w:r>
        <w:t xml:space="preserve">This is my SSN information &amp; they keyword is social security num &amp; my name is Gary James </w:t>
        <w:br/>
        <w:t xml:space="preserve"> &amp; SSN Number is 392-35-3996</w:t>
        <w:br/>
      </w:r>
    </w:p>
    <w:p>
      <w:r>
        <w:t xml:space="preserve">This is my SSN information &amp; they keyword is social security no &amp; my name is Jason White </w:t>
        <w:br/>
        <w:t xml:space="preserve"> &amp; SSN Number is 847656293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