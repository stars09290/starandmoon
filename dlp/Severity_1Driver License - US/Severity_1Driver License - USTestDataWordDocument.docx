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This is dummy data for Driver License - US. The number of violations are 1</w:t>
        <w:br/>
      </w:r>
    </w:p>
    <w:p>
      <w:r>
        <w:t xml:space="preserve"> First &amp; Last Name Paul Evans &amp; email address is  Paul.Evans@AOL.COM the Phone Number is 337-464-6367 The Driver License Number is AL 9985901 The address is 2927 Shields Ville, Rhettborough, NJ 53889 </w:t>
        <w:br/>
        <w:t xml:space="preserve">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