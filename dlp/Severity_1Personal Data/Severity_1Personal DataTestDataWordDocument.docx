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Personal Data. The number of violations are 1</w:t>
        <w:br/>
      </w:r>
    </w:p>
    <w:p>
      <w:r>
        <w:t xml:space="preserve"> First &amp; Last Name Robert Turner &amp; email address is  Robert_Turner@HOTMAIL.COM the Phone Number is 812-502-1938 the passport details are 881014269 The Driver License Number is NV 2758690144 The address is 863 Lueilwitz Club Apt. 472, New Aileen, ID 75238-7537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