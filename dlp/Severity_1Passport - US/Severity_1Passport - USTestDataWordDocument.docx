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dummy data for Passport - US. The number of violations are 1</w:t>
        <w:br/>
      </w:r>
    </w:p>
    <w:p>
      <w:r>
        <w:t xml:space="preserve"> First &amp; Last Name Michael Powell &amp; email address is  MichaelPowell@AOL.COM the Phone Number is 6054234419894 the passport no details are 919442606 The address is 6719 Hickle Plaza Apt. 686, New Lenoreshire, WY 18854-1622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