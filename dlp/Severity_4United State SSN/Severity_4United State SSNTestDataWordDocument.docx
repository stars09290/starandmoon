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United State SSN. The number of violations are 1000</w:t>
        <w:br/>
      </w:r>
    </w:p>
    <w:p>
      <w:r>
        <w:t xml:space="preserve">This is my SSN information &amp; they keyword is social security nos &amp; my name is Janet Sanchez </w:t>
        <w:br/>
        <w:t xml:space="preserve"> &amp; SSN Number is 473 25 1404</w:t>
        <w:br/>
      </w:r>
    </w:p>
    <w:p>
      <w:r>
        <w:t xml:space="preserve">This is my SSN information &amp; they keyword is social security no &amp; my name is Sean Cruz </w:t>
        <w:br/>
        <w:t xml:space="preserve"> &amp; SSN Number is 791 85 6166</w:t>
        <w:br/>
      </w:r>
    </w:p>
    <w:p>
      <w:r>
        <w:t xml:space="preserve">This is my SSN information &amp; they keyword is social sec &amp; my name is Mary Cruz </w:t>
        <w:br/>
        <w:t xml:space="preserve"> &amp; SSN Number is 289998102</w:t>
        <w:br/>
      </w:r>
    </w:p>
    <w:p>
      <w:r>
        <w:t xml:space="preserve">This is my SSN information &amp; they keyword is social no &amp; my name is Keith Perez </w:t>
        <w:br/>
        <w:t xml:space="preserve"> &amp; SSN Number is 340 39 6210</w:t>
        <w:br/>
      </w:r>
    </w:p>
    <w:p>
      <w:r>
        <w:t xml:space="preserve">This is my SSN information &amp; they keyword is social security nos &amp; my name is Sharon Stewart </w:t>
        <w:br/>
        <w:t xml:space="preserve"> &amp; SSN Number is 558-86-6323</w:t>
        <w:br/>
      </w:r>
    </w:p>
    <w:p>
      <w:r>
        <w:t xml:space="preserve">This is my SSN information &amp; they keyword is ssn# &amp; my name is Amanda Harris </w:t>
        <w:br/>
        <w:t xml:space="preserve"> &amp; SSN Number is 578 48 5410</w:t>
        <w:br/>
      </w:r>
    </w:p>
    <w:p>
      <w:r>
        <w:t xml:space="preserve">This is my SSN information &amp; they keyword is social security no &amp; my name is Joe Martinez </w:t>
        <w:br/>
        <w:t xml:space="preserve"> &amp; SSN Number is 457-16-7688</w:t>
        <w:br/>
      </w:r>
    </w:p>
    <w:p>
      <w:r>
        <w:t xml:space="preserve">This is my SSN information &amp; they keyword is social security num &amp; my name is Judy Harris </w:t>
        <w:br/>
        <w:t xml:space="preserve"> &amp; SSN Number is 474 53 5090</w:t>
        <w:br/>
      </w:r>
    </w:p>
    <w:p>
      <w:r>
        <w:t xml:space="preserve">This is my SSN information &amp; they keyword is social numbers &amp; my name is Barbara Phillips </w:t>
        <w:br/>
        <w:t xml:space="preserve"> &amp; SSN Number is 101949587</w:t>
        <w:br/>
      </w:r>
    </w:p>
    <w:p>
      <w:r>
        <w:t xml:space="preserve">This is my SSN information &amp; they keyword is social security number &amp; my name is Jordan Moore </w:t>
        <w:br/>
        <w:t xml:space="preserve"> &amp; SSN Number is 826235018</w:t>
        <w:br/>
      </w:r>
    </w:p>
    <w:p>
      <w:r>
        <w:t xml:space="preserve">This is my SSN information &amp; they keyword is social nos &amp; my name is Ryan Green </w:t>
        <w:br/>
        <w:t xml:space="preserve"> &amp; SSN Number is 279314956</w:t>
        <w:br/>
      </w:r>
    </w:p>
    <w:p>
      <w:r>
        <w:t xml:space="preserve">This is my SSN information &amp; they keyword is social num &amp; my name is Katherine Mitchell </w:t>
        <w:br/>
        <w:t xml:space="preserve"> &amp; SSN Number is 158 13 8538</w:t>
        <w:br/>
      </w:r>
    </w:p>
    <w:p>
      <w:r>
        <w:t xml:space="preserve">This is my SSN information &amp; they keyword is social security nos &amp; my name is Amanda Clark </w:t>
        <w:br/>
        <w:t xml:space="preserve"> &amp; SSN Number is 863307662</w:t>
        <w:br/>
      </w:r>
    </w:p>
    <w:p>
      <w:r>
        <w:t xml:space="preserve">This is my SSN information &amp; they keyword is social insurance num &amp; my name is Frances James </w:t>
        <w:br/>
        <w:t xml:space="preserve"> &amp; SSN Number is 576 29 4757</w:t>
        <w:br/>
      </w:r>
    </w:p>
    <w:p>
      <w:r>
        <w:t xml:space="preserve">This is my SSN information &amp; they keyword is ss# &amp; my name is Rachel Lopez </w:t>
        <w:br/>
        <w:t xml:space="preserve"> &amp; SSN Number is 409478346</w:t>
        <w:br/>
      </w:r>
    </w:p>
    <w:p>
      <w:r>
        <w:t xml:space="preserve">This is my SSN information &amp; they keyword is social insurance num &amp; my name is Scott Cook </w:t>
        <w:br/>
        <w:t xml:space="preserve"> &amp; SSN Number is 469232314</w:t>
        <w:br/>
      </w:r>
    </w:p>
    <w:p>
      <w:r>
        <w:t xml:space="preserve">This is my SSN information &amp; they keyword is social number &amp; my name is Katherine White </w:t>
        <w:br/>
        <w:t xml:space="preserve"> &amp; SSN Number is 474-49-1253</w:t>
        <w:br/>
      </w:r>
    </w:p>
    <w:p>
      <w:r>
        <w:t xml:space="preserve">This is my SSN information &amp; they keyword is social nos &amp; my name is Joshua Lee </w:t>
        <w:br/>
        <w:t xml:space="preserve"> &amp; SSN Number is 824 70 2696</w:t>
        <w:br/>
      </w:r>
    </w:p>
    <w:p>
      <w:r>
        <w:t xml:space="preserve">This is my SSN information &amp; they keyword is social insurance num &amp; my name is Lori White </w:t>
        <w:br/>
        <w:t xml:space="preserve"> &amp; SSN Number is 411-55-4848</w:t>
        <w:br/>
      </w:r>
    </w:p>
    <w:p>
      <w:r>
        <w:t xml:space="preserve">This is my SSN information &amp; they keyword is social security# &amp; my name is Diana Perez </w:t>
        <w:br/>
        <w:t xml:space="preserve"> &amp; SSN Number is 576528350</w:t>
        <w:br/>
      </w:r>
    </w:p>
    <w:p>
      <w:r>
        <w:t xml:space="preserve">This is my SSN information &amp; they keyword is ssn &amp; my name is Marilyn Ward </w:t>
        <w:br/>
        <w:t xml:space="preserve"> &amp; SSN Number is 294738329</w:t>
        <w:br/>
      </w:r>
    </w:p>
    <w:p>
      <w:r>
        <w:t xml:space="preserve">This is my SSN information &amp; they keyword is social nos &amp; my name is Douglas Cook </w:t>
        <w:br/>
        <w:t xml:space="preserve"> &amp; SSN Number is 593-57-9940</w:t>
        <w:br/>
      </w:r>
    </w:p>
    <w:p>
      <w:r>
        <w:t xml:space="preserve">This is my SSN information &amp; they keyword is social security Numbers &amp; my name is Matthew Collins </w:t>
        <w:br/>
        <w:t xml:space="preserve"> &amp; SSN Number is 661-37-9501</w:t>
        <w:br/>
      </w:r>
    </w:p>
    <w:p>
      <w:r>
        <w:t xml:space="preserve">This is my SSN information &amp; they keyword is soc sec &amp; my name is Raymond Jones </w:t>
        <w:br/>
        <w:t xml:space="preserve"> &amp; SSN Number is 322 10 2034</w:t>
        <w:br/>
      </w:r>
    </w:p>
    <w:p>
      <w:r>
        <w:t xml:space="preserve">This is my SSN information &amp; they keyword is social security number &amp; my name is Lisa Campbell </w:t>
        <w:br/>
        <w:t xml:space="preserve"> &amp; SSN Number is 855995835</w:t>
        <w:br/>
      </w:r>
    </w:p>
    <w:p>
      <w:r>
        <w:t xml:space="preserve">This is my SSN information &amp; they keyword is social num &amp; my name is Frances Hall </w:t>
        <w:br/>
        <w:t xml:space="preserve"> &amp; SSN Number is 420 38 4219</w:t>
        <w:br/>
      </w:r>
    </w:p>
    <w:p>
      <w:r>
        <w:t xml:space="preserve">This is my SSN information &amp; they keyword is ssn# &amp; my name is Eric Morales </w:t>
        <w:br/>
        <w:t xml:space="preserve"> &amp; SSN Number is 732-10-9448</w:t>
        <w:br/>
      </w:r>
    </w:p>
    <w:p>
      <w:r>
        <w:t xml:space="preserve">This is my SSN information &amp; they keyword is social security num &amp; my name is Joshua Adams </w:t>
        <w:br/>
        <w:t xml:space="preserve"> &amp; SSN Number is 283-90-3187</w:t>
        <w:br/>
      </w:r>
    </w:p>
    <w:p>
      <w:r>
        <w:t xml:space="preserve">This is my SSN information &amp; they keyword is ssns &amp; my name is Harold Flores </w:t>
        <w:br/>
        <w:t xml:space="preserve"> &amp; SSN Number is 128343223</w:t>
        <w:br/>
      </w:r>
    </w:p>
    <w:p>
      <w:r>
        <w:t xml:space="preserve">This is my SSN information &amp; they keyword is soc sec &amp; my name is Carol Bailey </w:t>
        <w:br/>
        <w:t xml:space="preserve"> &amp; SSN Number is 190178848</w:t>
        <w:br/>
      </w:r>
    </w:p>
    <w:p>
      <w:r>
        <w:t xml:space="preserve">This is my SSN information &amp; they keyword is social security no &amp; my name is Noah Smith </w:t>
        <w:br/>
        <w:t xml:space="preserve"> &amp; SSN Number is 439 39 8490</w:t>
        <w:br/>
      </w:r>
    </w:p>
    <w:p>
      <w:r>
        <w:t xml:space="preserve">This is my SSN information &amp; they keyword is social number &amp; my name is Emily Hughes </w:t>
        <w:br/>
        <w:t xml:space="preserve"> &amp; SSN Number is 218599712</w:t>
        <w:br/>
      </w:r>
    </w:p>
    <w:p>
      <w:r>
        <w:t xml:space="preserve">This is my SSN information &amp; they keyword is social security nos &amp; my name is Willie Taylor </w:t>
        <w:br/>
        <w:t xml:space="preserve"> &amp; SSN Number is 324-58-8249</w:t>
        <w:br/>
      </w:r>
    </w:p>
    <w:p>
      <w:r>
        <w:t xml:space="preserve">This is my SSN information &amp; they keyword is social number &amp; my name is Dorothy Cooper </w:t>
        <w:br/>
        <w:t xml:space="preserve"> &amp; SSN Number is 366-21-6006</w:t>
        <w:br/>
      </w:r>
    </w:p>
    <w:p>
      <w:r>
        <w:t xml:space="preserve">This is my SSN information &amp; they keyword is ss# &amp; my name is Patricia Russell </w:t>
        <w:br/>
        <w:t xml:space="preserve"> &amp; SSN Number is 554 91 4562</w:t>
        <w:br/>
      </w:r>
    </w:p>
    <w:p>
      <w:r>
        <w:t xml:space="preserve">This is my SSN information &amp; they keyword is social insurance num &amp; my name is Martha Barnes </w:t>
        <w:br/>
        <w:t xml:space="preserve"> &amp; SSN Number is 486525625</w:t>
        <w:br/>
      </w:r>
    </w:p>
    <w:p>
      <w:r>
        <w:t xml:space="preserve">This is my SSN information &amp; they keyword is ssn &amp; my name is Lawrence Nelson </w:t>
        <w:br/>
        <w:t xml:space="preserve"> &amp; SSN Number is 361-67-3364</w:t>
        <w:br/>
      </w:r>
    </w:p>
    <w:p>
      <w:r>
        <w:t xml:space="preserve">This is my SSN information &amp; they keyword is soc sec &amp; my name is Arthur Ramirez </w:t>
        <w:br/>
        <w:t xml:space="preserve"> &amp; SSN Number is 501 40 7117</w:t>
        <w:br/>
      </w:r>
    </w:p>
    <w:p>
      <w:r>
        <w:t xml:space="preserve">This is my SSN information &amp; they keyword is social sec &amp; my name is Austin Cruz </w:t>
        <w:br/>
        <w:t xml:space="preserve"> &amp; SSN Number is 109-70-7714</w:t>
        <w:br/>
      </w:r>
    </w:p>
    <w:p>
      <w:r>
        <w:t xml:space="preserve">This is my SSN information &amp; they keyword is social security Numbers &amp; my name is Linda Gonzalez </w:t>
        <w:br/>
        <w:t xml:space="preserve"> &amp; SSN Number is 741-77-6980</w:t>
        <w:br/>
      </w:r>
    </w:p>
    <w:p>
      <w:r>
        <w:t xml:space="preserve">This is my SSN information &amp; they keyword is social security Numbers &amp; my name is Jack Foster </w:t>
        <w:br/>
        <w:t xml:space="preserve"> &amp; SSN Number is 157 23 6763</w:t>
        <w:br/>
      </w:r>
    </w:p>
    <w:p>
      <w:r>
        <w:t xml:space="preserve">This is my SSN information &amp; they keyword is social sec &amp; my name is Denise Harris </w:t>
        <w:br/>
        <w:t xml:space="preserve"> &amp; SSN Number is 162-88-8204</w:t>
        <w:br/>
      </w:r>
    </w:p>
    <w:p>
      <w:r>
        <w:t xml:space="preserve">This is my SSN information &amp; they keyword is social security nos &amp; my name is Jacqueline Kelly </w:t>
        <w:br/>
        <w:t xml:space="preserve"> &amp; SSN Number is 272 97 8533</w:t>
        <w:br/>
      </w:r>
    </w:p>
    <w:p>
      <w:r>
        <w:t xml:space="preserve">This is my SSN information &amp; they keyword is social security# &amp; my name is Roy James </w:t>
        <w:br/>
        <w:t xml:space="preserve"> &amp; SSN Number is 554438625</w:t>
        <w:br/>
      </w:r>
    </w:p>
    <w:p>
      <w:r>
        <w:t xml:space="preserve">This is my SSN information &amp; they keyword is soc sec &amp; my name is Olivia Price </w:t>
        <w:br/>
        <w:t xml:space="preserve"> &amp; SSN Number is 145 76 7852</w:t>
        <w:br/>
      </w:r>
    </w:p>
    <w:p>
      <w:r>
        <w:t xml:space="preserve">This is my SSN information &amp; they keyword is ssns &amp; my name is Timothy Rogers </w:t>
        <w:br/>
        <w:t xml:space="preserve"> &amp; SSN Number is 698 16 4696</w:t>
        <w:br/>
      </w:r>
    </w:p>
    <w:p>
      <w:r>
        <w:t xml:space="preserve">This is my SSN information &amp; they keyword is social security number &amp; my name is Judith Jenkins </w:t>
        <w:br/>
        <w:t xml:space="preserve"> &amp; SSN Number is 241-86-8110</w:t>
        <w:br/>
      </w:r>
    </w:p>
    <w:p>
      <w:r>
        <w:t xml:space="preserve">This is my SSN information &amp; they keyword is social insurance num &amp; my name is Alice Turner </w:t>
        <w:br/>
        <w:t xml:space="preserve"> &amp; SSN Number is 436 63 5069</w:t>
        <w:br/>
      </w:r>
    </w:p>
    <w:p>
      <w:r>
        <w:t xml:space="preserve">This is my SSN information &amp; they keyword is social security# &amp; my name is Linda Sullivan </w:t>
        <w:br/>
        <w:t xml:space="preserve"> &amp; SSN Number is 862 84 2638</w:t>
        <w:br/>
      </w:r>
    </w:p>
    <w:p>
      <w:r>
        <w:t xml:space="preserve">This is my SSN information &amp; they keyword is soc sec &amp; my name is Deborah Wilson </w:t>
        <w:br/>
        <w:t xml:space="preserve"> &amp; SSN Number is 750 64 2565</w:t>
        <w:br/>
      </w:r>
    </w:p>
    <w:p>
      <w:r>
        <w:t xml:space="preserve">This is my SSN information &amp; they keyword is ssn &amp; my name is Denise White </w:t>
        <w:br/>
        <w:t xml:space="preserve"> &amp; SSN Number is 288939065</w:t>
        <w:br/>
      </w:r>
    </w:p>
    <w:p>
      <w:r>
        <w:t xml:space="preserve">This is my SSN information &amp; they keyword is social security num &amp; my name is Samuel Ramirez </w:t>
        <w:br/>
        <w:t xml:space="preserve"> &amp; SSN Number is 315 60 3617</w:t>
        <w:br/>
      </w:r>
    </w:p>
    <w:p>
      <w:r>
        <w:t xml:space="preserve">This is my SSN information &amp; they keyword is social security# &amp; my name is Jesse Clark </w:t>
        <w:br/>
        <w:t xml:space="preserve"> &amp; SSN Number is 820126907</w:t>
        <w:br/>
      </w:r>
    </w:p>
    <w:p>
      <w:r>
        <w:t xml:space="preserve">This is my SSN information &amp; they keyword is social security Numbers &amp; my name is Maria Miller </w:t>
        <w:br/>
        <w:t xml:space="preserve"> &amp; SSN Number is 171 86 1141</w:t>
        <w:br/>
      </w:r>
    </w:p>
    <w:p>
      <w:r>
        <w:t xml:space="preserve">This is my SSN information &amp; they keyword is social security Numbers &amp; my name is Kyle Cox </w:t>
        <w:br/>
        <w:t xml:space="preserve"> &amp; SSN Number is 586-36-8919</w:t>
        <w:br/>
      </w:r>
    </w:p>
    <w:p>
      <w:r>
        <w:t xml:space="preserve">This is my SSN information &amp; they keyword is social security num &amp; my name is Patrick Evans </w:t>
        <w:br/>
        <w:t xml:space="preserve"> &amp; SSN Number is 765-39-3011</w:t>
        <w:br/>
      </w:r>
    </w:p>
    <w:p>
      <w:r>
        <w:t xml:space="preserve">This is my SSN information &amp; they keyword is social security# &amp; my name is Michelle Garcia </w:t>
        <w:br/>
        <w:t xml:space="preserve"> &amp; SSN Number is 325-81-1585</w:t>
        <w:br/>
      </w:r>
    </w:p>
    <w:p>
      <w:r>
        <w:t xml:space="preserve">This is my SSN information &amp; they keyword is social security# &amp; my name is Joseph Green </w:t>
        <w:br/>
        <w:t xml:space="preserve"> &amp; SSN Number is 892-46-8445</w:t>
        <w:br/>
      </w:r>
    </w:p>
    <w:p>
      <w:r>
        <w:t xml:space="preserve">This is my SSN information &amp; they keyword is social insurance num &amp; my name is Rebecca Lopez </w:t>
        <w:br/>
        <w:t xml:space="preserve"> &amp; SSN Number is 809334300</w:t>
        <w:br/>
      </w:r>
    </w:p>
    <w:p>
      <w:r>
        <w:t xml:space="preserve">This is my SSN information &amp; they keyword is social security nos &amp; my name is Debra Ward </w:t>
        <w:br/>
        <w:t xml:space="preserve"> &amp; SSN Number is 222 43 8480</w:t>
        <w:br/>
      </w:r>
    </w:p>
    <w:p>
      <w:r>
        <w:t xml:space="preserve">This is my SSN information &amp; they keyword is social security# &amp; my name is Noah Moore </w:t>
        <w:br/>
        <w:t xml:space="preserve"> &amp; SSN Number is 149 63 6890</w:t>
        <w:br/>
      </w:r>
    </w:p>
    <w:p>
      <w:r>
        <w:t xml:space="preserve">This is my SSN information &amp; they keyword is social security no &amp; my name is Debra Ward </w:t>
        <w:br/>
        <w:t xml:space="preserve"> &amp; SSN Number is 191 92 9830</w:t>
        <w:br/>
      </w:r>
    </w:p>
    <w:p>
      <w:r>
        <w:t xml:space="preserve">This is my SSN information &amp; they keyword is social security Numbers &amp; my name is Madison Morgan </w:t>
        <w:br/>
        <w:t xml:space="preserve"> &amp; SSN Number is 633402966</w:t>
        <w:br/>
      </w:r>
    </w:p>
    <w:p>
      <w:r>
        <w:t xml:space="preserve">This is my SSN information &amp; they keyword is social sec &amp; my name is Eric Reed </w:t>
        <w:br/>
        <w:t xml:space="preserve"> &amp; SSN Number is 142947577</w:t>
        <w:br/>
      </w:r>
    </w:p>
    <w:p>
      <w:r>
        <w:t xml:space="preserve">This is my SSN information &amp; they keyword is social security Numbers &amp; my name is Keith Ward </w:t>
        <w:br/>
        <w:t xml:space="preserve"> &amp; SSN Number is 111-90-1819</w:t>
        <w:br/>
      </w:r>
    </w:p>
    <w:p>
      <w:r>
        <w:t xml:space="preserve">This is my SSN information &amp; they keyword is soc sec &amp; my name is Helen Nguyen </w:t>
        <w:br/>
        <w:t xml:space="preserve"> &amp; SSN Number is 608 89 7156</w:t>
        <w:br/>
      </w:r>
    </w:p>
    <w:p>
      <w:r>
        <w:t xml:space="preserve">This is my SSN information &amp; they keyword is ss# &amp; my name is Maria Reyes </w:t>
        <w:br/>
        <w:t xml:space="preserve"> &amp; SSN Number is 160296890</w:t>
        <w:br/>
      </w:r>
    </w:p>
    <w:p>
      <w:r>
        <w:t xml:space="preserve">This is my SSN information &amp; they keyword is ssns &amp; my name is Joseph Nelson </w:t>
        <w:br/>
        <w:t xml:space="preserve"> &amp; SSN Number is 192833187</w:t>
        <w:br/>
      </w:r>
    </w:p>
    <w:p>
      <w:r>
        <w:t xml:space="preserve">This is my SSN information &amp; they keyword is social security no &amp; my name is Olivia Peterson </w:t>
        <w:br/>
        <w:t xml:space="preserve"> &amp; SSN Number is 303-43-7932</w:t>
        <w:br/>
      </w:r>
    </w:p>
    <w:p>
      <w:r>
        <w:t xml:space="preserve">This is my SSN information &amp; they keyword is social no &amp; my name is Jeffrey Parker </w:t>
        <w:br/>
        <w:t xml:space="preserve"> &amp; SSN Number is 570-44-4015</w:t>
        <w:br/>
      </w:r>
    </w:p>
    <w:p>
      <w:r>
        <w:t xml:space="preserve">This is my SSN information &amp; they keyword is social sec &amp; my name is Joe Torres </w:t>
        <w:br/>
        <w:t xml:space="preserve"> &amp; SSN Number is 167-40-2597</w:t>
        <w:br/>
      </w:r>
    </w:p>
    <w:p>
      <w:r>
        <w:t xml:space="preserve">This is my SSN information &amp; they keyword is ss# &amp; my name is Andrew Brooks </w:t>
        <w:br/>
        <w:t xml:space="preserve"> &amp; SSN Number is 540374508</w:t>
        <w:br/>
      </w:r>
    </w:p>
    <w:p>
      <w:r>
        <w:t xml:space="preserve">This is my SSN information &amp; they keyword is social insurance num &amp; my name is Alice Sullivan </w:t>
        <w:br/>
        <w:t xml:space="preserve"> &amp; SSN Number is 776-27-8819</w:t>
        <w:br/>
      </w:r>
    </w:p>
    <w:p>
      <w:r>
        <w:t xml:space="preserve">This is my SSN information &amp; they keyword is social nos &amp; my name is Brandon Brooks </w:t>
        <w:br/>
        <w:t xml:space="preserve"> &amp; SSN Number is 837 51 2877</w:t>
        <w:br/>
      </w:r>
    </w:p>
    <w:p>
      <w:r>
        <w:t xml:space="preserve">This is my SSN information &amp; they keyword is social security num &amp; my name is Bobby Hill </w:t>
        <w:br/>
        <w:t xml:space="preserve"> &amp; SSN Number is 293542601</w:t>
        <w:br/>
      </w:r>
    </w:p>
    <w:p>
      <w:r>
        <w:t xml:space="preserve">This is my SSN information &amp; they keyword is social security no &amp; my name is Joan Allen </w:t>
        <w:br/>
        <w:t xml:space="preserve"> &amp; SSN Number is 258 17 4033</w:t>
        <w:br/>
      </w:r>
    </w:p>
    <w:p>
      <w:r>
        <w:t xml:space="preserve">This is my SSN information &amp; they keyword is social security no &amp; my name is Austin Ramirez </w:t>
        <w:br/>
        <w:t xml:space="preserve"> &amp; SSN Number is 500999999</w:t>
        <w:br/>
      </w:r>
    </w:p>
    <w:p>
      <w:r>
        <w:t xml:space="preserve">This is my SSN information &amp; they keyword is social insurance num &amp; my name is Evelyn Thomas </w:t>
        <w:br/>
        <w:t xml:space="preserve"> &amp; SSN Number is 554-55-3852</w:t>
        <w:br/>
      </w:r>
    </w:p>
    <w:p>
      <w:r>
        <w:t xml:space="preserve">This is my SSN information &amp; they keyword is social numbers &amp; my name is Stephanie Edwards </w:t>
        <w:br/>
        <w:t xml:space="preserve"> &amp; SSN Number is 505-79-9587</w:t>
        <w:br/>
      </w:r>
    </w:p>
    <w:p>
      <w:r>
        <w:t xml:space="preserve">This is my SSN information &amp; they keyword is social sec &amp; my name is Ryan Thomas </w:t>
        <w:br/>
        <w:t xml:space="preserve"> &amp; SSN Number is 611841838</w:t>
        <w:br/>
      </w:r>
    </w:p>
    <w:p>
      <w:r>
        <w:t xml:space="preserve">This is my SSN information &amp; they keyword is ssn# &amp; my name is Richard Bell </w:t>
        <w:br/>
        <w:t xml:space="preserve"> &amp; SSN Number is 344386553</w:t>
        <w:br/>
      </w:r>
    </w:p>
    <w:p>
      <w:r>
        <w:t xml:space="preserve">This is my SSN information &amp; they keyword is social security Numbers &amp; my name is Bobby Martin </w:t>
        <w:br/>
        <w:t xml:space="preserve"> &amp; SSN Number is 122383516</w:t>
        <w:br/>
      </w:r>
    </w:p>
    <w:p>
      <w:r>
        <w:t xml:space="preserve">This is my SSN information &amp; they keyword is social security# &amp; my name is Justin Jenkins </w:t>
        <w:br/>
        <w:t xml:space="preserve"> &amp; SSN Number is 422531964</w:t>
        <w:br/>
      </w:r>
    </w:p>
    <w:p>
      <w:r>
        <w:t xml:space="preserve">This is my SSN information &amp; they keyword is social security no &amp; my name is Kelly Wright </w:t>
        <w:br/>
        <w:t xml:space="preserve"> &amp; SSN Number is 190195246</w:t>
        <w:br/>
      </w:r>
    </w:p>
    <w:p>
      <w:r>
        <w:t xml:space="preserve">This is my SSN information &amp; they keyword is ssn &amp; my name is Anthony Edwards </w:t>
        <w:br/>
        <w:t xml:space="preserve"> &amp; SSN Number is 221-18-8952</w:t>
        <w:br/>
      </w:r>
    </w:p>
    <w:p>
      <w:r>
        <w:t xml:space="preserve">This is my SSN information &amp; they keyword is social number &amp; my name is Mark Adams </w:t>
        <w:br/>
        <w:t xml:space="preserve"> &amp; SSN Number is 512522198</w:t>
        <w:br/>
      </w:r>
    </w:p>
    <w:p>
      <w:r>
        <w:t xml:space="preserve">This is my SSN information &amp; they keyword is social nos &amp; my name is Lawrence Scott </w:t>
        <w:br/>
        <w:t xml:space="preserve"> &amp; SSN Number is 373-76-4193</w:t>
        <w:br/>
      </w:r>
    </w:p>
    <w:p>
      <w:r>
        <w:t xml:space="preserve">This is my SSN information &amp; they keyword is social insurance num &amp; my name is Rachel Morales </w:t>
        <w:br/>
        <w:t xml:space="preserve"> &amp; SSN Number is 637455397</w:t>
        <w:br/>
      </w:r>
    </w:p>
    <w:p>
      <w:r>
        <w:t xml:space="preserve">This is my SSN information &amp; they keyword is social security# &amp; my name is David Watson </w:t>
        <w:br/>
        <w:t xml:space="preserve"> &amp; SSN Number is 198 98 5996</w:t>
        <w:br/>
      </w:r>
    </w:p>
    <w:p>
      <w:r>
        <w:t xml:space="preserve">This is my SSN information &amp; they keyword is soc sec &amp; my name is Jack Morales </w:t>
        <w:br/>
        <w:t xml:space="preserve"> &amp; SSN Number is 193111072</w:t>
        <w:br/>
      </w:r>
    </w:p>
    <w:p>
      <w:r>
        <w:t xml:space="preserve">This is my SSN information &amp; they keyword is ss# &amp; my name is Marilyn Howard </w:t>
        <w:br/>
        <w:t xml:space="preserve"> &amp; SSN Number is 297-27-9095</w:t>
        <w:br/>
      </w:r>
    </w:p>
    <w:p>
      <w:r>
        <w:t xml:space="preserve">This is my SSN information &amp; they keyword is soc sec &amp; my name is Billy Watson </w:t>
        <w:br/>
        <w:t xml:space="preserve"> &amp; SSN Number is 890 73 6163</w:t>
        <w:br/>
      </w:r>
    </w:p>
    <w:p>
      <w:r>
        <w:t xml:space="preserve">This is my SSN information &amp; they keyword is social insurance num &amp; my name is Emily Phillips </w:t>
        <w:br/>
        <w:t xml:space="preserve"> &amp; SSN Number is 644323778</w:t>
        <w:br/>
      </w:r>
    </w:p>
    <w:p>
      <w:r>
        <w:t xml:space="preserve">This is my SSN information &amp; they keyword is ssn# &amp; my name is Evelyn Bennett </w:t>
        <w:br/>
        <w:t xml:space="preserve"> &amp; SSN Number is 644 74 5803</w:t>
        <w:br/>
      </w:r>
    </w:p>
    <w:p>
      <w:r>
        <w:t xml:space="preserve">This is my SSN information &amp; they keyword is social no &amp; my name is Mary Adams </w:t>
        <w:br/>
        <w:t xml:space="preserve"> &amp; SSN Number is 159-26-9623</w:t>
        <w:br/>
      </w:r>
    </w:p>
    <w:p>
      <w:r>
        <w:t xml:space="preserve">This is my SSN information &amp; they keyword is ssn# &amp; my name is Adam Phillips </w:t>
        <w:br/>
        <w:t xml:space="preserve"> &amp; SSN Number is 603-36-2873</w:t>
        <w:br/>
      </w:r>
    </w:p>
    <w:p>
      <w:r>
        <w:t xml:space="preserve">This is my SSN information &amp; they keyword is soc sec &amp; my name is Bobby Lee </w:t>
        <w:br/>
        <w:t xml:space="preserve"> &amp; SSN Number is 405-96-7971</w:t>
        <w:br/>
      </w:r>
    </w:p>
    <w:p>
      <w:r>
        <w:t xml:space="preserve">This is my SSN information &amp; they keyword is ssn# &amp; my name is Bradley Cook </w:t>
        <w:br/>
        <w:t xml:space="preserve"> &amp; SSN Number is 461448919</w:t>
        <w:br/>
      </w:r>
    </w:p>
    <w:p>
      <w:r>
        <w:t xml:space="preserve">This is my SSN information &amp; they keyword is social nos &amp; my name is Daniel Russell </w:t>
        <w:br/>
        <w:t xml:space="preserve"> &amp; SSN Number is 529279191</w:t>
        <w:br/>
      </w:r>
    </w:p>
    <w:p>
      <w:r>
        <w:t xml:space="preserve">This is my SSN information &amp; they keyword is social sec &amp; my name is Thomas Jones </w:t>
        <w:br/>
        <w:t xml:space="preserve"> &amp; SSN Number is 772211939</w:t>
        <w:br/>
      </w:r>
    </w:p>
    <w:p>
      <w:r>
        <w:t xml:space="preserve">This is my SSN information &amp; they keyword is social security nos &amp; my name is Marie Wright </w:t>
        <w:br/>
        <w:t xml:space="preserve"> &amp; SSN Number is 232-29-8224</w:t>
        <w:br/>
      </w:r>
    </w:p>
    <w:p>
      <w:r>
        <w:t xml:space="preserve">This is my SSN information &amp; they keyword is social num &amp; my name is Sandra Long </w:t>
        <w:br/>
        <w:t xml:space="preserve"> &amp; SSN Number is 116909278</w:t>
        <w:br/>
      </w:r>
    </w:p>
    <w:p>
      <w:r>
        <w:t xml:space="preserve">This is my SSN information &amp; they keyword is social security Numbers &amp; my name is Bradley Wright </w:t>
        <w:br/>
        <w:t xml:space="preserve"> &amp; SSN Number is 151 22 2205</w:t>
        <w:br/>
      </w:r>
    </w:p>
    <w:p>
      <w:r>
        <w:t xml:space="preserve">This is my SSN information &amp; they keyword is social security# &amp; my name is Walter Fisher </w:t>
        <w:br/>
        <w:t xml:space="preserve"> &amp; SSN Number is 489 86 2882</w:t>
        <w:br/>
      </w:r>
    </w:p>
    <w:p>
      <w:r>
        <w:t xml:space="preserve">This is my SSN information &amp; they keyword is social no &amp; my name is Bryan Hill </w:t>
        <w:br/>
        <w:t xml:space="preserve"> &amp; SSN Number is 322 74 8913</w:t>
        <w:br/>
      </w:r>
    </w:p>
    <w:p>
      <w:r>
        <w:t xml:space="preserve">This is my SSN information &amp; they keyword is soc sec &amp; my name is Harold Robinson </w:t>
        <w:br/>
        <w:t xml:space="preserve"> &amp; SSN Number is 702-30-1363</w:t>
        <w:br/>
      </w:r>
    </w:p>
    <w:p>
      <w:r>
        <w:t xml:space="preserve">This is my SSN information &amp; they keyword is social security number &amp; my name is Michelle Jackson </w:t>
        <w:br/>
        <w:t xml:space="preserve"> &amp; SSN Number is 329165368</w:t>
        <w:br/>
      </w:r>
    </w:p>
    <w:p>
      <w:r>
        <w:t xml:space="preserve">This is my SSN information &amp; they keyword is ssn# &amp; my name is Austin Long </w:t>
        <w:br/>
        <w:t xml:space="preserve"> &amp; SSN Number is 576-36-9288</w:t>
        <w:br/>
      </w:r>
    </w:p>
    <w:p>
      <w:r>
        <w:t xml:space="preserve">This is my SSN information &amp; they keyword is social security# &amp; my name is Harold Gonzalez </w:t>
        <w:br/>
        <w:t xml:space="preserve"> &amp; SSN Number is 373305375</w:t>
        <w:br/>
      </w:r>
    </w:p>
    <w:p>
      <w:r>
        <w:t xml:space="preserve">This is my SSN information &amp; they keyword is social no &amp; my name is Donald Jones </w:t>
        <w:br/>
        <w:t xml:space="preserve"> &amp; SSN Number is 734888947</w:t>
        <w:br/>
      </w:r>
    </w:p>
    <w:p>
      <w:r>
        <w:t xml:space="preserve">This is my SSN information &amp; they keyword is social security number &amp; my name is Kelly Morris </w:t>
        <w:br/>
        <w:t xml:space="preserve"> &amp; SSN Number is 154-18-6194</w:t>
        <w:br/>
      </w:r>
    </w:p>
    <w:p>
      <w:r>
        <w:t xml:space="preserve">This is my SSN information &amp; they keyword is social number &amp; my name is John Williams </w:t>
        <w:br/>
        <w:t xml:space="preserve"> &amp; SSN Number is 861505672</w:t>
        <w:br/>
      </w:r>
    </w:p>
    <w:p>
      <w:r>
        <w:t xml:space="preserve">This is my SSN information &amp; they keyword is social sec &amp; my name is Maria Harris </w:t>
        <w:br/>
        <w:t xml:space="preserve"> &amp; SSN Number is 770 44 3116</w:t>
        <w:br/>
      </w:r>
    </w:p>
    <w:p>
      <w:r>
        <w:t xml:space="preserve">This is my SSN information &amp; they keyword is social no &amp; my name is Kathryn Carter </w:t>
        <w:br/>
        <w:t xml:space="preserve"> &amp; SSN Number is 451-21-6928</w:t>
        <w:br/>
      </w:r>
    </w:p>
    <w:p>
      <w:r>
        <w:t xml:space="preserve">This is my SSN information &amp; they keyword is social nos &amp; my name is Katherine Ortiz </w:t>
        <w:br/>
        <w:t xml:space="preserve"> &amp; SSN Number is 348-34-5918</w:t>
        <w:br/>
      </w:r>
    </w:p>
    <w:p>
      <w:r>
        <w:t xml:space="preserve">This is my SSN information &amp; they keyword is soc sec &amp; my name is Edward Roberts </w:t>
        <w:br/>
        <w:t xml:space="preserve"> &amp; SSN Number is 594714025</w:t>
        <w:br/>
      </w:r>
    </w:p>
    <w:p>
      <w:r>
        <w:t xml:space="preserve">This is my SSN information &amp; they keyword is ssn# &amp; my name is Mark Miller </w:t>
        <w:br/>
        <w:t xml:space="preserve"> &amp; SSN Number is 650979368</w:t>
        <w:br/>
      </w:r>
    </w:p>
    <w:p>
      <w:r>
        <w:t xml:space="preserve">This is my SSN information &amp; they keyword is social security# &amp; my name is Ashley Roberts </w:t>
        <w:br/>
        <w:t xml:space="preserve"> &amp; SSN Number is 177606512</w:t>
        <w:br/>
      </w:r>
    </w:p>
    <w:p>
      <w:r>
        <w:t xml:space="preserve">This is my SSN information &amp; they keyword is ss# &amp; my name is Jacqueline Flores </w:t>
        <w:br/>
        <w:t xml:space="preserve"> &amp; SSN Number is 233-35-5063</w:t>
        <w:br/>
      </w:r>
    </w:p>
    <w:p>
      <w:r>
        <w:t xml:space="preserve">This is my SSN information &amp; they keyword is social security number &amp; my name is Jean Jones </w:t>
        <w:br/>
        <w:t xml:space="preserve"> &amp; SSN Number is 618 89 7093</w:t>
        <w:br/>
      </w:r>
    </w:p>
    <w:p>
      <w:r>
        <w:t xml:space="preserve">This is my SSN information &amp; they keyword is social security no &amp; my name is Sarah Howard </w:t>
        <w:br/>
        <w:t xml:space="preserve"> &amp; SSN Number is 521645224</w:t>
        <w:br/>
      </w:r>
    </w:p>
    <w:p>
      <w:r>
        <w:t xml:space="preserve">This is my SSN information &amp; they keyword is social number &amp; my name is Emma Stewart </w:t>
        <w:br/>
        <w:t xml:space="preserve"> &amp; SSN Number is 802-25-4082</w:t>
        <w:br/>
      </w:r>
    </w:p>
    <w:p>
      <w:r>
        <w:t xml:space="preserve">This is my SSN information &amp; they keyword is social num &amp; my name is Bobby Nguyen </w:t>
        <w:br/>
        <w:t xml:space="preserve"> &amp; SSN Number is 211 63 3263</w:t>
        <w:br/>
      </w:r>
    </w:p>
    <w:p>
      <w:r>
        <w:t xml:space="preserve">This is my SSN information &amp; they keyword is social num &amp; my name is Sandra Jones </w:t>
        <w:br/>
        <w:t xml:space="preserve"> &amp; SSN Number is 682-33-4442</w:t>
        <w:br/>
      </w:r>
    </w:p>
    <w:p>
      <w:r>
        <w:t xml:space="preserve">This is my SSN information &amp; they keyword is ssn &amp; my name is Frank Hernandez </w:t>
        <w:br/>
        <w:t xml:space="preserve"> &amp; SSN Number is 361 64 1986</w:t>
        <w:br/>
      </w:r>
    </w:p>
    <w:p>
      <w:r>
        <w:t xml:space="preserve">This is my SSN information &amp; they keyword is social security num &amp; my name is Bobby Brooks </w:t>
        <w:br/>
        <w:t xml:space="preserve"> &amp; SSN Number is 861-56-3500</w:t>
        <w:br/>
      </w:r>
    </w:p>
    <w:p>
      <w:r>
        <w:t xml:space="preserve">This is my SSN information &amp; they keyword is social security no &amp; my name is Sara Lee </w:t>
        <w:br/>
        <w:t xml:space="preserve"> &amp; SSN Number is 241-14-2316</w:t>
        <w:br/>
      </w:r>
    </w:p>
    <w:p>
      <w:r>
        <w:t xml:space="preserve">This is my SSN information &amp; they keyword is ssns &amp; my name is Willie Davis </w:t>
        <w:br/>
        <w:t xml:space="preserve"> &amp; SSN Number is 584833065</w:t>
        <w:br/>
      </w:r>
    </w:p>
    <w:p>
      <w:r>
        <w:t xml:space="preserve">This is my SSN information &amp; they keyword is ssn &amp; my name is Jason Watson </w:t>
        <w:br/>
        <w:t xml:space="preserve"> &amp; SSN Number is 404-54-6016</w:t>
        <w:br/>
      </w:r>
    </w:p>
    <w:p>
      <w:r>
        <w:t xml:space="preserve">This is my SSN information &amp; they keyword is social number &amp; my name is Justin Reyes </w:t>
        <w:br/>
        <w:t xml:space="preserve"> &amp; SSN Number is 877-28-4940</w:t>
        <w:br/>
      </w:r>
    </w:p>
    <w:p>
      <w:r>
        <w:t xml:space="preserve">This is my SSN information &amp; they keyword is ss# &amp; my name is Samantha Smith </w:t>
        <w:br/>
        <w:t xml:space="preserve"> &amp; SSN Number is 261735014</w:t>
        <w:br/>
      </w:r>
    </w:p>
    <w:p>
      <w:r>
        <w:t xml:space="preserve">This is my SSN information &amp; they keyword is social numbers &amp; my name is Ralph Scott </w:t>
        <w:br/>
        <w:t xml:space="preserve"> &amp; SSN Number is 381967616</w:t>
        <w:br/>
      </w:r>
    </w:p>
    <w:p>
      <w:r>
        <w:t xml:space="preserve">This is my SSN information &amp; they keyword is social sec &amp; my name is Christian Ward </w:t>
        <w:br/>
        <w:t xml:space="preserve"> &amp; SSN Number is 821-70-9908</w:t>
        <w:br/>
      </w:r>
    </w:p>
    <w:p>
      <w:r>
        <w:t xml:space="preserve">This is my SSN information &amp; they keyword is social security# &amp; my name is Stephanie Torres </w:t>
        <w:br/>
        <w:t xml:space="preserve"> &amp; SSN Number is 216-39-9065</w:t>
        <w:br/>
      </w:r>
    </w:p>
    <w:p>
      <w:r>
        <w:t xml:space="preserve">This is my SSN information &amp; they keyword is social num &amp; my name is Kyle Watson </w:t>
        <w:br/>
        <w:t xml:space="preserve"> &amp; SSN Number is 227365849</w:t>
        <w:br/>
      </w:r>
    </w:p>
    <w:p>
      <w:r>
        <w:t xml:space="preserve">This is my SSN information &amp; they keyword is social security num &amp; my name is Jacqueline Lewis </w:t>
        <w:br/>
        <w:t xml:space="preserve"> &amp; SSN Number is 403555741</w:t>
        <w:br/>
      </w:r>
    </w:p>
    <w:p>
      <w:r>
        <w:t xml:space="preserve">This is my SSN information &amp; they keyword is social number &amp; my name is Alexis Rogers </w:t>
        <w:br/>
        <w:t xml:space="preserve"> &amp; SSN Number is 692383916</w:t>
        <w:br/>
      </w:r>
    </w:p>
    <w:p>
      <w:r>
        <w:t xml:space="preserve">This is my SSN information &amp; they keyword is ssn &amp; my name is Alice Johnson </w:t>
        <w:br/>
        <w:t xml:space="preserve"> &amp; SSN Number is 813352766</w:t>
        <w:br/>
      </w:r>
    </w:p>
    <w:p>
      <w:r>
        <w:t xml:space="preserve">This is my SSN information &amp; they keyword is ssn &amp; my name is Carol Adams </w:t>
        <w:br/>
        <w:t xml:space="preserve"> &amp; SSN Number is 206-74-6247</w:t>
        <w:br/>
      </w:r>
    </w:p>
    <w:p>
      <w:r>
        <w:t xml:space="preserve">This is my SSN information &amp; they keyword is ss# &amp; my name is Dennis Sanchez </w:t>
        <w:br/>
        <w:t xml:space="preserve"> &amp; SSN Number is 802-22-2436</w:t>
        <w:br/>
      </w:r>
    </w:p>
    <w:p>
      <w:r>
        <w:t xml:space="preserve">This is my SSN information &amp; they keyword is soc sec &amp; my name is Beverly Sullivan </w:t>
        <w:br/>
        <w:t xml:space="preserve"> &amp; SSN Number is 713 81 3283</w:t>
        <w:br/>
      </w:r>
    </w:p>
    <w:p>
      <w:r>
        <w:t xml:space="preserve">This is my SSN information &amp; they keyword is social security Numbers &amp; my name is Charles Turner </w:t>
        <w:br/>
        <w:t xml:space="preserve"> &amp; SSN Number is 612 72 1884</w:t>
        <w:br/>
      </w:r>
    </w:p>
    <w:p>
      <w:r>
        <w:t xml:space="preserve">This is my SSN information &amp; they keyword is social security num &amp; my name is Eugene Flores </w:t>
        <w:br/>
        <w:t xml:space="preserve"> &amp; SSN Number is 550282352</w:t>
        <w:br/>
      </w:r>
    </w:p>
    <w:p>
      <w:r>
        <w:t xml:space="preserve">This is my SSN information &amp; they keyword is social num &amp; my name is Nancy Wood </w:t>
        <w:br/>
        <w:t xml:space="preserve"> &amp; SSN Number is 512 50 9191</w:t>
        <w:br/>
      </w:r>
    </w:p>
    <w:p>
      <w:r>
        <w:t xml:space="preserve">This is my SSN information &amp; they keyword is ssn &amp; my name is Richard Perez </w:t>
        <w:br/>
        <w:t xml:space="preserve"> &amp; SSN Number is 712-76-9962</w:t>
        <w:br/>
      </w:r>
    </w:p>
    <w:p>
      <w:r>
        <w:t xml:space="preserve">This is my SSN information &amp; they keyword is ssn# &amp; my name is Tyler Morales </w:t>
        <w:br/>
        <w:t xml:space="preserve"> &amp; SSN Number is 577-53-6316</w:t>
        <w:br/>
      </w:r>
    </w:p>
    <w:p>
      <w:r>
        <w:t xml:space="preserve">This is my SSN information &amp; they keyword is social number &amp; my name is David Ramirez </w:t>
        <w:br/>
        <w:t xml:space="preserve"> &amp; SSN Number is 191-86-1822</w:t>
        <w:br/>
      </w:r>
    </w:p>
    <w:p>
      <w:r>
        <w:t xml:space="preserve">This is my SSN information &amp; they keyword is social security nos &amp; my name is Sandra Bell </w:t>
        <w:br/>
        <w:t xml:space="preserve"> &amp; SSN Number is 597-43-7344</w:t>
        <w:br/>
      </w:r>
    </w:p>
    <w:p>
      <w:r>
        <w:t xml:space="preserve">This is my SSN information &amp; they keyword is social security nos &amp; my name is Diana Jones </w:t>
        <w:br/>
        <w:t xml:space="preserve"> &amp; SSN Number is 357 87 5771</w:t>
        <w:br/>
      </w:r>
    </w:p>
    <w:p>
      <w:r>
        <w:t xml:space="preserve">This is my SSN information &amp; they keyword is social security num &amp; my name is Philip Mitchell </w:t>
        <w:br/>
        <w:t xml:space="preserve"> &amp; SSN Number is 325931565</w:t>
        <w:br/>
      </w:r>
    </w:p>
    <w:p>
      <w:r>
        <w:t xml:space="preserve">This is my SSN information &amp; they keyword is social security number &amp; my name is Ryan James </w:t>
        <w:br/>
        <w:t xml:space="preserve"> &amp; SSN Number is 674-22-9828</w:t>
        <w:br/>
      </w:r>
    </w:p>
    <w:p>
      <w:r>
        <w:t xml:space="preserve">This is my SSN information &amp; they keyword is social security Numbers &amp; my name is Benjamin Ortiz </w:t>
        <w:br/>
        <w:t xml:space="preserve"> &amp; SSN Number is 383-10-6237</w:t>
        <w:br/>
      </w:r>
    </w:p>
    <w:p>
      <w:r>
        <w:t xml:space="preserve">This is my SSN information &amp; they keyword is social security# &amp; my name is Rose Ramirez </w:t>
        <w:br/>
        <w:t xml:space="preserve"> &amp; SSN Number is 330-83-9275</w:t>
        <w:br/>
      </w:r>
    </w:p>
    <w:p>
      <w:r>
        <w:t xml:space="preserve">This is my SSN information &amp; they keyword is social number &amp; my name is Daniel Ward </w:t>
        <w:br/>
        <w:t xml:space="preserve"> &amp; SSN Number is 158961800</w:t>
        <w:br/>
      </w:r>
    </w:p>
    <w:p>
      <w:r>
        <w:t xml:space="preserve">This is my SSN information &amp; they keyword is social numbers &amp; my name is Catherine Flores </w:t>
        <w:br/>
        <w:t xml:space="preserve"> &amp; SSN Number is 883727071</w:t>
        <w:br/>
      </w:r>
    </w:p>
    <w:p>
      <w:r>
        <w:t xml:space="preserve">This is my SSN information &amp; they keyword is social security no &amp; my name is Carolyn Morgan </w:t>
        <w:br/>
        <w:t xml:space="preserve"> &amp; SSN Number is 844172247</w:t>
        <w:br/>
      </w:r>
    </w:p>
    <w:p>
      <w:r>
        <w:t xml:space="preserve">This is my SSN information &amp; they keyword is social insurance num &amp; my name is Billy Smith </w:t>
        <w:br/>
        <w:t xml:space="preserve"> &amp; SSN Number is 688205696</w:t>
        <w:br/>
      </w:r>
    </w:p>
    <w:p>
      <w:r>
        <w:t xml:space="preserve">This is my SSN information &amp; they keyword is social security number &amp; my name is Justin Green </w:t>
        <w:br/>
        <w:t xml:space="preserve"> &amp; SSN Number is 745176965</w:t>
        <w:br/>
      </w:r>
    </w:p>
    <w:p>
      <w:r>
        <w:t xml:space="preserve">This is my SSN information &amp; they keyword is soc sec &amp; my name is Vincent King </w:t>
        <w:br/>
        <w:t xml:space="preserve"> &amp; SSN Number is 857649511</w:t>
        <w:br/>
      </w:r>
    </w:p>
    <w:p>
      <w:r>
        <w:t xml:space="preserve">This is my SSN information &amp; they keyword is soc sec &amp; my name is William Martinez </w:t>
        <w:br/>
        <w:t xml:space="preserve"> &amp; SSN Number is 770-38-8028</w:t>
        <w:br/>
      </w:r>
    </w:p>
    <w:p>
      <w:r>
        <w:t xml:space="preserve">This is my SSN information &amp; they keyword is social number &amp; my name is Mary Baker </w:t>
        <w:br/>
        <w:t xml:space="preserve"> &amp; SSN Number is 340 40 1694</w:t>
        <w:br/>
      </w:r>
    </w:p>
    <w:p>
      <w:r>
        <w:t xml:space="preserve">This is my SSN information &amp; they keyword is social number &amp; my name is Walter Cruz </w:t>
        <w:br/>
        <w:t xml:space="preserve"> &amp; SSN Number is 562 56 3900</w:t>
        <w:br/>
      </w:r>
    </w:p>
    <w:p>
      <w:r>
        <w:t xml:space="preserve">This is my SSN information &amp; they keyword is social security num &amp; my name is Kayla Ortiz </w:t>
        <w:br/>
        <w:t xml:space="preserve"> &amp; SSN Number is 753-84-5117</w:t>
        <w:br/>
      </w:r>
    </w:p>
    <w:p>
      <w:r>
        <w:t xml:space="preserve">This is my SSN information &amp; they keyword is social security no &amp; my name is Kayla Thomas </w:t>
        <w:br/>
        <w:t xml:space="preserve"> &amp; SSN Number is 227 74 1247</w:t>
        <w:br/>
      </w:r>
    </w:p>
    <w:p>
      <w:r>
        <w:t xml:space="preserve">This is my SSN information &amp; they keyword is social security number &amp; my name is Adam Clark </w:t>
        <w:br/>
        <w:t xml:space="preserve"> &amp; SSN Number is 252-65-3045</w:t>
        <w:br/>
      </w:r>
    </w:p>
    <w:p>
      <w:r>
        <w:t xml:space="preserve">This is my SSN information &amp; they keyword is social security Numbers &amp; my name is Jacqueline Reyes </w:t>
        <w:br/>
        <w:t xml:space="preserve"> &amp; SSN Number is 505646381</w:t>
        <w:br/>
      </w:r>
    </w:p>
    <w:p>
      <w:r>
        <w:t xml:space="preserve">This is my SSN information &amp; they keyword is social sec &amp; my name is Robert Clark </w:t>
        <w:br/>
        <w:t xml:space="preserve"> &amp; SSN Number is 350199904</w:t>
        <w:br/>
      </w:r>
    </w:p>
    <w:p>
      <w:r>
        <w:t xml:space="preserve">This is my SSN information &amp; they keyword is social security num &amp; my name is Matthew Hill </w:t>
        <w:br/>
        <w:t xml:space="preserve"> &amp; SSN Number is 543-17-7822</w:t>
        <w:br/>
      </w:r>
    </w:p>
    <w:p>
      <w:r>
        <w:t xml:space="preserve">This is my SSN information &amp; they keyword is soc sec &amp; my name is Robert Richardson </w:t>
        <w:br/>
        <w:t xml:space="preserve"> &amp; SSN Number is 841-38-2382</w:t>
        <w:br/>
      </w:r>
    </w:p>
    <w:p>
      <w:r>
        <w:t xml:space="preserve">This is my SSN information &amp; they keyword is social no &amp; my name is Pamela Carter </w:t>
        <w:br/>
        <w:t xml:space="preserve"> &amp; SSN Number is 615143147</w:t>
        <w:br/>
      </w:r>
    </w:p>
    <w:p>
      <w:r>
        <w:t xml:space="preserve">This is my SSN information &amp; they keyword is ssn &amp; my name is Donna Nguyen </w:t>
        <w:br/>
        <w:t xml:space="preserve"> &amp; SSN Number is 555813425</w:t>
        <w:br/>
      </w:r>
    </w:p>
    <w:p>
      <w:r>
        <w:t xml:space="preserve">This is my SSN information &amp; they keyword is social security number &amp; my name is Julie Adams </w:t>
        <w:br/>
        <w:t xml:space="preserve"> &amp; SSN Number is 573-28-4356</w:t>
        <w:br/>
      </w:r>
    </w:p>
    <w:p>
      <w:r>
        <w:t xml:space="preserve">This is my SSN information &amp; they keyword is social number &amp; my name is Gary Foster </w:t>
        <w:br/>
        <w:t xml:space="preserve"> &amp; SSN Number is 723189153</w:t>
        <w:br/>
      </w:r>
    </w:p>
    <w:p>
      <w:r>
        <w:t xml:space="preserve">This is my SSN information &amp; they keyword is ssn &amp; my name is Carol Thompson </w:t>
        <w:br/>
        <w:t xml:space="preserve"> &amp; SSN Number is 606-51-4575</w:t>
        <w:br/>
      </w:r>
    </w:p>
    <w:p>
      <w:r>
        <w:t xml:space="preserve">This is my SSN information &amp; they keyword is ssns &amp; my name is Michelle Cooper </w:t>
        <w:br/>
        <w:t xml:space="preserve"> &amp; SSN Number is 340302972</w:t>
        <w:br/>
      </w:r>
    </w:p>
    <w:p>
      <w:r>
        <w:t xml:space="preserve">This is my SSN information &amp; they keyword is social numbers &amp; my name is Jennifer Sanchez </w:t>
        <w:br/>
        <w:t xml:space="preserve"> &amp; SSN Number is 749 59 9533</w:t>
        <w:br/>
      </w:r>
    </w:p>
    <w:p>
      <w:r>
        <w:t xml:space="preserve">This is my SSN information &amp; they keyword is ssn &amp; my name is Ethan Morris </w:t>
        <w:br/>
        <w:t xml:space="preserve"> &amp; SSN Number is 740 34 1603</w:t>
        <w:br/>
      </w:r>
    </w:p>
    <w:p>
      <w:r>
        <w:t xml:space="preserve">This is my SSN information &amp; they keyword is social nos &amp; my name is Donald Barnes </w:t>
        <w:br/>
        <w:t xml:space="preserve"> &amp; SSN Number is 864 19 7198</w:t>
        <w:br/>
      </w:r>
    </w:p>
    <w:p>
      <w:r>
        <w:t xml:space="preserve">This is my SSN information &amp; they keyword is social security nos &amp; my name is Ralph Young </w:t>
        <w:br/>
        <w:t xml:space="preserve"> &amp; SSN Number is 704 59 4255</w:t>
        <w:br/>
      </w:r>
    </w:p>
    <w:p>
      <w:r>
        <w:t xml:space="preserve">This is my SSN information &amp; they keyword is ssns &amp; my name is Bradley Reyes </w:t>
        <w:br/>
        <w:t xml:space="preserve"> &amp; SSN Number is 460411319</w:t>
        <w:br/>
      </w:r>
    </w:p>
    <w:p>
      <w:r>
        <w:t xml:space="preserve">This is my SSN information &amp; they keyword is social security num &amp; my name is Diana Martin </w:t>
        <w:br/>
        <w:t xml:space="preserve"> &amp; SSN Number is 836698963</w:t>
        <w:br/>
      </w:r>
    </w:p>
    <w:p>
      <w:r>
        <w:t xml:space="preserve">This is my SSN information &amp; they keyword is social security number &amp; my name is Eugene Russell </w:t>
        <w:br/>
        <w:t xml:space="preserve"> &amp; SSN Number is 775 60 9411</w:t>
        <w:br/>
      </w:r>
    </w:p>
    <w:p>
      <w:r>
        <w:t xml:space="preserve">This is my SSN information &amp; they keyword is social security nos &amp; my name is Janet Scott </w:t>
        <w:br/>
        <w:t xml:space="preserve"> &amp; SSN Number is 809 70 8665</w:t>
        <w:br/>
      </w:r>
    </w:p>
    <w:p>
      <w:r>
        <w:t xml:space="preserve">This is my SSN information &amp; they keyword is ssn &amp; my name is Jessica Cox </w:t>
        <w:br/>
        <w:t xml:space="preserve"> &amp; SSN Number is 784 38 3385</w:t>
        <w:br/>
      </w:r>
    </w:p>
    <w:p>
      <w:r>
        <w:t xml:space="preserve">This is my SSN information &amp; they keyword is social num &amp; my name is Gary Mitchell </w:t>
        <w:br/>
        <w:t xml:space="preserve"> &amp; SSN Number is 557-49-8920</w:t>
        <w:br/>
      </w:r>
    </w:p>
    <w:p>
      <w:r>
        <w:t xml:space="preserve">This is my SSN information &amp; they keyword is social security no &amp; my name is Henry Cruz </w:t>
        <w:br/>
        <w:t xml:space="preserve"> &amp; SSN Number is 816-48-8015</w:t>
        <w:br/>
      </w:r>
    </w:p>
    <w:p>
      <w:r>
        <w:t xml:space="preserve">This is my SSN information &amp; they keyword is social security# &amp; my name is Douglas Anderson </w:t>
        <w:br/>
        <w:t xml:space="preserve"> &amp; SSN Number is 419-74-1469</w:t>
        <w:br/>
      </w:r>
    </w:p>
    <w:p>
      <w:r>
        <w:t xml:space="preserve">This is my SSN information &amp; they keyword is soc sec &amp; my name is Frances Adams </w:t>
        <w:br/>
        <w:t xml:space="preserve"> &amp; SSN Number is 874153499</w:t>
        <w:br/>
      </w:r>
    </w:p>
    <w:p>
      <w:r>
        <w:t xml:space="preserve">This is my SSN information &amp; they keyword is social nos &amp; my name is Ralph Gomez </w:t>
        <w:br/>
        <w:t xml:space="preserve"> &amp; SSN Number is 431829508</w:t>
        <w:br/>
      </w:r>
    </w:p>
    <w:p>
      <w:r>
        <w:t xml:space="preserve">This is my SSN information &amp; they keyword is social security number &amp; my name is Jason Wright </w:t>
        <w:br/>
        <w:t xml:space="preserve"> &amp; SSN Number is 703 48 5455</w:t>
        <w:br/>
      </w:r>
    </w:p>
    <w:p>
      <w:r>
        <w:t xml:space="preserve">This is my SSN information &amp; they keyword is ssn# &amp; my name is Natalie Fisher </w:t>
        <w:br/>
        <w:t xml:space="preserve"> &amp; SSN Number is 278881837</w:t>
        <w:br/>
      </w:r>
    </w:p>
    <w:p>
      <w:r>
        <w:t xml:space="preserve">This is my SSN information &amp; they keyword is ss# &amp; my name is Jerry Nguyen </w:t>
        <w:br/>
        <w:t xml:space="preserve"> &amp; SSN Number is 339-59-1631</w:t>
        <w:br/>
      </w:r>
    </w:p>
    <w:p>
      <w:r>
        <w:t xml:space="preserve">This is my SSN information &amp; they keyword is social security no &amp; my name is Janet Rogers </w:t>
        <w:br/>
        <w:t xml:space="preserve"> &amp; SSN Number is 616794198</w:t>
        <w:br/>
      </w:r>
    </w:p>
    <w:p>
      <w:r>
        <w:t xml:space="preserve">This is my SSN information &amp; they keyword is social insurance num &amp; my name is Brandon Hill </w:t>
        <w:br/>
        <w:t xml:space="preserve"> &amp; SSN Number is 276708315</w:t>
        <w:br/>
      </w:r>
    </w:p>
    <w:p>
      <w:r>
        <w:t xml:space="preserve">This is my SSN information &amp; they keyword is social insurance num &amp; my name is Jacob Hill </w:t>
        <w:br/>
        <w:t xml:space="preserve"> &amp; SSN Number is 179-45-2736</w:t>
        <w:br/>
      </w:r>
    </w:p>
    <w:p>
      <w:r>
        <w:t xml:space="preserve">This is my SSN information &amp; they keyword is soc sec &amp; my name is Diane Cooper </w:t>
        <w:br/>
        <w:t xml:space="preserve"> &amp; SSN Number is 492-61-7328</w:t>
        <w:br/>
      </w:r>
    </w:p>
    <w:p>
      <w:r>
        <w:t xml:space="preserve">This is my SSN information &amp; they keyword is social security num &amp; my name is Louis Rogers </w:t>
        <w:br/>
        <w:t xml:space="preserve"> &amp; SSN Number is 450-40-6496</w:t>
        <w:br/>
      </w:r>
    </w:p>
    <w:p>
      <w:r>
        <w:t xml:space="preserve">This is my SSN information &amp; they keyword is social security number &amp; my name is Jessica Mitchell </w:t>
        <w:br/>
        <w:t xml:space="preserve"> &amp; SSN Number is 132 40 4877</w:t>
        <w:br/>
      </w:r>
    </w:p>
    <w:p>
      <w:r>
        <w:t xml:space="preserve">This is my SSN information &amp; they keyword is social sec &amp; my name is Alice Smith </w:t>
        <w:br/>
        <w:t xml:space="preserve"> &amp; SSN Number is 363 61 6191</w:t>
        <w:br/>
      </w:r>
    </w:p>
    <w:p>
      <w:r>
        <w:t xml:space="preserve">This is my SSN information &amp; they keyword is social security# &amp; my name is Harold Gutierrez </w:t>
        <w:br/>
        <w:t xml:space="preserve"> &amp; SSN Number is 304832127</w:t>
        <w:br/>
      </w:r>
    </w:p>
    <w:p>
      <w:r>
        <w:t xml:space="preserve">This is my SSN information &amp; they keyword is social nos &amp; my name is Sharon Scott </w:t>
        <w:br/>
        <w:t xml:space="preserve"> &amp; SSN Number is 811 90 6998</w:t>
        <w:br/>
      </w:r>
    </w:p>
    <w:p>
      <w:r>
        <w:t xml:space="preserve">This is my SSN information &amp; they keyword is social security number &amp; my name is Kathleen Cook </w:t>
        <w:br/>
        <w:t xml:space="preserve"> &amp; SSN Number is 613-46-4365</w:t>
        <w:br/>
      </w:r>
    </w:p>
    <w:p>
      <w:r>
        <w:t xml:space="preserve">This is my SSN information &amp; they keyword is social nos &amp; my name is Jennifer Smith </w:t>
        <w:br/>
        <w:t xml:space="preserve"> &amp; SSN Number is 710499357</w:t>
        <w:br/>
      </w:r>
    </w:p>
    <w:p>
      <w:r>
        <w:t xml:space="preserve">This is my SSN information &amp; they keyword is ssn# &amp; my name is David Nelson </w:t>
        <w:br/>
        <w:t xml:space="preserve"> &amp; SSN Number is 468-26-2037</w:t>
        <w:br/>
      </w:r>
    </w:p>
    <w:p>
      <w:r>
        <w:t xml:space="preserve">This is my SSN information &amp; they keyword is ssn &amp; my name is Ronald Hall </w:t>
        <w:br/>
        <w:t xml:space="preserve"> &amp; SSN Number is 378-11-8284</w:t>
        <w:br/>
      </w:r>
    </w:p>
    <w:p>
      <w:r>
        <w:t xml:space="preserve">This is my SSN information &amp; they keyword is ss# &amp; my name is Kathryn Phillips </w:t>
        <w:br/>
        <w:t xml:space="preserve"> &amp; SSN Number is 373365090</w:t>
        <w:br/>
      </w:r>
    </w:p>
    <w:p>
      <w:r>
        <w:t xml:space="preserve">This is my SSN information &amp; they keyword is social numbers &amp; my name is Ann Morris </w:t>
        <w:br/>
        <w:t xml:space="preserve"> &amp; SSN Number is 818 86 3633</w:t>
        <w:br/>
      </w:r>
    </w:p>
    <w:p>
      <w:r>
        <w:t xml:space="preserve">This is my SSN information &amp; they keyword is social no &amp; my name is Bryan Anderson </w:t>
        <w:br/>
        <w:t xml:space="preserve"> &amp; SSN Number is 183 89 9025</w:t>
        <w:br/>
      </w:r>
    </w:p>
    <w:p>
      <w:r>
        <w:t xml:space="preserve">This is my SSN information &amp; they keyword is social security nos &amp; my name is Timothy Cox </w:t>
        <w:br/>
        <w:t xml:space="preserve"> &amp; SSN Number is 163-50-2368</w:t>
        <w:br/>
      </w:r>
    </w:p>
    <w:p>
      <w:r>
        <w:t xml:space="preserve">This is my SSN information &amp; they keyword is social nos &amp; my name is Larry Ross </w:t>
        <w:br/>
        <w:t xml:space="preserve"> &amp; SSN Number is 647591640</w:t>
        <w:br/>
      </w:r>
    </w:p>
    <w:p>
      <w:r>
        <w:t xml:space="preserve">This is my SSN information &amp; they keyword is ssn# &amp; my name is Christian Butler </w:t>
        <w:br/>
        <w:t xml:space="preserve"> &amp; SSN Number is 225-12-2873</w:t>
        <w:br/>
      </w:r>
    </w:p>
    <w:p>
      <w:r>
        <w:t xml:space="preserve">This is my SSN information &amp; they keyword is social number &amp; my name is Billy Williams </w:t>
        <w:br/>
        <w:t xml:space="preserve"> &amp; SSN Number is 655317371</w:t>
        <w:br/>
      </w:r>
    </w:p>
    <w:p>
      <w:r>
        <w:t xml:space="preserve">This is my SSN information &amp; they keyword is social numbers &amp; my name is Bradley Phillips </w:t>
        <w:br/>
        <w:t xml:space="preserve"> &amp; SSN Number is 816264141</w:t>
        <w:br/>
      </w:r>
    </w:p>
    <w:p>
      <w:r>
        <w:t xml:space="preserve">This is my SSN information &amp; they keyword is social security no &amp; my name is Paul Cruz </w:t>
        <w:br/>
        <w:t xml:space="preserve"> &amp; SSN Number is 229-59-7698</w:t>
        <w:br/>
      </w:r>
    </w:p>
    <w:p>
      <w:r>
        <w:t xml:space="preserve">This is my SSN information &amp; they keyword is social security nos &amp; my name is Stephen Butler </w:t>
        <w:br/>
        <w:t xml:space="preserve"> &amp; SSN Number is 338 80 1490</w:t>
        <w:br/>
      </w:r>
    </w:p>
    <w:p>
      <w:r>
        <w:t xml:space="preserve">This is my SSN information &amp; they keyword is social security Numbers &amp; my name is Amanda Watson </w:t>
        <w:br/>
        <w:t xml:space="preserve"> &amp; SSN Number is 853-23-6195</w:t>
        <w:br/>
      </w:r>
    </w:p>
    <w:p>
      <w:r>
        <w:t xml:space="preserve">This is my SSN information &amp; they keyword is social security nos &amp; my name is Peter Torres </w:t>
        <w:br/>
        <w:t xml:space="preserve"> &amp; SSN Number is 448803575</w:t>
        <w:br/>
      </w:r>
    </w:p>
    <w:p>
      <w:r>
        <w:t xml:space="preserve">This is my SSN information &amp; they keyword is social security Numbers &amp; my name is Joan Lewis </w:t>
        <w:br/>
        <w:t xml:space="preserve"> &amp; SSN Number is 659 31 8711</w:t>
        <w:br/>
      </w:r>
    </w:p>
    <w:p>
      <w:r>
        <w:t xml:space="preserve">This is my SSN information &amp; they keyword is social sec &amp; my name is Rose Miller </w:t>
        <w:br/>
        <w:t xml:space="preserve"> &amp; SSN Number is 359377127</w:t>
        <w:br/>
      </w:r>
    </w:p>
    <w:p>
      <w:r>
        <w:t xml:space="preserve">This is my SSN information &amp; they keyword is ssns &amp; my name is Shirley Baker </w:t>
        <w:br/>
        <w:t xml:space="preserve"> &amp; SSN Number is 300157571</w:t>
        <w:br/>
      </w:r>
    </w:p>
    <w:p>
      <w:r>
        <w:t xml:space="preserve">This is my SSN information &amp; they keyword is social security nos &amp; my name is Eugene Torres </w:t>
        <w:br/>
        <w:t xml:space="preserve"> &amp; SSN Number is 380172136</w:t>
        <w:br/>
      </w:r>
    </w:p>
    <w:p>
      <w:r>
        <w:t xml:space="preserve">This is my SSN information &amp; they keyword is social insurance num &amp; my name is Johnny Kelly </w:t>
        <w:br/>
        <w:t xml:space="preserve"> &amp; SSN Number is 213-60-9928</w:t>
        <w:br/>
      </w:r>
    </w:p>
    <w:p>
      <w:r>
        <w:t xml:space="preserve">This is my SSN information &amp; they keyword is social sec &amp; my name is Tyler Russell </w:t>
        <w:br/>
        <w:t xml:space="preserve"> &amp; SSN Number is 538159755</w:t>
        <w:br/>
      </w:r>
    </w:p>
    <w:p>
      <w:r>
        <w:t xml:space="preserve">This is my SSN information &amp; they keyword is ssns &amp; my name is Dylan Martinez </w:t>
        <w:br/>
        <w:t xml:space="preserve"> &amp; SSN Number is 519922562</w:t>
        <w:br/>
      </w:r>
    </w:p>
    <w:p>
      <w:r>
        <w:t xml:space="preserve">This is my SSN information &amp; they keyword is social security no &amp; my name is Scott Hernandez </w:t>
        <w:br/>
        <w:t xml:space="preserve"> &amp; SSN Number is 566-68-9344</w:t>
        <w:br/>
      </w:r>
    </w:p>
    <w:p>
      <w:r>
        <w:t xml:space="preserve">This is my SSN information &amp; they keyword is social security# &amp; my name is Frank Evans </w:t>
        <w:br/>
        <w:t xml:space="preserve"> &amp; SSN Number is 836-37-4519</w:t>
        <w:br/>
      </w:r>
    </w:p>
    <w:p>
      <w:r>
        <w:t xml:space="preserve">This is my SSN information &amp; they keyword is soc sec &amp; my name is Linda Harris </w:t>
        <w:br/>
        <w:t xml:space="preserve"> &amp; SSN Number is 811-25-4689</w:t>
        <w:br/>
      </w:r>
    </w:p>
    <w:p>
      <w:r>
        <w:t xml:space="preserve">This is my SSN information &amp; they keyword is social num &amp; my name is Cynthia Gomez </w:t>
        <w:br/>
        <w:t xml:space="preserve"> &amp; SSN Number is 467-79-7415</w:t>
        <w:br/>
      </w:r>
    </w:p>
    <w:p>
      <w:r>
        <w:t xml:space="preserve">This is my SSN information &amp; they keyword is social numbers &amp; my name is Benjamin Walker </w:t>
        <w:br/>
        <w:t xml:space="preserve"> &amp; SSN Number is 222 44 8572</w:t>
        <w:br/>
      </w:r>
    </w:p>
    <w:p>
      <w:r>
        <w:t xml:space="preserve">This is my SSN information &amp; they keyword is social security num &amp; my name is Kenneth Evans </w:t>
        <w:br/>
        <w:t xml:space="preserve"> &amp; SSN Number is 869-91-2668</w:t>
        <w:br/>
      </w:r>
    </w:p>
    <w:p>
      <w:r>
        <w:t xml:space="preserve">This is my SSN information &amp; they keyword is social insurance num &amp; my name is Cynthia Butler </w:t>
        <w:br/>
        <w:t xml:space="preserve"> &amp; SSN Number is 632277098</w:t>
        <w:br/>
      </w:r>
    </w:p>
    <w:p>
      <w:r>
        <w:t xml:space="preserve">This is my SSN information &amp; they keyword is ssn &amp; my name is Dylan Richardson </w:t>
        <w:br/>
        <w:t xml:space="preserve"> &amp; SSN Number is 274152150</w:t>
        <w:br/>
      </w:r>
    </w:p>
    <w:p>
      <w:r>
        <w:t xml:space="preserve">This is my SSN information &amp; they keyword is social security num &amp; my name is Nicole Green </w:t>
        <w:br/>
        <w:t xml:space="preserve"> &amp; SSN Number is 161-44-4670</w:t>
        <w:br/>
      </w:r>
    </w:p>
    <w:p>
      <w:r>
        <w:t xml:space="preserve">This is my SSN information &amp; they keyword is social number &amp; my name is Elizabeth Taylor </w:t>
        <w:br/>
        <w:t xml:space="preserve"> &amp; SSN Number is 132 21 3813</w:t>
        <w:br/>
      </w:r>
    </w:p>
    <w:p>
      <w:r>
        <w:t xml:space="preserve">This is my SSN information &amp; they keyword is social security Numbers &amp; my name is Jacob Hall </w:t>
        <w:br/>
        <w:t xml:space="preserve"> &amp; SSN Number is 503827846</w:t>
        <w:br/>
      </w:r>
    </w:p>
    <w:p>
      <w:r>
        <w:t xml:space="preserve">This is my SSN information &amp; they keyword is social number &amp; my name is Scott Ramirez </w:t>
        <w:br/>
        <w:t xml:space="preserve"> &amp; SSN Number is 242 54 6793</w:t>
        <w:br/>
      </w:r>
    </w:p>
    <w:p>
      <w:r>
        <w:t xml:space="preserve">This is my SSN information &amp; they keyword is social security Numbers &amp; my name is Carl Rogers </w:t>
        <w:br/>
        <w:t xml:space="preserve"> &amp; SSN Number is 170-49-4062</w:t>
        <w:br/>
      </w:r>
    </w:p>
    <w:p>
      <w:r>
        <w:t xml:space="preserve">This is my SSN information &amp; they keyword is social nos &amp; my name is Theresa Walker </w:t>
        <w:br/>
        <w:t xml:space="preserve"> &amp; SSN Number is 143 73 1439</w:t>
        <w:br/>
      </w:r>
    </w:p>
    <w:p>
      <w:r>
        <w:t xml:space="preserve">This is my SSN information &amp; they keyword is ssn# &amp; my name is Raymond Richardson </w:t>
        <w:br/>
        <w:t xml:space="preserve"> &amp; SSN Number is 393786096</w:t>
        <w:br/>
      </w:r>
    </w:p>
    <w:p>
      <w:r>
        <w:t xml:space="preserve">This is my SSN information &amp; they keyword is ssn &amp; my name is Larry Morgan </w:t>
        <w:br/>
        <w:t xml:space="preserve"> &amp; SSN Number is 455626284</w:t>
        <w:br/>
      </w:r>
    </w:p>
    <w:p>
      <w:r>
        <w:t xml:space="preserve">This is my SSN information &amp; they keyword is ssn# &amp; my name is Kimberly Taylor </w:t>
        <w:br/>
        <w:t xml:space="preserve"> &amp; SSN Number is 493-81-3412</w:t>
        <w:br/>
      </w:r>
    </w:p>
    <w:p>
      <w:r>
        <w:t xml:space="preserve">This is my SSN information &amp; they keyword is social security nos &amp; my name is Nicholas King </w:t>
        <w:br/>
        <w:t xml:space="preserve"> &amp; SSN Number is 666 86 2824</w:t>
        <w:br/>
      </w:r>
    </w:p>
    <w:p>
      <w:r>
        <w:t xml:space="preserve">This is my SSN information &amp; they keyword is social security num &amp; my name is Joe Scott </w:t>
        <w:br/>
        <w:t xml:space="preserve"> &amp; SSN Number is 694-59-9860</w:t>
        <w:br/>
      </w:r>
    </w:p>
    <w:p>
      <w:r>
        <w:t xml:space="preserve">This is my SSN information &amp; they keyword is social security num &amp; my name is Ann Taylor </w:t>
        <w:br/>
        <w:t xml:space="preserve"> &amp; SSN Number is 192-29-3450</w:t>
        <w:br/>
      </w:r>
    </w:p>
    <w:p>
      <w:r>
        <w:t xml:space="preserve">This is my SSN information &amp; they keyword is social security num &amp; my name is Andrew Martin </w:t>
        <w:br/>
        <w:t xml:space="preserve"> &amp; SSN Number is 252362576</w:t>
        <w:br/>
      </w:r>
    </w:p>
    <w:p>
      <w:r>
        <w:t xml:space="preserve">This is my SSN information &amp; they keyword is ssns &amp; my name is Jonathan Thompson </w:t>
        <w:br/>
        <w:t xml:space="preserve"> &amp; SSN Number is 583 70 8504</w:t>
        <w:br/>
      </w:r>
    </w:p>
    <w:p>
      <w:r>
        <w:t xml:space="preserve">This is my SSN information &amp; they keyword is ssns &amp; my name is Rose Rodriguez </w:t>
        <w:br/>
        <w:t xml:space="preserve"> &amp; SSN Number is 662-67-3399</w:t>
        <w:br/>
      </w:r>
    </w:p>
    <w:p>
      <w:r>
        <w:t xml:space="preserve">This is my SSN information &amp; they keyword is ssn# &amp; my name is Austin Phillips </w:t>
        <w:br/>
        <w:t xml:space="preserve"> &amp; SSN Number is 224 92 7428</w:t>
        <w:br/>
      </w:r>
    </w:p>
    <w:p>
      <w:r>
        <w:t xml:space="preserve">This is my SSN information &amp; they keyword is social sec &amp; my name is Theresa Wood </w:t>
        <w:br/>
        <w:t xml:space="preserve"> &amp; SSN Number is 163641548</w:t>
        <w:br/>
      </w:r>
    </w:p>
    <w:p>
      <w:r>
        <w:t xml:space="preserve">This is my SSN information &amp; they keyword is social num &amp; my name is Nathan Bailey </w:t>
        <w:br/>
        <w:t xml:space="preserve"> &amp; SSN Number is 199 18 4406</w:t>
        <w:br/>
      </w:r>
    </w:p>
    <w:p>
      <w:r>
        <w:t xml:space="preserve">This is my SSN information &amp; they keyword is social security number &amp; my name is Raymond Long </w:t>
        <w:br/>
        <w:t xml:space="preserve"> &amp; SSN Number is 119 10 6412</w:t>
        <w:br/>
      </w:r>
    </w:p>
    <w:p>
      <w:r>
        <w:t xml:space="preserve">This is my SSN information &amp; they keyword is social no &amp; my name is Anna Nguyen </w:t>
        <w:br/>
        <w:t xml:space="preserve"> &amp; SSN Number is 438304806</w:t>
        <w:br/>
      </w:r>
    </w:p>
    <w:p>
      <w:r>
        <w:t xml:space="preserve">This is my SSN information &amp; they keyword is soc sec &amp; my name is Kelly Reed </w:t>
        <w:br/>
        <w:t xml:space="preserve"> &amp; SSN Number is 235103929</w:t>
        <w:br/>
      </w:r>
    </w:p>
    <w:p>
      <w:r>
        <w:t xml:space="preserve">This is my SSN information &amp; they keyword is social nos &amp; my name is Samuel Roberts </w:t>
        <w:br/>
        <w:t xml:space="preserve"> &amp; SSN Number is 129-30-8198</w:t>
        <w:br/>
      </w:r>
    </w:p>
    <w:p>
      <w:r>
        <w:t xml:space="preserve">This is my SSN information &amp; they keyword is ssn# &amp; my name is Anthony Mitchell </w:t>
        <w:br/>
        <w:t xml:space="preserve"> &amp; SSN Number is 746-81-9741</w:t>
        <w:br/>
      </w:r>
    </w:p>
    <w:p>
      <w:r>
        <w:t xml:space="preserve">This is my SSN information &amp; they keyword is social security nos &amp; my name is Catherine King </w:t>
        <w:br/>
        <w:t xml:space="preserve"> &amp; SSN Number is 572-20-9059</w:t>
        <w:br/>
      </w:r>
    </w:p>
    <w:p>
      <w:r>
        <w:t xml:space="preserve">This is my SSN information &amp; they keyword is ss# &amp; my name is Doris Green </w:t>
        <w:br/>
        <w:t xml:space="preserve"> &amp; SSN Number is 768 90 3694</w:t>
        <w:br/>
      </w:r>
    </w:p>
    <w:p>
      <w:r>
        <w:t xml:space="preserve">This is my SSN information &amp; they keyword is social number &amp; my name is Amber Stewart </w:t>
        <w:br/>
        <w:t xml:space="preserve"> &amp; SSN Number is 768 95 6306</w:t>
        <w:br/>
      </w:r>
    </w:p>
    <w:p>
      <w:r>
        <w:t xml:space="preserve">This is my SSN information &amp; they keyword is social security# &amp; my name is Nancy Cooper </w:t>
        <w:br/>
        <w:t xml:space="preserve"> &amp; SSN Number is 188-80-8115</w:t>
        <w:br/>
      </w:r>
    </w:p>
    <w:p>
      <w:r>
        <w:t xml:space="preserve">This is my SSN information &amp; they keyword is social security# &amp; my name is Angela Sullivan </w:t>
        <w:br/>
        <w:t xml:space="preserve"> &amp; SSN Number is 331-58-8182</w:t>
        <w:br/>
      </w:r>
    </w:p>
    <w:p>
      <w:r>
        <w:t xml:space="preserve">This is my SSN information &amp; they keyword is social number &amp; my name is Harold Evans </w:t>
        <w:br/>
        <w:t xml:space="preserve"> &amp; SSN Number is 122 13 9838</w:t>
        <w:br/>
      </w:r>
    </w:p>
    <w:p>
      <w:r>
        <w:t xml:space="preserve">This is my SSN information &amp; they keyword is social security num &amp; my name is Margaret Nelson </w:t>
        <w:br/>
        <w:t xml:space="preserve"> &amp; SSN Number is 397-30-3789</w:t>
        <w:br/>
      </w:r>
    </w:p>
    <w:p>
      <w:r>
        <w:t xml:space="preserve">This is my SSN information &amp; they keyword is social security nos &amp; my name is Stephanie Foster </w:t>
        <w:br/>
        <w:t xml:space="preserve"> &amp; SSN Number is 208 14 5892</w:t>
        <w:br/>
      </w:r>
    </w:p>
    <w:p>
      <w:r>
        <w:t xml:space="preserve">This is my SSN information &amp; they keyword is soc sec &amp; my name is Ethan Peterson </w:t>
        <w:br/>
        <w:t xml:space="preserve"> &amp; SSN Number is 528697111</w:t>
        <w:br/>
      </w:r>
    </w:p>
    <w:p>
      <w:r>
        <w:t xml:space="preserve">This is my SSN information &amp; they keyword is social sec &amp; my name is Dylan Thompson </w:t>
        <w:br/>
        <w:t xml:space="preserve"> &amp; SSN Number is 182-10-6206</w:t>
        <w:br/>
      </w:r>
    </w:p>
    <w:p>
      <w:r>
        <w:t xml:space="preserve">This is my SSN information &amp; they keyword is ssns &amp; my name is Jack Sullivan </w:t>
        <w:br/>
        <w:t xml:space="preserve"> &amp; SSN Number is 589-49-2153</w:t>
        <w:br/>
      </w:r>
    </w:p>
    <w:p>
      <w:r>
        <w:t xml:space="preserve">This is my SSN information &amp; they keyword is ssn# &amp; my name is Mary Ross </w:t>
        <w:br/>
        <w:t xml:space="preserve"> &amp; SSN Number is 325 11 2971</w:t>
        <w:br/>
      </w:r>
    </w:p>
    <w:p>
      <w:r>
        <w:t xml:space="preserve">This is my SSN information &amp; they keyword is social insurance num &amp; my name is Walter Lee </w:t>
        <w:br/>
        <w:t xml:space="preserve"> &amp; SSN Number is 132 89 6907</w:t>
        <w:br/>
      </w:r>
    </w:p>
    <w:p>
      <w:r>
        <w:t xml:space="preserve">This is my SSN information &amp; they keyword is social num &amp; my name is Ruth Jenkins </w:t>
        <w:br/>
        <w:t xml:space="preserve"> &amp; SSN Number is 324 36 9485</w:t>
        <w:br/>
      </w:r>
    </w:p>
    <w:p>
      <w:r>
        <w:t xml:space="preserve">This is my SSN information &amp; they keyword is social num &amp; my name is Sarah Martin </w:t>
        <w:br/>
        <w:t xml:space="preserve"> &amp; SSN Number is 766-51-3920</w:t>
        <w:br/>
      </w:r>
    </w:p>
    <w:p>
      <w:r>
        <w:t xml:space="preserve">This is my SSN information &amp; they keyword is ssn# &amp; my name is Victoria Foster </w:t>
        <w:br/>
        <w:t xml:space="preserve"> &amp; SSN Number is 471-22-9087</w:t>
        <w:br/>
      </w:r>
    </w:p>
    <w:p>
      <w:r>
        <w:t xml:space="preserve">This is my SSN information &amp; they keyword is social insurance num &amp; my name is Alice Brown </w:t>
        <w:br/>
        <w:t xml:space="preserve"> &amp; SSN Number is 227-97-8324</w:t>
        <w:br/>
      </w:r>
    </w:p>
    <w:p>
      <w:r>
        <w:t xml:space="preserve">This is my SSN information &amp; they keyword is social security number &amp; my name is Lori Turner </w:t>
        <w:br/>
        <w:t xml:space="preserve"> &amp; SSN Number is 595-56-7422</w:t>
        <w:br/>
      </w:r>
    </w:p>
    <w:p>
      <w:r>
        <w:t xml:space="preserve">This is my SSN information &amp; they keyword is ss# &amp; my name is Mark Cook </w:t>
        <w:br/>
        <w:t xml:space="preserve"> &amp; SSN Number is 606 83 1295</w:t>
        <w:br/>
      </w:r>
    </w:p>
    <w:p>
      <w:r>
        <w:t xml:space="preserve">This is my SSN information &amp; they keyword is social security# &amp; my name is Ashley Baker </w:t>
        <w:br/>
        <w:t xml:space="preserve"> &amp; SSN Number is 653483327</w:t>
        <w:br/>
      </w:r>
    </w:p>
    <w:p>
      <w:r>
        <w:t xml:space="preserve">This is my SSN information &amp; they keyword is ssns &amp; my name is Joe Russell </w:t>
        <w:br/>
        <w:t xml:space="preserve"> &amp; SSN Number is 605 24 2965</w:t>
        <w:br/>
      </w:r>
    </w:p>
    <w:p>
      <w:r>
        <w:t xml:space="preserve">This is my SSN information &amp; they keyword is social no &amp; my name is Natalie Morris </w:t>
        <w:br/>
        <w:t xml:space="preserve"> &amp; SSN Number is 444 74 8587</w:t>
        <w:br/>
      </w:r>
    </w:p>
    <w:p>
      <w:r>
        <w:t xml:space="preserve">This is my SSN information &amp; they keyword is social security num &amp; my name is Victoria Morales </w:t>
        <w:br/>
        <w:t xml:space="preserve"> &amp; SSN Number is 279 40 6005</w:t>
        <w:br/>
      </w:r>
    </w:p>
    <w:p>
      <w:r>
        <w:t xml:space="preserve">This is my SSN information &amp; they keyword is social no &amp; my name is Steven Lopez </w:t>
        <w:br/>
        <w:t xml:space="preserve"> &amp; SSN Number is 843 55 9359</w:t>
        <w:br/>
      </w:r>
    </w:p>
    <w:p>
      <w:r>
        <w:t xml:space="preserve">This is my SSN information &amp; they keyword is social num &amp; my name is Thomas Nelson </w:t>
        <w:br/>
        <w:t xml:space="preserve"> &amp; SSN Number is 355-57-7543</w:t>
        <w:br/>
      </w:r>
    </w:p>
    <w:p>
      <w:r>
        <w:t xml:space="preserve">This is my SSN information &amp; they keyword is social no &amp; my name is Ryan Jenkins </w:t>
        <w:br/>
        <w:t xml:space="preserve"> &amp; SSN Number is 371736665</w:t>
        <w:br/>
      </w:r>
    </w:p>
    <w:p>
      <w:r>
        <w:t xml:space="preserve">This is my SSN information &amp; they keyword is social security nos &amp; my name is Dorothy James </w:t>
        <w:br/>
        <w:t xml:space="preserve"> &amp; SSN Number is 109 61 9943</w:t>
        <w:br/>
      </w:r>
    </w:p>
    <w:p>
      <w:r>
        <w:t xml:space="preserve">This is my SSN information &amp; they keyword is soc sec &amp; my name is Diana Garcia </w:t>
        <w:br/>
        <w:t xml:space="preserve"> &amp; SSN Number is 707138570</w:t>
        <w:br/>
      </w:r>
    </w:p>
    <w:p>
      <w:r>
        <w:t xml:space="preserve">This is my SSN information &amp; they keyword is social number &amp; my name is Joyce Martin </w:t>
        <w:br/>
        <w:t xml:space="preserve"> &amp; SSN Number is 392-77-4880</w:t>
        <w:br/>
      </w:r>
    </w:p>
    <w:p>
      <w:r>
        <w:t xml:space="preserve">This is my SSN information &amp; they keyword is ss# &amp; my name is Gloria Sanders </w:t>
        <w:br/>
        <w:t xml:space="preserve"> &amp; SSN Number is 665 75 3248</w:t>
        <w:br/>
      </w:r>
    </w:p>
    <w:p>
      <w:r>
        <w:t xml:space="preserve">This is my SSN information &amp; they keyword is social number &amp; my name is Alice Morgan </w:t>
        <w:br/>
        <w:t xml:space="preserve"> &amp; SSN Number is 191-11-8378</w:t>
        <w:br/>
      </w:r>
    </w:p>
    <w:p>
      <w:r>
        <w:t xml:space="preserve">This is my SSN information &amp; they keyword is social numbers &amp; my name is Amber Reed </w:t>
        <w:br/>
        <w:t xml:space="preserve"> &amp; SSN Number is 111298475</w:t>
        <w:br/>
      </w:r>
    </w:p>
    <w:p>
      <w:r>
        <w:t xml:space="preserve">This is my SSN information &amp; they keyword is social security# &amp; my name is Ronald Nelson </w:t>
        <w:br/>
        <w:t xml:space="preserve"> &amp; SSN Number is 725-63-6431</w:t>
        <w:br/>
      </w:r>
    </w:p>
    <w:p>
      <w:r>
        <w:t xml:space="preserve">This is my SSN information &amp; they keyword is ssns &amp; my name is Kimberly Hughes </w:t>
        <w:br/>
        <w:t xml:space="preserve"> &amp; SSN Number is 870-13-9897</w:t>
        <w:br/>
      </w:r>
    </w:p>
    <w:p>
      <w:r>
        <w:t xml:space="preserve">This is my SSN information &amp; they keyword is social numbers &amp; my name is Jose Gutierrez </w:t>
        <w:br/>
        <w:t xml:space="preserve"> &amp; SSN Number is 753-96-2593</w:t>
        <w:br/>
      </w:r>
    </w:p>
    <w:p>
      <w:r>
        <w:t xml:space="preserve">This is my SSN information &amp; they keyword is ssn &amp; my name is Kathleen Cooper </w:t>
        <w:br/>
        <w:t xml:space="preserve"> &amp; SSN Number is 642 80 6701</w:t>
        <w:br/>
      </w:r>
    </w:p>
    <w:p>
      <w:r>
        <w:t xml:space="preserve">This is my SSN information &amp; they keyword is social no &amp; my name is Virginia Diaz </w:t>
        <w:br/>
        <w:t xml:space="preserve"> &amp; SSN Number is 463 71 6941</w:t>
        <w:br/>
      </w:r>
    </w:p>
    <w:p>
      <w:r>
        <w:t xml:space="preserve">This is my SSN information &amp; they keyword is social numbers &amp; my name is Jeffrey Hughes </w:t>
        <w:br/>
        <w:t xml:space="preserve"> &amp; SSN Number is 218-26-5418</w:t>
        <w:br/>
      </w:r>
    </w:p>
    <w:p>
      <w:r>
        <w:t xml:space="preserve">This is my SSN information &amp; they keyword is social security Numbers &amp; my name is Donna Diaz </w:t>
        <w:br/>
        <w:t xml:space="preserve"> &amp; SSN Number is 152232108</w:t>
        <w:br/>
      </w:r>
    </w:p>
    <w:p>
      <w:r>
        <w:t xml:space="preserve">This is my SSN information &amp; they keyword is social security number &amp; my name is Walter Rodriguez </w:t>
        <w:br/>
        <w:t xml:space="preserve"> &amp; SSN Number is 585-71-2825</w:t>
        <w:br/>
      </w:r>
    </w:p>
    <w:p>
      <w:r>
        <w:t xml:space="preserve">This is my SSN information &amp; they keyword is social number &amp; my name is Frank Phillips </w:t>
        <w:br/>
        <w:t xml:space="preserve"> &amp; SSN Number is 407 88 8707</w:t>
        <w:br/>
      </w:r>
    </w:p>
    <w:p>
      <w:r>
        <w:t xml:space="preserve">This is my SSN information &amp; they keyword is ssn &amp; my name is Virginia Reyes </w:t>
        <w:br/>
        <w:t xml:space="preserve"> &amp; SSN Number is 690151751</w:t>
        <w:br/>
      </w:r>
    </w:p>
    <w:p>
      <w:r>
        <w:t xml:space="preserve">This is my SSN information &amp; they keyword is social sec &amp; my name is Randy Wilson </w:t>
        <w:br/>
        <w:t xml:space="preserve"> &amp; SSN Number is 378562089</w:t>
        <w:br/>
      </w:r>
    </w:p>
    <w:p>
      <w:r>
        <w:t xml:space="preserve">This is my SSN information &amp; they keyword is soc sec &amp; my name is Ann Rogers </w:t>
        <w:br/>
        <w:t xml:space="preserve"> &amp; SSN Number is 717233211</w:t>
        <w:br/>
      </w:r>
    </w:p>
    <w:p>
      <w:r>
        <w:t xml:space="preserve">This is my SSN information &amp; they keyword is soc sec &amp; my name is Eric Kelly </w:t>
        <w:br/>
        <w:t xml:space="preserve"> &amp; SSN Number is 796362952</w:t>
        <w:br/>
      </w:r>
    </w:p>
    <w:p>
      <w:r>
        <w:t xml:space="preserve">This is my SSN information &amp; they keyword is social sec &amp; my name is Walter Mitchell </w:t>
        <w:br/>
        <w:t xml:space="preserve"> &amp; SSN Number is 312836222</w:t>
        <w:br/>
      </w:r>
    </w:p>
    <w:p>
      <w:r>
        <w:t xml:space="preserve">This is my SSN information &amp; they keyword is social security# &amp; my name is Roger Mitchell </w:t>
        <w:br/>
        <w:t xml:space="preserve"> &amp; SSN Number is 457234026</w:t>
        <w:br/>
      </w:r>
    </w:p>
    <w:p>
      <w:r>
        <w:t xml:space="preserve">This is my SSN information &amp; they keyword is social no &amp; my name is Cheryl Perry </w:t>
        <w:br/>
        <w:t xml:space="preserve"> &amp; SSN Number is 103 50 8108</w:t>
        <w:br/>
      </w:r>
    </w:p>
    <w:p>
      <w:r>
        <w:t xml:space="preserve">This is my SSN information &amp; they keyword is social nos &amp; my name is George Bell </w:t>
        <w:br/>
        <w:t xml:space="preserve"> &amp; SSN Number is 152-52-8329</w:t>
        <w:br/>
      </w:r>
    </w:p>
    <w:p>
      <w:r>
        <w:t xml:space="preserve">This is my SSN information &amp; they keyword is ssn# &amp; my name is Julia Ramirez </w:t>
        <w:br/>
        <w:t xml:space="preserve"> &amp; SSN Number is 682 45 4539</w:t>
        <w:br/>
      </w:r>
    </w:p>
    <w:p>
      <w:r>
        <w:t xml:space="preserve">This is my SSN information &amp; they keyword is social security no &amp; my name is Christina Perez </w:t>
        <w:br/>
        <w:t xml:space="preserve"> &amp; SSN Number is 781453322</w:t>
        <w:br/>
      </w:r>
    </w:p>
    <w:p>
      <w:r>
        <w:t xml:space="preserve">This is my SSN information &amp; they keyword is soc sec &amp; my name is Brian Flores </w:t>
        <w:br/>
        <w:t xml:space="preserve"> &amp; SSN Number is 483 75 8228</w:t>
        <w:br/>
      </w:r>
    </w:p>
    <w:p>
      <w:r>
        <w:t xml:space="preserve">This is my SSN information &amp; they keyword is social security Numbers &amp; my name is James Wright </w:t>
        <w:br/>
        <w:t xml:space="preserve"> &amp; SSN Number is 898-76-6754</w:t>
        <w:br/>
      </w:r>
    </w:p>
    <w:p>
      <w:r>
        <w:t xml:space="preserve">This is my SSN information &amp; they keyword is social security nos &amp; my name is Lawrence Davis </w:t>
        <w:br/>
        <w:t xml:space="preserve"> &amp; SSN Number is 199-52-7259</w:t>
        <w:br/>
      </w:r>
    </w:p>
    <w:p>
      <w:r>
        <w:t xml:space="preserve">This is my SSN information &amp; they keyword is social security# &amp; my name is Edward Howard </w:t>
        <w:br/>
        <w:t xml:space="preserve"> &amp; SSN Number is 122186983</w:t>
        <w:br/>
      </w:r>
    </w:p>
    <w:p>
      <w:r>
        <w:t xml:space="preserve">This is my SSN information &amp; they keyword is ss# &amp; my name is Noah Clark </w:t>
        <w:br/>
        <w:t xml:space="preserve"> &amp; SSN Number is 609802481</w:t>
        <w:br/>
      </w:r>
    </w:p>
    <w:p>
      <w:r>
        <w:t xml:space="preserve">This is my SSN information &amp; they keyword is social security Numbers &amp; my name is Gregory Long </w:t>
        <w:br/>
        <w:t xml:space="preserve"> &amp; SSN Number is 588821356</w:t>
        <w:br/>
      </w:r>
    </w:p>
    <w:p>
      <w:r>
        <w:t xml:space="preserve">This is my SSN information &amp; they keyword is social security nos &amp; my name is Joshua Brooks </w:t>
        <w:br/>
        <w:t xml:space="preserve"> &amp; SSN Number is 192911988</w:t>
        <w:br/>
      </w:r>
    </w:p>
    <w:p>
      <w:r>
        <w:t xml:space="preserve">This is my SSN information &amp; they keyword is social security no &amp; my name is Rebecca Bennett </w:t>
        <w:br/>
        <w:t xml:space="preserve"> &amp; SSN Number is 268132564</w:t>
        <w:br/>
      </w:r>
    </w:p>
    <w:p>
      <w:r>
        <w:t xml:space="preserve">This is my SSN information &amp; they keyword is ssn# &amp; my name is Jacob Adams </w:t>
        <w:br/>
        <w:t xml:space="preserve"> &amp; SSN Number is 486296961</w:t>
        <w:br/>
      </w:r>
    </w:p>
    <w:p>
      <w:r>
        <w:t xml:space="preserve">This is my SSN information &amp; they keyword is social security num &amp; my name is Deborah King </w:t>
        <w:br/>
        <w:t xml:space="preserve"> &amp; SSN Number is 430-70-5507</w:t>
        <w:br/>
      </w:r>
    </w:p>
    <w:p>
      <w:r>
        <w:t xml:space="preserve">This is my SSN information &amp; they keyword is social num &amp; my name is Larry Turner </w:t>
        <w:br/>
        <w:t xml:space="preserve"> &amp; SSN Number is 101438878</w:t>
        <w:br/>
      </w:r>
    </w:p>
    <w:p>
      <w:r>
        <w:t xml:space="preserve">This is my SSN information &amp; they keyword is social insurance num &amp; my name is Richard Perry </w:t>
        <w:br/>
        <w:t xml:space="preserve"> &amp; SSN Number is 509799741</w:t>
        <w:br/>
      </w:r>
    </w:p>
    <w:p>
      <w:r>
        <w:t xml:space="preserve">This is my SSN information &amp; they keyword is social number &amp; my name is Deborah Rivera </w:t>
        <w:br/>
        <w:t xml:space="preserve"> &amp; SSN Number is 405707043</w:t>
        <w:br/>
      </w:r>
    </w:p>
    <w:p>
      <w:r>
        <w:t xml:space="preserve">This is my SSN information &amp; they keyword is social security nos &amp; my name is Susan Fisher </w:t>
        <w:br/>
        <w:t xml:space="preserve"> &amp; SSN Number is 596 50 1921</w:t>
        <w:br/>
      </w:r>
    </w:p>
    <w:p>
      <w:r>
        <w:t xml:space="preserve">This is my SSN information &amp; they keyword is social nos &amp; my name is Jacqueline Phillips </w:t>
        <w:br/>
        <w:t xml:space="preserve"> &amp; SSN Number is 109518523</w:t>
        <w:br/>
      </w:r>
    </w:p>
    <w:p>
      <w:r>
        <w:t xml:space="preserve">This is my SSN information &amp; they keyword is social security number &amp; my name is Joyce Butler </w:t>
        <w:br/>
        <w:t xml:space="preserve"> &amp; SSN Number is 137-17-6509</w:t>
        <w:br/>
      </w:r>
    </w:p>
    <w:p>
      <w:r>
        <w:t xml:space="preserve">This is my SSN information &amp; they keyword is ss# &amp; my name is Juan Barnes </w:t>
        <w:br/>
        <w:t xml:space="preserve"> &amp; SSN Number is 756733164</w:t>
        <w:br/>
      </w:r>
    </w:p>
    <w:p>
      <w:r>
        <w:t xml:space="preserve">This is my SSN information &amp; they keyword is social nos &amp; my name is Barbara Reyes </w:t>
        <w:br/>
        <w:t xml:space="preserve"> &amp; SSN Number is 778 18 6654</w:t>
        <w:br/>
      </w:r>
    </w:p>
    <w:p>
      <w:r>
        <w:t xml:space="preserve">This is my SSN information &amp; they keyword is social security Numbers &amp; my name is Joan Bell </w:t>
        <w:br/>
        <w:t xml:space="preserve"> &amp; SSN Number is 727727407</w:t>
        <w:br/>
      </w:r>
    </w:p>
    <w:p>
      <w:r>
        <w:t xml:space="preserve">This is my SSN information &amp; they keyword is social no &amp; my name is Christian Foster </w:t>
        <w:br/>
        <w:t xml:space="preserve"> &amp; SSN Number is 579 47 4980</w:t>
        <w:br/>
      </w:r>
    </w:p>
    <w:p>
      <w:r>
        <w:t xml:space="preserve">This is my SSN information &amp; they keyword is social security# &amp; my name is Joe Wood </w:t>
        <w:br/>
        <w:t xml:space="preserve"> &amp; SSN Number is 449472993</w:t>
        <w:br/>
      </w:r>
    </w:p>
    <w:p>
      <w:r>
        <w:t xml:space="preserve">This is my SSN information &amp; they keyword is social number &amp; my name is Madison Richardson </w:t>
        <w:br/>
        <w:t xml:space="preserve"> &amp; SSN Number is 694 74 7067</w:t>
        <w:br/>
      </w:r>
    </w:p>
    <w:p>
      <w:r>
        <w:t xml:space="preserve">This is my SSN information &amp; they keyword is ssn# &amp; my name is Matthew Brown </w:t>
        <w:br/>
        <w:t xml:space="preserve"> &amp; SSN Number is 238217448</w:t>
        <w:br/>
      </w:r>
    </w:p>
    <w:p>
      <w:r>
        <w:t xml:space="preserve">This is my SSN information &amp; they keyword is social security num &amp; my name is Joe Scott </w:t>
        <w:br/>
        <w:t xml:space="preserve"> &amp; SSN Number is 580-71-1304</w:t>
        <w:br/>
      </w:r>
    </w:p>
    <w:p>
      <w:r>
        <w:t xml:space="preserve">This is my SSN information &amp; they keyword is social sec &amp; my name is Ronald Edwards </w:t>
        <w:br/>
        <w:t xml:space="preserve"> &amp; SSN Number is 700858712</w:t>
        <w:br/>
      </w:r>
    </w:p>
    <w:p>
      <w:r>
        <w:t xml:space="preserve">This is my SSN information &amp; they keyword is social security num &amp; my name is Donna Mitchell </w:t>
        <w:br/>
        <w:t xml:space="preserve"> &amp; SSN Number is 332607127</w:t>
        <w:br/>
      </w:r>
    </w:p>
    <w:p>
      <w:r>
        <w:t xml:space="preserve">This is my SSN information &amp; they keyword is ssns &amp; my name is Gabriel Murphy </w:t>
        <w:br/>
        <w:t xml:space="preserve"> &amp; SSN Number is 116 14 4034</w:t>
        <w:br/>
      </w:r>
    </w:p>
    <w:p>
      <w:r>
        <w:t xml:space="preserve">This is my SSN information &amp; they keyword is social no &amp; my name is Stephanie Walker </w:t>
        <w:br/>
        <w:t xml:space="preserve"> &amp; SSN Number is 542-64-1817</w:t>
        <w:br/>
      </w:r>
    </w:p>
    <w:p>
      <w:r>
        <w:t xml:space="preserve">This is my SSN information &amp; they keyword is social security no &amp; my name is Elizabeth Rogers </w:t>
        <w:br/>
        <w:t xml:space="preserve"> &amp; SSN Number is 802 33 2462</w:t>
        <w:br/>
      </w:r>
    </w:p>
    <w:p>
      <w:r>
        <w:t xml:space="preserve">This is my SSN information &amp; they keyword is ssn &amp; my name is Joshua Thompson </w:t>
        <w:br/>
        <w:t xml:space="preserve"> &amp; SSN Number is 134397725</w:t>
        <w:br/>
      </w:r>
    </w:p>
    <w:p>
      <w:r>
        <w:t xml:space="preserve">This is my SSN information &amp; they keyword is social insurance num &amp; my name is William Gutierrez </w:t>
        <w:br/>
        <w:t xml:space="preserve"> &amp; SSN Number is 329-67-7914</w:t>
        <w:br/>
      </w:r>
    </w:p>
    <w:p>
      <w:r>
        <w:t xml:space="preserve">This is my SSN information &amp; they keyword is social security num &amp; my name is James Scott </w:t>
        <w:br/>
        <w:t xml:space="preserve"> &amp; SSN Number is 294-69-5393</w:t>
        <w:br/>
      </w:r>
    </w:p>
    <w:p>
      <w:r>
        <w:t xml:space="preserve">This is my SSN information &amp; they keyword is social numbers &amp; my name is Carl Carter </w:t>
        <w:br/>
        <w:t xml:space="preserve"> &amp; SSN Number is 828386296</w:t>
        <w:br/>
      </w:r>
    </w:p>
    <w:p>
      <w:r>
        <w:t xml:space="preserve">This is my SSN information &amp; they keyword is social number &amp; my name is Roger Walker </w:t>
        <w:br/>
        <w:t xml:space="preserve"> &amp; SSN Number is 871 68 6820</w:t>
        <w:br/>
      </w:r>
    </w:p>
    <w:p>
      <w:r>
        <w:t xml:space="preserve">This is my SSN information &amp; they keyword is soc sec &amp; my name is George Barnes </w:t>
        <w:br/>
        <w:t xml:space="preserve"> &amp; SSN Number is 698762743</w:t>
        <w:br/>
      </w:r>
    </w:p>
    <w:p>
      <w:r>
        <w:t xml:space="preserve">This is my SSN information &amp; they keyword is social security num &amp; my name is Hannah Williams </w:t>
        <w:br/>
        <w:t xml:space="preserve"> &amp; SSN Number is 548203404</w:t>
        <w:br/>
      </w:r>
    </w:p>
    <w:p>
      <w:r>
        <w:t xml:space="preserve">This is my SSN information &amp; they keyword is social security nos &amp; my name is Teresa Wood </w:t>
        <w:br/>
        <w:t xml:space="preserve"> &amp; SSN Number is 259-36-9829</w:t>
        <w:br/>
      </w:r>
    </w:p>
    <w:p>
      <w:r>
        <w:t xml:space="preserve">This is my SSN information &amp; they keyword is social security# &amp; my name is Christina Ortiz </w:t>
        <w:br/>
        <w:t xml:space="preserve"> &amp; SSN Number is 591 16 4097</w:t>
        <w:br/>
      </w:r>
    </w:p>
    <w:p>
      <w:r>
        <w:t xml:space="preserve">This is my SSN information &amp; they keyword is soc sec &amp; my name is Andrea Wright </w:t>
        <w:br/>
        <w:t xml:space="preserve"> &amp; SSN Number is 486177815</w:t>
        <w:br/>
      </w:r>
    </w:p>
    <w:p>
      <w:r>
        <w:t xml:space="preserve">This is my SSN information &amp; they keyword is social number &amp; my name is Patrick Green </w:t>
        <w:br/>
        <w:t xml:space="preserve"> &amp; SSN Number is 523 88 1161</w:t>
        <w:br/>
      </w:r>
    </w:p>
    <w:p>
      <w:r>
        <w:t xml:space="preserve">This is my SSN information &amp; they keyword is social security number &amp; my name is Daniel Collins </w:t>
        <w:br/>
        <w:t xml:space="preserve"> &amp; SSN Number is 774-67-7134</w:t>
        <w:br/>
      </w:r>
    </w:p>
    <w:p>
      <w:r>
        <w:t xml:space="preserve">This is my SSN information &amp; they keyword is social security no &amp; my name is Laura Bennett </w:t>
        <w:br/>
        <w:t xml:space="preserve"> &amp; SSN Number is 502655626</w:t>
        <w:br/>
      </w:r>
    </w:p>
    <w:p>
      <w:r>
        <w:t xml:space="preserve">This is my SSN information &amp; they keyword is social security number &amp; my name is Sharon Thomas </w:t>
        <w:br/>
        <w:t xml:space="preserve"> &amp; SSN Number is 550192629</w:t>
        <w:br/>
      </w:r>
    </w:p>
    <w:p>
      <w:r>
        <w:t xml:space="preserve">This is my SSN information &amp; they keyword is social security# &amp; my name is Roy Cook </w:t>
        <w:br/>
        <w:t xml:space="preserve"> &amp; SSN Number is 361815972</w:t>
        <w:br/>
      </w:r>
    </w:p>
    <w:p>
      <w:r>
        <w:t xml:space="preserve">This is my SSN information &amp; they keyword is social sec &amp; my name is Aaron Martin </w:t>
        <w:br/>
        <w:t xml:space="preserve"> &amp; SSN Number is 862558792</w:t>
        <w:br/>
      </w:r>
    </w:p>
    <w:p>
      <w:r>
        <w:t xml:space="preserve">This is my SSN information &amp; they keyword is ssns &amp; my name is Theresa Campbell </w:t>
        <w:br/>
        <w:t xml:space="preserve"> &amp; SSN Number is 140 84 7012</w:t>
        <w:br/>
      </w:r>
    </w:p>
    <w:p>
      <w:r>
        <w:t xml:space="preserve">This is my SSN information &amp; they keyword is social security num &amp; my name is Christian Evans </w:t>
        <w:br/>
        <w:t xml:space="preserve"> &amp; SSN Number is 141-36-6604</w:t>
        <w:br/>
      </w:r>
    </w:p>
    <w:p>
      <w:r>
        <w:t xml:space="preserve">This is my SSN information &amp; they keyword is social no &amp; my name is Emma Phillips </w:t>
        <w:br/>
        <w:t xml:space="preserve"> &amp; SSN Number is 413669683</w:t>
        <w:br/>
      </w:r>
    </w:p>
    <w:p>
      <w:r>
        <w:t xml:space="preserve">This is my SSN information &amp; they keyword is social num &amp; my name is Gregory Mitchell </w:t>
        <w:br/>
        <w:t xml:space="preserve"> &amp; SSN Number is 899-53-5829</w:t>
        <w:br/>
      </w:r>
    </w:p>
    <w:p>
      <w:r>
        <w:t xml:space="preserve">This is my SSN information &amp; they keyword is social security num &amp; my name is Brittany Phillips </w:t>
        <w:br/>
        <w:t xml:space="preserve"> &amp; SSN Number is 897-24-1606</w:t>
        <w:br/>
      </w:r>
    </w:p>
    <w:p>
      <w:r>
        <w:t xml:space="preserve">This is my SSN information &amp; they keyword is ssn &amp; my name is Jason Allen </w:t>
        <w:br/>
        <w:t xml:space="preserve"> &amp; SSN Number is 460-69-2575</w:t>
        <w:br/>
      </w:r>
    </w:p>
    <w:p>
      <w:r>
        <w:t xml:space="preserve">This is my SSN information &amp; they keyword is social security# &amp; my name is Arthur Peterson </w:t>
        <w:br/>
        <w:t xml:space="preserve"> &amp; SSN Number is 768-29-4177</w:t>
        <w:br/>
      </w:r>
    </w:p>
    <w:p>
      <w:r>
        <w:t xml:space="preserve">This is my SSN information &amp; they keyword is social numbers &amp; my name is Judith Robinson </w:t>
        <w:br/>
        <w:t xml:space="preserve"> &amp; SSN Number is 720-46-6708</w:t>
        <w:br/>
      </w:r>
    </w:p>
    <w:p>
      <w:r>
        <w:t xml:space="preserve">This is my SSN information &amp; they keyword is soc sec &amp; my name is Jesse Anderson </w:t>
        <w:br/>
        <w:t xml:space="preserve"> &amp; SSN Number is 472-45-2035</w:t>
        <w:br/>
      </w:r>
    </w:p>
    <w:p>
      <w:r>
        <w:t xml:space="preserve">This is my SSN information &amp; they keyword is soc sec &amp; my name is Denise Allen </w:t>
        <w:br/>
        <w:t xml:space="preserve"> &amp; SSN Number is 692786281</w:t>
        <w:br/>
      </w:r>
    </w:p>
    <w:p>
      <w:r>
        <w:t xml:space="preserve">This is my SSN information &amp; they keyword is soc sec &amp; my name is Lori Williams </w:t>
        <w:br/>
        <w:t xml:space="preserve"> &amp; SSN Number is 539-68-4738</w:t>
        <w:br/>
      </w:r>
    </w:p>
    <w:p>
      <w:r>
        <w:t xml:space="preserve">This is my SSN information &amp; they keyword is social security num &amp; my name is Linda Harris </w:t>
        <w:br/>
        <w:t xml:space="preserve"> &amp; SSN Number is 534427765</w:t>
        <w:br/>
      </w:r>
    </w:p>
    <w:p>
      <w:r>
        <w:t xml:space="preserve">This is my SSN information &amp; they keyword is social security# &amp; my name is Andrew Rogers </w:t>
        <w:br/>
        <w:t xml:space="preserve"> &amp; SSN Number is 443-90-1347</w:t>
        <w:br/>
      </w:r>
    </w:p>
    <w:p>
      <w:r>
        <w:t xml:space="preserve">This is my SSN information &amp; they keyword is social security num &amp; my name is Donald Wright </w:t>
        <w:br/>
        <w:t xml:space="preserve"> &amp; SSN Number is 294-17-2644</w:t>
        <w:br/>
      </w:r>
    </w:p>
    <w:p>
      <w:r>
        <w:t xml:space="preserve">This is my SSN information &amp; they keyword is social security number &amp; my name is Joyce Carter </w:t>
        <w:br/>
        <w:t xml:space="preserve"> &amp; SSN Number is 323-73-9327</w:t>
        <w:br/>
      </w:r>
    </w:p>
    <w:p>
      <w:r>
        <w:t xml:space="preserve">This is my SSN information &amp; they keyword is social numbers &amp; my name is Philip Sullivan </w:t>
        <w:br/>
        <w:t xml:space="preserve"> &amp; SSN Number is 209-49-4185</w:t>
        <w:br/>
      </w:r>
    </w:p>
    <w:p>
      <w:r>
        <w:t xml:space="preserve">This is my SSN information &amp; they keyword is social nos &amp; my name is Jonathan Gomez </w:t>
        <w:br/>
        <w:t xml:space="preserve"> &amp; SSN Number is 434453583</w:t>
        <w:br/>
      </w:r>
    </w:p>
    <w:p>
      <w:r>
        <w:t xml:space="preserve">This is my SSN information &amp; they keyword is social insurance num &amp; my name is Kyle Long </w:t>
        <w:br/>
        <w:t xml:space="preserve"> &amp; SSN Number is 189863460</w:t>
        <w:br/>
      </w:r>
    </w:p>
    <w:p>
      <w:r>
        <w:t xml:space="preserve">This is my SSN information &amp; they keyword is social sec &amp; my name is Carol Parker </w:t>
        <w:br/>
        <w:t xml:space="preserve"> &amp; SSN Number is 480-96-2167</w:t>
        <w:br/>
      </w:r>
    </w:p>
    <w:p>
      <w:r>
        <w:t xml:space="preserve">This is my SSN information &amp; they keyword is social security number &amp; my name is Terry Reed </w:t>
        <w:br/>
        <w:t xml:space="preserve"> &amp; SSN Number is 331-46-6581</w:t>
        <w:br/>
      </w:r>
    </w:p>
    <w:p>
      <w:r>
        <w:t xml:space="preserve">This is my SSN information &amp; they keyword is social security num &amp; my name is William Hughes </w:t>
        <w:br/>
        <w:t xml:space="preserve"> &amp; SSN Number is 761848126</w:t>
        <w:br/>
      </w:r>
    </w:p>
    <w:p>
      <w:r>
        <w:t xml:space="preserve">This is my SSN information &amp; they keyword is social num &amp; my name is Jonathan Wilson </w:t>
        <w:br/>
        <w:t xml:space="preserve"> &amp; SSN Number is 540-82-9788</w:t>
        <w:br/>
      </w:r>
    </w:p>
    <w:p>
      <w:r>
        <w:t xml:space="preserve">This is my SSN information &amp; they keyword is social numbers &amp; my name is Anna Johnson </w:t>
        <w:br/>
        <w:t xml:space="preserve"> &amp; SSN Number is 617 53 6920</w:t>
        <w:br/>
      </w:r>
    </w:p>
    <w:p>
      <w:r>
        <w:t xml:space="preserve">This is my SSN information &amp; they keyword is social sec &amp; my name is Anna Green </w:t>
        <w:br/>
        <w:t xml:space="preserve"> &amp; SSN Number is 865135108</w:t>
        <w:br/>
      </w:r>
    </w:p>
    <w:p>
      <w:r>
        <w:t xml:space="preserve">This is my SSN information &amp; they keyword is social sec &amp; my name is Nicole Garcia </w:t>
        <w:br/>
        <w:t xml:space="preserve"> &amp; SSN Number is 663871872</w:t>
        <w:br/>
      </w:r>
    </w:p>
    <w:p>
      <w:r>
        <w:t xml:space="preserve">This is my SSN information &amp; they keyword is ssn# &amp; my name is Anna Moore </w:t>
        <w:br/>
        <w:t xml:space="preserve"> &amp; SSN Number is 829 25 9212</w:t>
        <w:br/>
      </w:r>
    </w:p>
    <w:p>
      <w:r>
        <w:t xml:space="preserve">This is my SSN information &amp; they keyword is social security number &amp; my name is Kathleen Gray </w:t>
        <w:br/>
        <w:t xml:space="preserve"> &amp; SSN Number is 144-13-2595</w:t>
        <w:br/>
      </w:r>
    </w:p>
    <w:p>
      <w:r>
        <w:t xml:space="preserve">This is my SSN information &amp; they keyword is social no &amp; my name is Donald Carter </w:t>
        <w:br/>
        <w:t xml:space="preserve"> &amp; SSN Number is 783649126</w:t>
        <w:br/>
      </w:r>
    </w:p>
    <w:p>
      <w:r>
        <w:t xml:space="preserve">This is my SSN information &amp; they keyword is social security# &amp; my name is Susan Gonzalez </w:t>
        <w:br/>
        <w:t xml:space="preserve"> &amp; SSN Number is 380112061</w:t>
        <w:br/>
      </w:r>
    </w:p>
    <w:p>
      <w:r>
        <w:t xml:space="preserve">This is my SSN information &amp; they keyword is ssn# &amp; my name is Frances Campbell </w:t>
        <w:br/>
        <w:t xml:space="preserve"> &amp; SSN Number is 573927292</w:t>
        <w:br/>
      </w:r>
    </w:p>
    <w:p>
      <w:r>
        <w:t xml:space="preserve">This is my SSN information &amp; they keyword is social security no &amp; my name is Kathleen Jenkins </w:t>
        <w:br/>
        <w:t xml:space="preserve"> &amp; SSN Number is 811-67-1279</w:t>
        <w:br/>
      </w:r>
    </w:p>
    <w:p>
      <w:r>
        <w:t xml:space="preserve">This is my SSN information &amp; they keyword is soc sec &amp; my name is Amber Gomez </w:t>
        <w:br/>
        <w:t xml:space="preserve"> &amp; SSN Number is 836 73 4434</w:t>
        <w:br/>
      </w:r>
    </w:p>
    <w:p>
      <w:r>
        <w:t xml:space="preserve">This is my SSN information &amp; they keyword is social sec &amp; my name is Madison Butler </w:t>
        <w:br/>
        <w:t xml:space="preserve"> &amp; SSN Number is 686-41-1320</w:t>
        <w:br/>
      </w:r>
    </w:p>
    <w:p>
      <w:r>
        <w:t xml:space="preserve">This is my SSN information &amp; they keyword is social security nos &amp; my name is Susan Davis </w:t>
        <w:br/>
        <w:t xml:space="preserve"> &amp; SSN Number is 501-13-9328</w:t>
        <w:br/>
      </w:r>
    </w:p>
    <w:p>
      <w:r>
        <w:t xml:space="preserve">This is my SSN information &amp; they keyword is social security number &amp; my name is Peter Johnson </w:t>
        <w:br/>
        <w:t xml:space="preserve"> &amp; SSN Number is 253278599</w:t>
        <w:br/>
      </w:r>
    </w:p>
    <w:p>
      <w:r>
        <w:t xml:space="preserve">This is my SSN information &amp; they keyword is social security number &amp; my name is Christopher Long </w:t>
        <w:br/>
        <w:t xml:space="preserve"> &amp; SSN Number is 256 88 1275</w:t>
        <w:br/>
      </w:r>
    </w:p>
    <w:p>
      <w:r>
        <w:t xml:space="preserve">This is my SSN information &amp; they keyword is social security nos &amp; my name is Shirley Martinez </w:t>
        <w:br/>
        <w:t xml:space="preserve"> &amp; SSN Number is 152433701</w:t>
        <w:br/>
      </w:r>
    </w:p>
    <w:p>
      <w:r>
        <w:t xml:space="preserve">This is my SSN information &amp; they keyword is ssn# &amp; my name is Brian Allen </w:t>
        <w:br/>
        <w:t xml:space="preserve"> &amp; SSN Number is 637388397</w:t>
        <w:br/>
      </w:r>
    </w:p>
    <w:p>
      <w:r>
        <w:t xml:space="preserve">This is my SSN information &amp; they keyword is social number &amp; my name is Joseph Diaz </w:t>
        <w:br/>
        <w:t xml:space="preserve"> &amp; SSN Number is 130219414</w:t>
        <w:br/>
      </w:r>
    </w:p>
    <w:p>
      <w:r>
        <w:t xml:space="preserve">This is my SSN information &amp; they keyword is social number &amp; my name is Donna Reyes </w:t>
        <w:br/>
        <w:t xml:space="preserve"> &amp; SSN Number is 372831111</w:t>
        <w:br/>
      </w:r>
    </w:p>
    <w:p>
      <w:r>
        <w:t xml:space="preserve">This is my SSN information &amp; they keyword is social nos &amp; my name is Angela Rogers </w:t>
        <w:br/>
        <w:t xml:space="preserve"> &amp; SSN Number is 730-68-2166</w:t>
        <w:br/>
      </w:r>
    </w:p>
    <w:p>
      <w:r>
        <w:t xml:space="preserve">This is my SSN information &amp; they keyword is social num &amp; my name is Judy Gutierrez </w:t>
        <w:br/>
        <w:t xml:space="preserve"> &amp; SSN Number is 429-17-9567</w:t>
        <w:br/>
      </w:r>
    </w:p>
    <w:p>
      <w:r>
        <w:t xml:space="preserve">This is my SSN information &amp; they keyword is ssns &amp; my name is Laura Rodriguez </w:t>
        <w:br/>
        <w:t xml:space="preserve"> &amp; SSN Number is 864-61-9435</w:t>
        <w:br/>
      </w:r>
    </w:p>
    <w:p>
      <w:r>
        <w:t xml:space="preserve">This is my SSN information &amp; they keyword is ssn# &amp; my name is Gloria Cox </w:t>
        <w:br/>
        <w:t xml:space="preserve"> &amp; SSN Number is 761-49-2033</w:t>
        <w:br/>
      </w:r>
    </w:p>
    <w:p>
      <w:r>
        <w:t xml:space="preserve">This is my SSN information &amp; they keyword is ss# &amp; my name is Gerald Cox </w:t>
        <w:br/>
        <w:t xml:space="preserve"> &amp; SSN Number is 397826435</w:t>
        <w:br/>
      </w:r>
    </w:p>
    <w:p>
      <w:r>
        <w:t xml:space="preserve">This is my SSN information &amp; they keyword is ssn# &amp; my name is Billy Howard </w:t>
        <w:br/>
        <w:t xml:space="preserve"> &amp; SSN Number is 515-62-3919</w:t>
        <w:br/>
      </w:r>
    </w:p>
    <w:p>
      <w:r>
        <w:t xml:space="preserve">This is my SSN information &amp; they keyword is social security nos &amp; my name is Natalie Martinez </w:t>
        <w:br/>
        <w:t xml:space="preserve"> &amp; SSN Number is 452-55-2829</w:t>
        <w:br/>
      </w:r>
    </w:p>
    <w:p>
      <w:r>
        <w:t xml:space="preserve">This is my SSN information &amp; they keyword is soc sec &amp; my name is Joe Mitchell </w:t>
        <w:br/>
        <w:t xml:space="preserve"> &amp; SSN Number is 301 29 3670</w:t>
        <w:br/>
      </w:r>
    </w:p>
    <w:p>
      <w:r>
        <w:t xml:space="preserve">This is my SSN information &amp; they keyword is social numbers &amp; my name is Richard Wood </w:t>
        <w:br/>
        <w:t xml:space="preserve"> &amp; SSN Number is 634 59 4368</w:t>
        <w:br/>
      </w:r>
    </w:p>
    <w:p>
      <w:r>
        <w:t xml:space="preserve">This is my SSN information &amp; they keyword is social security# &amp; my name is Sara Watson </w:t>
        <w:br/>
        <w:t xml:space="preserve"> &amp; SSN Number is 865 62 5678</w:t>
        <w:br/>
      </w:r>
    </w:p>
    <w:p>
      <w:r>
        <w:t xml:space="preserve">This is my SSN information &amp; they keyword is social security number &amp; my name is Ruth Lopez </w:t>
        <w:br/>
        <w:t xml:space="preserve"> &amp; SSN Number is 743-53-6745</w:t>
        <w:br/>
      </w:r>
    </w:p>
    <w:p>
      <w:r>
        <w:t xml:space="preserve">This is my SSN information &amp; they keyword is social security# &amp; my name is Raymond Jenkins </w:t>
        <w:br/>
        <w:t xml:space="preserve"> &amp; SSN Number is 827 71 5226</w:t>
        <w:br/>
      </w:r>
    </w:p>
    <w:p>
      <w:r>
        <w:t xml:space="preserve">This is my SSN information &amp; they keyword is ssns &amp; my name is Christina Wood </w:t>
        <w:br/>
        <w:t xml:space="preserve"> &amp; SSN Number is 123205709</w:t>
        <w:br/>
      </w:r>
    </w:p>
    <w:p>
      <w:r>
        <w:t xml:space="preserve">This is my SSN information &amp; they keyword is ssn# &amp; my name is Heather Thompson </w:t>
        <w:br/>
        <w:t xml:space="preserve"> &amp; SSN Number is 713329257</w:t>
        <w:br/>
      </w:r>
    </w:p>
    <w:p>
      <w:r>
        <w:t xml:space="preserve">This is my SSN information &amp; they keyword is social number &amp; my name is Eric Mitchell </w:t>
        <w:br/>
        <w:t xml:space="preserve"> &amp; SSN Number is 515797041</w:t>
        <w:br/>
      </w:r>
    </w:p>
    <w:p>
      <w:r>
        <w:t xml:space="preserve">This is my SSN information &amp; they keyword is social number &amp; my name is Jane Bennett </w:t>
        <w:br/>
        <w:t xml:space="preserve"> &amp; SSN Number is 139-44-9573</w:t>
        <w:br/>
      </w:r>
    </w:p>
    <w:p>
      <w:r>
        <w:t xml:space="preserve">This is my SSN information &amp; they keyword is social security Numbers &amp; my name is Noah Green </w:t>
        <w:br/>
        <w:t xml:space="preserve"> &amp; SSN Number is 314-93-5192</w:t>
        <w:br/>
      </w:r>
    </w:p>
    <w:p>
      <w:r>
        <w:t xml:space="preserve">This is my SSN information &amp; they keyword is social insurance num &amp; my name is Judy Myers </w:t>
        <w:br/>
        <w:t xml:space="preserve"> &amp; SSN Number is 298-42-7585</w:t>
        <w:br/>
      </w:r>
    </w:p>
    <w:p>
      <w:r>
        <w:t xml:space="preserve">This is my SSN information &amp; they keyword is social security Numbers &amp; my name is Anthony Phillips </w:t>
        <w:br/>
        <w:t xml:space="preserve"> &amp; SSN Number is 518-29-1401</w:t>
        <w:br/>
      </w:r>
    </w:p>
    <w:p>
      <w:r>
        <w:t xml:space="preserve">This is my SSN information &amp; they keyword is social nos &amp; my name is Roger Watson </w:t>
        <w:br/>
        <w:t xml:space="preserve"> &amp; SSN Number is 837-35-9512</w:t>
        <w:br/>
      </w:r>
    </w:p>
    <w:p>
      <w:r>
        <w:t xml:space="preserve">This is my SSN information &amp; they keyword is social security# &amp; my name is Gregory Clark </w:t>
        <w:br/>
        <w:t xml:space="preserve"> &amp; SSN Number is 766 36 1875</w:t>
        <w:br/>
      </w:r>
    </w:p>
    <w:p>
      <w:r>
        <w:t xml:space="preserve">This is my SSN information &amp; they keyword is social security number &amp; my name is Walter Scott </w:t>
        <w:br/>
        <w:t xml:space="preserve"> &amp; SSN Number is 238-22-6977</w:t>
        <w:br/>
      </w:r>
    </w:p>
    <w:p>
      <w:r>
        <w:t xml:space="preserve">This is my SSN information &amp; they keyword is social nos &amp; my name is Megan Sullivan </w:t>
        <w:br/>
        <w:t xml:space="preserve"> &amp; SSN Number is 367-69-2062</w:t>
        <w:br/>
      </w:r>
    </w:p>
    <w:p>
      <w:r>
        <w:t xml:space="preserve">This is my SSN information &amp; they keyword is social number &amp; my name is Paul Kelly </w:t>
        <w:br/>
        <w:t xml:space="preserve"> &amp; SSN Number is 651119040</w:t>
        <w:br/>
      </w:r>
    </w:p>
    <w:p>
      <w:r>
        <w:t xml:space="preserve">This is my SSN information &amp; they keyword is social insurance num &amp; my name is John Perez </w:t>
        <w:br/>
        <w:t xml:space="preserve"> &amp; SSN Number is 727 84 3126</w:t>
        <w:br/>
      </w:r>
    </w:p>
    <w:p>
      <w:r>
        <w:t xml:space="preserve">This is my SSN information &amp; they keyword is social numbers &amp; my name is William Johnson </w:t>
        <w:br/>
        <w:t xml:space="preserve"> &amp; SSN Number is 451 55 2100</w:t>
        <w:br/>
      </w:r>
    </w:p>
    <w:p>
      <w:r>
        <w:t xml:space="preserve">This is my SSN information &amp; they keyword is social security no &amp; my name is Donna Hall </w:t>
        <w:br/>
        <w:t xml:space="preserve"> &amp; SSN Number is 510-73-2185</w:t>
        <w:br/>
      </w:r>
    </w:p>
    <w:p>
      <w:r>
        <w:t xml:space="preserve">This is my SSN information &amp; they keyword is social security no &amp; my name is Natalie Scott </w:t>
        <w:br/>
        <w:t xml:space="preserve"> &amp; SSN Number is 644782198</w:t>
        <w:br/>
      </w:r>
    </w:p>
    <w:p>
      <w:r>
        <w:t xml:space="preserve">This is my SSN information &amp; they keyword is social numbers &amp; my name is Lori Hill </w:t>
        <w:br/>
        <w:t xml:space="preserve"> &amp; SSN Number is 614-59-9073</w:t>
        <w:br/>
      </w:r>
    </w:p>
    <w:p>
      <w:r>
        <w:t xml:space="preserve">This is my SSN information &amp; they keyword is social security no &amp; my name is Debra Reyes </w:t>
        <w:br/>
        <w:t xml:space="preserve"> &amp; SSN Number is 103-65-1490</w:t>
        <w:br/>
      </w:r>
    </w:p>
    <w:p>
      <w:r>
        <w:t xml:space="preserve">This is my SSN information &amp; they keyword is social nos &amp; my name is Brenda Lopez </w:t>
        <w:br/>
        <w:t xml:space="preserve"> &amp; SSN Number is 125-91-2272</w:t>
        <w:br/>
      </w:r>
    </w:p>
    <w:p>
      <w:r>
        <w:t xml:space="preserve">This is my SSN information &amp; they keyword is ss# &amp; my name is Kenneth Campbell </w:t>
        <w:br/>
        <w:t xml:space="preserve"> &amp; SSN Number is 644153664</w:t>
        <w:br/>
      </w:r>
    </w:p>
    <w:p>
      <w:r>
        <w:t xml:space="preserve">This is my SSN information &amp; they keyword is social security num &amp; my name is Russell Evans </w:t>
        <w:br/>
        <w:t xml:space="preserve"> &amp; SSN Number is 698-67-3893</w:t>
        <w:br/>
      </w:r>
    </w:p>
    <w:p>
      <w:r>
        <w:t xml:space="preserve">This is my SSN information &amp; they keyword is ss# &amp; my name is Charles Sanchez </w:t>
        <w:br/>
        <w:t xml:space="preserve"> &amp; SSN Number is 152222139</w:t>
        <w:br/>
      </w:r>
    </w:p>
    <w:p>
      <w:r>
        <w:t xml:space="preserve">This is my SSN information &amp; they keyword is social security no &amp; my name is Joan Richardson </w:t>
        <w:br/>
        <w:t xml:space="preserve"> &amp; SSN Number is 302-71-2524</w:t>
        <w:br/>
      </w:r>
    </w:p>
    <w:p>
      <w:r>
        <w:t xml:space="preserve">This is my SSN information &amp; they keyword is social nos &amp; my name is Cynthia Nelson </w:t>
        <w:br/>
        <w:t xml:space="preserve"> &amp; SSN Number is 417854470</w:t>
        <w:br/>
      </w:r>
    </w:p>
    <w:p>
      <w:r>
        <w:t xml:space="preserve">This is my SSN information &amp; they keyword is ssn &amp; my name is Joan Wright </w:t>
        <w:br/>
        <w:t xml:space="preserve"> &amp; SSN Number is 472 95 7478</w:t>
        <w:br/>
      </w:r>
    </w:p>
    <w:p>
      <w:r>
        <w:t xml:space="preserve">This is my SSN information &amp; they keyword is social sec &amp; my name is Doris Foster </w:t>
        <w:br/>
        <w:t xml:space="preserve"> &amp; SSN Number is 262-84-8344</w:t>
        <w:br/>
      </w:r>
    </w:p>
    <w:p>
      <w:r>
        <w:t xml:space="preserve">This is my SSN information &amp; they keyword is social security no &amp; my name is Bradley Clark </w:t>
        <w:br/>
        <w:t xml:space="preserve"> &amp; SSN Number is 581571604</w:t>
        <w:br/>
      </w:r>
    </w:p>
    <w:p>
      <w:r>
        <w:t xml:space="preserve">This is my SSN information &amp; they keyword is social numbers &amp; my name is Teresa Nelson </w:t>
        <w:br/>
        <w:t xml:space="preserve"> &amp; SSN Number is 552 69 9660</w:t>
        <w:br/>
      </w:r>
    </w:p>
    <w:p>
      <w:r>
        <w:t xml:space="preserve">This is my SSN information &amp; they keyword is ss# &amp; my name is Wayne Miller </w:t>
        <w:br/>
        <w:t xml:space="preserve"> &amp; SSN Number is 636-24-7464</w:t>
        <w:br/>
      </w:r>
    </w:p>
    <w:p>
      <w:r>
        <w:t xml:space="preserve">This is my SSN information &amp; they keyword is social no &amp; my name is Dennis Long </w:t>
        <w:br/>
        <w:t xml:space="preserve"> &amp; SSN Number is 771-73-7970</w:t>
        <w:br/>
      </w:r>
    </w:p>
    <w:p>
      <w:r>
        <w:t xml:space="preserve">This is my SSN information &amp; they keyword is social number &amp; my name is Stephanie Gomez </w:t>
        <w:br/>
        <w:t xml:space="preserve"> &amp; SSN Number is 232 54 8207</w:t>
        <w:br/>
      </w:r>
    </w:p>
    <w:p>
      <w:r>
        <w:t xml:space="preserve">This is my SSN information &amp; they keyword is social nos &amp; my name is Grace Fisher </w:t>
        <w:br/>
        <w:t xml:space="preserve"> &amp; SSN Number is 308 56 1482</w:t>
        <w:br/>
      </w:r>
    </w:p>
    <w:p>
      <w:r>
        <w:t xml:space="preserve">This is my SSN information &amp; they keyword is ss# &amp; my name is Robert Rivera </w:t>
        <w:br/>
        <w:t xml:space="preserve"> &amp; SSN Number is 242-48-2288</w:t>
        <w:br/>
      </w:r>
    </w:p>
    <w:p>
      <w:r>
        <w:t xml:space="preserve">This is my SSN information &amp; they keyword is ssn &amp; my name is Kayla Bailey </w:t>
        <w:br/>
        <w:t xml:space="preserve"> &amp; SSN Number is 318-78-4632</w:t>
        <w:br/>
      </w:r>
    </w:p>
    <w:p>
      <w:r>
        <w:t xml:space="preserve">This is my SSN information &amp; they keyword is social security num &amp; my name is Patricia Robinson </w:t>
        <w:br/>
        <w:t xml:space="preserve"> &amp; SSN Number is 389599185</w:t>
        <w:br/>
      </w:r>
    </w:p>
    <w:p>
      <w:r>
        <w:t xml:space="preserve">This is my SSN information &amp; they keyword is social number &amp; my name is Donna Sanchez </w:t>
        <w:br/>
        <w:t xml:space="preserve"> &amp; SSN Number is 246271020</w:t>
        <w:br/>
      </w:r>
    </w:p>
    <w:p>
      <w:r>
        <w:t xml:space="preserve">This is my SSN information &amp; they keyword is ssn# &amp; my name is Frank Brooks </w:t>
        <w:br/>
        <w:t xml:space="preserve"> &amp; SSN Number is 480 23 4706</w:t>
        <w:br/>
      </w:r>
    </w:p>
    <w:p>
      <w:r>
        <w:t xml:space="preserve">This is my SSN information &amp; they keyword is social insurance num &amp; my name is Charles Smith </w:t>
        <w:br/>
        <w:t xml:space="preserve"> &amp; SSN Number is 102-99-3578</w:t>
        <w:br/>
      </w:r>
    </w:p>
    <w:p>
      <w:r>
        <w:t xml:space="preserve">This is my SSN information &amp; they keyword is soc sec &amp; my name is Kathleen Cox </w:t>
        <w:br/>
        <w:t xml:space="preserve"> &amp; SSN Number is 892 10 3086</w:t>
        <w:br/>
      </w:r>
    </w:p>
    <w:p>
      <w:r>
        <w:t xml:space="preserve">This is my SSN information &amp; they keyword is social num &amp; my name is Austin Lee </w:t>
        <w:br/>
        <w:t xml:space="preserve"> &amp; SSN Number is 262 83 2200</w:t>
        <w:br/>
      </w:r>
    </w:p>
    <w:p>
      <w:r>
        <w:t xml:space="preserve">This is my SSN information &amp; they keyword is ssns &amp; my name is Zachary Ward </w:t>
        <w:br/>
        <w:t xml:space="preserve"> &amp; SSN Number is 286-12-6179</w:t>
        <w:br/>
      </w:r>
    </w:p>
    <w:p>
      <w:r>
        <w:t xml:space="preserve">This is my SSN information &amp; they keyword is social insurance num &amp; my name is Diane Young </w:t>
        <w:br/>
        <w:t xml:space="preserve"> &amp; SSN Number is 486-37-4722</w:t>
        <w:br/>
      </w:r>
    </w:p>
    <w:p>
      <w:r>
        <w:t xml:space="preserve">This is my SSN information &amp; they keyword is social number &amp; my name is Samuel Morales </w:t>
        <w:br/>
        <w:t xml:space="preserve"> &amp; SSN Number is 752 31 6506</w:t>
        <w:br/>
      </w:r>
    </w:p>
    <w:p>
      <w:r>
        <w:t xml:space="preserve">This is my SSN information &amp; they keyword is ssns &amp; my name is Rose Sanders </w:t>
        <w:br/>
        <w:t xml:space="preserve"> &amp; SSN Number is 211-85-6192</w:t>
        <w:br/>
      </w:r>
    </w:p>
    <w:p>
      <w:r>
        <w:t xml:space="preserve">This is my SSN information &amp; they keyword is social security num &amp; my name is Diana Phillips </w:t>
        <w:br/>
        <w:t xml:space="preserve"> &amp; SSN Number is 544-17-7694</w:t>
        <w:br/>
      </w:r>
    </w:p>
    <w:p>
      <w:r>
        <w:t xml:space="preserve">This is my SSN information &amp; they keyword is ss# &amp; my name is Russell Howard </w:t>
        <w:br/>
        <w:t xml:space="preserve"> &amp; SSN Number is 335 61 5869</w:t>
        <w:br/>
      </w:r>
    </w:p>
    <w:p>
      <w:r>
        <w:t xml:space="preserve">This is my SSN information &amp; they keyword is ssns &amp; my name is Jean Lee </w:t>
        <w:br/>
        <w:t xml:space="preserve"> &amp; SSN Number is 552 37 5477</w:t>
        <w:br/>
      </w:r>
    </w:p>
    <w:p>
      <w:r>
        <w:t xml:space="preserve">This is my SSN information &amp; they keyword is soc sec &amp; my name is Doris Young </w:t>
        <w:br/>
        <w:t xml:space="preserve"> &amp; SSN Number is 674 28 3912</w:t>
        <w:br/>
      </w:r>
    </w:p>
    <w:p>
      <w:r>
        <w:t xml:space="preserve">This is my SSN information &amp; they keyword is social sec &amp; my name is Martha Mitchell </w:t>
        <w:br/>
        <w:t xml:space="preserve"> &amp; SSN Number is 648 43 5554</w:t>
        <w:br/>
      </w:r>
    </w:p>
    <w:p>
      <w:r>
        <w:t xml:space="preserve">This is my SSN information &amp; they keyword is social insurance num &amp; my name is Janice Williams </w:t>
        <w:br/>
        <w:t xml:space="preserve"> &amp; SSN Number is 564315172</w:t>
        <w:br/>
      </w:r>
    </w:p>
    <w:p>
      <w:r>
        <w:t xml:space="preserve">This is my SSN information &amp; they keyword is ssn# &amp; my name is Eugene Morris </w:t>
        <w:br/>
        <w:t xml:space="preserve"> &amp; SSN Number is 283-33-5369</w:t>
        <w:br/>
      </w:r>
    </w:p>
    <w:p>
      <w:r>
        <w:t xml:space="preserve">This is my SSN information &amp; they keyword is social nos &amp; my name is Judith Price </w:t>
        <w:br/>
        <w:t xml:space="preserve"> &amp; SSN Number is 307-20-4204</w:t>
        <w:br/>
      </w:r>
    </w:p>
    <w:p>
      <w:r>
        <w:t xml:space="preserve">This is my SSN information &amp; they keyword is ssns &amp; my name is Catherine Rodriguez </w:t>
        <w:br/>
        <w:t xml:space="preserve"> &amp; SSN Number is 381-45-9627</w:t>
        <w:br/>
      </w:r>
    </w:p>
    <w:p>
      <w:r>
        <w:t xml:space="preserve">This is my SSN information &amp; they keyword is ssn &amp; my name is Denise Anderson </w:t>
        <w:br/>
        <w:t xml:space="preserve"> &amp; SSN Number is 220 38 6951</w:t>
        <w:br/>
      </w:r>
    </w:p>
    <w:p>
      <w:r>
        <w:t xml:space="preserve">This is my SSN information &amp; they keyword is social security Numbers &amp; my name is Laura Adams </w:t>
        <w:br/>
        <w:t xml:space="preserve"> &amp; SSN Number is 128-60-3358</w:t>
        <w:br/>
      </w:r>
    </w:p>
    <w:p>
      <w:r>
        <w:t xml:space="preserve">This is my SSN information &amp; they keyword is social no &amp; my name is Louis Adams </w:t>
        <w:br/>
        <w:t xml:space="preserve"> &amp; SSN Number is 344-82-9001</w:t>
        <w:br/>
      </w:r>
    </w:p>
    <w:p>
      <w:r>
        <w:t xml:space="preserve">This is my SSN information &amp; they keyword is social no &amp; my name is Walter Reed </w:t>
        <w:br/>
        <w:t xml:space="preserve"> &amp; SSN Number is 846 59 4346</w:t>
        <w:br/>
      </w:r>
    </w:p>
    <w:p>
      <w:r>
        <w:t xml:space="preserve">This is my SSN information &amp; they keyword is soc sec &amp; my name is Melissa Gonzalez </w:t>
        <w:br/>
        <w:t xml:space="preserve"> &amp; SSN Number is 642748371</w:t>
        <w:br/>
      </w:r>
    </w:p>
    <w:p>
      <w:r>
        <w:t xml:space="preserve">This is my SSN information &amp; they keyword is social nos &amp; my name is Cynthia Turner </w:t>
        <w:br/>
        <w:t xml:space="preserve"> &amp; SSN Number is 698-86-7362</w:t>
        <w:br/>
      </w:r>
    </w:p>
    <w:p>
      <w:r>
        <w:t xml:space="preserve">This is my SSN information &amp; they keyword is social numbers &amp; my name is Eugene Gonzalez </w:t>
        <w:br/>
        <w:t xml:space="preserve"> &amp; SSN Number is 882-16-1691</w:t>
        <w:br/>
      </w:r>
    </w:p>
    <w:p>
      <w:r>
        <w:t xml:space="preserve">This is my SSN information &amp; they keyword is social insurance num &amp; my name is Barbara Fisher </w:t>
        <w:br/>
        <w:t xml:space="preserve"> &amp; SSN Number is 609-56-8026</w:t>
        <w:br/>
      </w:r>
    </w:p>
    <w:p>
      <w:r>
        <w:t xml:space="preserve">This is my SSN information &amp; they keyword is soc sec &amp; my name is Louis Jones </w:t>
        <w:br/>
        <w:t xml:space="preserve"> &amp; SSN Number is 190851470</w:t>
        <w:br/>
      </w:r>
    </w:p>
    <w:p>
      <w:r>
        <w:t xml:space="preserve">This is my SSN information &amp; they keyword is soc sec &amp; my name is Jerry Perry </w:t>
        <w:br/>
        <w:t xml:space="preserve"> &amp; SSN Number is 691 95 6080</w:t>
        <w:br/>
      </w:r>
    </w:p>
    <w:p>
      <w:r>
        <w:t xml:space="preserve">This is my SSN information &amp; they keyword is social nos &amp; my name is Karen Torres </w:t>
        <w:br/>
        <w:t xml:space="preserve"> &amp; SSN Number is 827-74-5596</w:t>
        <w:br/>
      </w:r>
    </w:p>
    <w:p>
      <w:r>
        <w:t xml:space="preserve">This is my SSN information &amp; they keyword is social security no &amp; my name is Russell Thomas </w:t>
        <w:br/>
        <w:t xml:space="preserve"> &amp; SSN Number is 165502259</w:t>
        <w:br/>
      </w:r>
    </w:p>
    <w:p>
      <w:r>
        <w:t xml:space="preserve">This is my SSN information &amp; they keyword is ssn &amp; my name is Rebecca Reed </w:t>
        <w:br/>
        <w:t xml:space="preserve"> &amp; SSN Number is 108-22-5035</w:t>
        <w:br/>
      </w:r>
    </w:p>
    <w:p>
      <w:r>
        <w:t xml:space="preserve">This is my SSN information &amp; they keyword is social insurance num &amp; my name is Ruth Peterson </w:t>
        <w:br/>
        <w:t xml:space="preserve"> &amp; SSN Number is 868617123</w:t>
        <w:br/>
      </w:r>
    </w:p>
    <w:p>
      <w:r>
        <w:t xml:space="preserve">This is my SSN information &amp; they keyword is social number &amp; my name is Philip Reyes </w:t>
        <w:br/>
        <w:t xml:space="preserve"> &amp; SSN Number is 145-13-3272</w:t>
        <w:br/>
      </w:r>
    </w:p>
    <w:p>
      <w:r>
        <w:t xml:space="preserve">This is my SSN information &amp; they keyword is social num &amp; my name is Marie Kelly </w:t>
        <w:br/>
        <w:t xml:space="preserve"> &amp; SSN Number is 487765053</w:t>
        <w:br/>
      </w:r>
    </w:p>
    <w:p>
      <w:r>
        <w:t xml:space="preserve">This is my SSN information &amp; they keyword is social security nos &amp; my name is Sandra Foster </w:t>
        <w:br/>
        <w:t xml:space="preserve"> &amp; SSN Number is 460 52 6315</w:t>
        <w:br/>
      </w:r>
    </w:p>
    <w:p>
      <w:r>
        <w:t xml:space="preserve">This is my SSN information &amp; they keyword is social number &amp; my name is Jonathan Wood </w:t>
        <w:br/>
        <w:t xml:space="preserve"> &amp; SSN Number is 831 82 9588</w:t>
        <w:br/>
      </w:r>
    </w:p>
    <w:p>
      <w:r>
        <w:t xml:space="preserve">This is my SSN information &amp; they keyword is social security no &amp; my name is Henry Ross </w:t>
        <w:br/>
        <w:t xml:space="preserve"> &amp; SSN Number is 738 87 3887</w:t>
        <w:br/>
      </w:r>
    </w:p>
    <w:p>
      <w:r>
        <w:t xml:space="preserve">This is my SSN information &amp; they keyword is social insurance num &amp; my name is Joyce Perry </w:t>
        <w:br/>
        <w:t xml:space="preserve"> &amp; SSN Number is 511575846</w:t>
        <w:br/>
      </w:r>
    </w:p>
    <w:p>
      <w:r>
        <w:t xml:space="preserve">This is my SSN information &amp; they keyword is social num &amp; my name is Ryan Foster </w:t>
        <w:br/>
        <w:t xml:space="preserve"> &amp; SSN Number is 555-43-5586</w:t>
        <w:br/>
      </w:r>
    </w:p>
    <w:p>
      <w:r>
        <w:t xml:space="preserve">This is my SSN information &amp; they keyword is social numbers &amp; my name is Bruce Evans </w:t>
        <w:br/>
        <w:t xml:space="preserve"> &amp; SSN Number is 594121451</w:t>
        <w:br/>
      </w:r>
    </w:p>
    <w:p>
      <w:r>
        <w:t xml:space="preserve">This is my SSN information &amp; they keyword is social security nos &amp; my name is Lawrence Murphy </w:t>
        <w:br/>
        <w:t xml:space="preserve"> &amp; SSN Number is 757-45-1377</w:t>
        <w:br/>
      </w:r>
    </w:p>
    <w:p>
      <w:r>
        <w:t xml:space="preserve">This is my SSN information &amp; they keyword is social nos &amp; my name is Jacob Stewart </w:t>
        <w:br/>
        <w:t xml:space="preserve"> &amp; SSN Number is 339756701</w:t>
        <w:br/>
      </w:r>
    </w:p>
    <w:p>
      <w:r>
        <w:t xml:space="preserve">This is my SSN information &amp; they keyword is social security nos &amp; my name is Wayne Miller </w:t>
        <w:br/>
        <w:t xml:space="preserve"> &amp; SSN Number is 317 19 6504</w:t>
        <w:br/>
      </w:r>
    </w:p>
    <w:p>
      <w:r>
        <w:t xml:space="preserve">This is my SSN information &amp; they keyword is social insurance num &amp; my name is Carolyn Perry </w:t>
        <w:br/>
        <w:t xml:space="preserve"> &amp; SSN Number is 510851812</w:t>
        <w:br/>
      </w:r>
    </w:p>
    <w:p>
      <w:r>
        <w:t xml:space="preserve">This is my SSN information &amp; they keyword is social sec &amp; my name is Daniel Butler </w:t>
        <w:br/>
        <w:t xml:space="preserve"> &amp; SSN Number is 841-27-9647</w:t>
        <w:br/>
      </w:r>
    </w:p>
    <w:p>
      <w:r>
        <w:t xml:space="preserve">This is my SSN information &amp; they keyword is social security# &amp; my name is Scott Jackson </w:t>
        <w:br/>
        <w:t xml:space="preserve"> &amp; SSN Number is 867657365</w:t>
        <w:br/>
      </w:r>
    </w:p>
    <w:p>
      <w:r>
        <w:t xml:space="preserve">This is my SSN information &amp; they keyword is social num &amp; my name is Nancy Mitchell </w:t>
        <w:br/>
        <w:t xml:space="preserve"> &amp; SSN Number is 285 63 9855</w:t>
        <w:br/>
      </w:r>
    </w:p>
    <w:p>
      <w:r>
        <w:t xml:space="preserve">This is my SSN information &amp; they keyword is social security Numbers &amp; my name is Dorothy Martinez </w:t>
        <w:br/>
        <w:t xml:space="preserve"> &amp; SSN Number is 768 16 5684</w:t>
        <w:br/>
      </w:r>
    </w:p>
    <w:p>
      <w:r>
        <w:t xml:space="preserve">This is my SSN information &amp; they keyword is social security nos &amp; my name is Brenda Cox </w:t>
        <w:br/>
        <w:t xml:space="preserve"> &amp; SSN Number is 376-64-2171</w:t>
        <w:br/>
      </w:r>
    </w:p>
    <w:p>
      <w:r>
        <w:t xml:space="preserve">This is my SSN information &amp; they keyword is ssn# &amp; my name is Lawrence Lopez </w:t>
        <w:br/>
        <w:t xml:space="preserve"> &amp; SSN Number is 513-13-8594</w:t>
        <w:br/>
      </w:r>
    </w:p>
    <w:p>
      <w:r>
        <w:t xml:space="preserve">This is my SSN information &amp; they keyword is social number &amp; my name is Victoria Gonzalez </w:t>
        <w:br/>
        <w:t xml:space="preserve"> &amp; SSN Number is 580335752</w:t>
        <w:br/>
      </w:r>
    </w:p>
    <w:p>
      <w:r>
        <w:t xml:space="preserve">This is my SSN information &amp; they keyword is soc sec &amp; my name is Lawrence Hernandez </w:t>
        <w:br/>
        <w:t xml:space="preserve"> &amp; SSN Number is 598-35-5768</w:t>
        <w:br/>
      </w:r>
    </w:p>
    <w:p>
      <w:r>
        <w:t xml:space="preserve">This is my SSN information &amp; they keyword is social number &amp; my name is Gary Collins </w:t>
        <w:br/>
        <w:t xml:space="preserve"> &amp; SSN Number is 876742723</w:t>
        <w:br/>
      </w:r>
    </w:p>
    <w:p>
      <w:r>
        <w:t xml:space="preserve">This is my SSN information &amp; they keyword is ssns &amp; my name is Olivia Perez </w:t>
        <w:br/>
        <w:t xml:space="preserve"> &amp; SSN Number is 547727846</w:t>
        <w:br/>
      </w:r>
    </w:p>
    <w:p>
      <w:r>
        <w:t xml:space="preserve">This is my SSN information &amp; they keyword is social security Numbers &amp; my name is Carl Jenkins </w:t>
        <w:br/>
        <w:t xml:space="preserve"> &amp; SSN Number is 655344891</w:t>
        <w:br/>
      </w:r>
    </w:p>
    <w:p>
      <w:r>
        <w:t xml:space="preserve">This is my SSN information &amp; they keyword is ssn# &amp; my name is Eric Stewart </w:t>
        <w:br/>
        <w:t xml:space="preserve"> &amp; SSN Number is 522 68 6190</w:t>
        <w:br/>
      </w:r>
    </w:p>
    <w:p>
      <w:r>
        <w:t xml:space="preserve">This is my SSN information &amp; they keyword is social no &amp; my name is Margaret Martin </w:t>
        <w:br/>
        <w:t xml:space="preserve"> &amp; SSN Number is 573-53-3277</w:t>
        <w:br/>
      </w:r>
    </w:p>
    <w:p>
      <w:r>
        <w:t xml:space="preserve">This is my SSN information &amp; they keyword is social numbers &amp; my name is Doris Walker </w:t>
        <w:br/>
        <w:t xml:space="preserve"> &amp; SSN Number is 856 53 2342</w:t>
        <w:br/>
      </w:r>
    </w:p>
    <w:p>
      <w:r>
        <w:t xml:space="preserve">This is my SSN information &amp; they keyword is social security Numbers &amp; my name is Charles Rogers </w:t>
        <w:br/>
        <w:t xml:space="preserve"> &amp; SSN Number is 244-17-8003</w:t>
        <w:br/>
      </w:r>
    </w:p>
    <w:p>
      <w:r>
        <w:t xml:space="preserve">This is my SSN information &amp; they keyword is social security# &amp; my name is Sophia Wright </w:t>
        <w:br/>
        <w:t xml:space="preserve"> &amp; SSN Number is 439 97 8696</w:t>
        <w:br/>
      </w:r>
    </w:p>
    <w:p>
      <w:r>
        <w:t xml:space="preserve">This is my SSN information &amp; they keyword is social number &amp; my name is Sharon Martinez </w:t>
        <w:br/>
        <w:t xml:space="preserve"> &amp; SSN Number is 745669168</w:t>
        <w:br/>
      </w:r>
    </w:p>
    <w:p>
      <w:r>
        <w:t xml:space="preserve">This is my SSN information &amp; they keyword is social insurance num &amp; my name is Arthur Allen </w:t>
        <w:br/>
        <w:t xml:space="preserve"> &amp; SSN Number is 405-46-7058</w:t>
        <w:br/>
      </w:r>
    </w:p>
    <w:p>
      <w:r>
        <w:t xml:space="preserve">This is my SSN information &amp; they keyword is social security no &amp; my name is Charles Richardson </w:t>
        <w:br/>
        <w:t xml:space="preserve"> &amp; SSN Number is 816 71 3016</w:t>
        <w:br/>
      </w:r>
    </w:p>
    <w:p>
      <w:r>
        <w:t xml:space="preserve">This is my SSN information &amp; they keyword is ssn &amp; my name is Frances Taylor </w:t>
        <w:br/>
        <w:t xml:space="preserve"> &amp; SSN Number is 819-94-6742</w:t>
        <w:br/>
      </w:r>
    </w:p>
    <w:p>
      <w:r>
        <w:t xml:space="preserve">This is my SSN information &amp; they keyword is social security num &amp; my name is Harold Green </w:t>
        <w:br/>
        <w:t xml:space="preserve"> &amp; SSN Number is 411631539</w:t>
        <w:br/>
      </w:r>
    </w:p>
    <w:p>
      <w:r>
        <w:t xml:space="preserve">This is my SSN information &amp; they keyword is social insurance num &amp; my name is Larry Morris </w:t>
        <w:br/>
        <w:t xml:space="preserve"> &amp; SSN Number is 625 22 7915</w:t>
        <w:br/>
      </w:r>
    </w:p>
    <w:p>
      <w:r>
        <w:t xml:space="preserve">This is my SSN information &amp; they keyword is social num &amp; my name is Zachary Fisher </w:t>
        <w:br/>
        <w:t xml:space="preserve"> &amp; SSN Number is 426-81-2901</w:t>
        <w:br/>
      </w:r>
    </w:p>
    <w:p>
      <w:r>
        <w:t xml:space="preserve">This is my SSN information &amp; they keyword is soc sec &amp; my name is Ashley Foster </w:t>
        <w:br/>
        <w:t xml:space="preserve"> &amp; SSN Number is 190802644</w:t>
        <w:br/>
      </w:r>
    </w:p>
    <w:p>
      <w:r>
        <w:t xml:space="preserve">This is my SSN information &amp; they keyword is social numbers &amp; my name is Randy Allen </w:t>
        <w:br/>
        <w:t xml:space="preserve"> &amp; SSN Number is 179951937</w:t>
        <w:br/>
      </w:r>
    </w:p>
    <w:p>
      <w:r>
        <w:t xml:space="preserve">This is my SSN information &amp; they keyword is ss# &amp; my name is Laura Cook </w:t>
        <w:br/>
        <w:t xml:space="preserve"> &amp; SSN Number is 424-80-2067</w:t>
        <w:br/>
      </w:r>
    </w:p>
    <w:p>
      <w:r>
        <w:t xml:space="preserve">This is my SSN information &amp; they keyword is social num &amp; my name is Kevin Johnson </w:t>
        <w:br/>
        <w:t xml:space="preserve"> &amp; SSN Number is 530237672</w:t>
        <w:br/>
      </w:r>
    </w:p>
    <w:p>
      <w:r>
        <w:t xml:space="preserve">This is my SSN information &amp; they keyword is social security# &amp; my name is Brenda Hill </w:t>
        <w:br/>
        <w:t xml:space="preserve"> &amp; SSN Number is 633 84 3397</w:t>
        <w:br/>
      </w:r>
    </w:p>
    <w:p>
      <w:r>
        <w:t xml:space="preserve">This is my SSN information &amp; they keyword is ssns &amp; my name is Louis Rivera </w:t>
        <w:br/>
        <w:t xml:space="preserve"> &amp; SSN Number is 520-86-2059</w:t>
        <w:br/>
      </w:r>
    </w:p>
    <w:p>
      <w:r>
        <w:t xml:space="preserve">This is my SSN information &amp; they keyword is social security no &amp; my name is Paul Gray </w:t>
        <w:br/>
        <w:t xml:space="preserve"> &amp; SSN Number is 237 89 5645</w:t>
        <w:br/>
      </w:r>
    </w:p>
    <w:p>
      <w:r>
        <w:t xml:space="preserve">This is my SSN information &amp; they keyword is social security# &amp; my name is Patrick Anderson </w:t>
        <w:br/>
        <w:t xml:space="preserve"> &amp; SSN Number is 242591575</w:t>
        <w:br/>
      </w:r>
    </w:p>
    <w:p>
      <w:r>
        <w:t xml:space="preserve">This is my SSN information &amp; they keyword is social security Numbers &amp; my name is Scott Bennett </w:t>
        <w:br/>
        <w:t xml:space="preserve"> &amp; SSN Number is 820-10-2606</w:t>
        <w:br/>
      </w:r>
    </w:p>
    <w:p>
      <w:r>
        <w:t xml:space="preserve">This is my SSN information &amp; they keyword is ssns &amp; my name is Noah Young </w:t>
        <w:br/>
        <w:t xml:space="preserve"> &amp; SSN Number is 606 93 3781</w:t>
        <w:br/>
      </w:r>
    </w:p>
    <w:p>
      <w:r>
        <w:t xml:space="preserve">This is my SSN information &amp; they keyword is soc sec &amp; my name is Richard Cook </w:t>
        <w:br/>
        <w:t xml:space="preserve"> &amp; SSN Number is 847 62 1739</w:t>
        <w:br/>
      </w:r>
    </w:p>
    <w:p>
      <w:r>
        <w:t xml:space="preserve">This is my SSN information &amp; they keyword is social security nos &amp; my name is Jose Bell </w:t>
        <w:br/>
        <w:t xml:space="preserve"> &amp; SSN Number is 647-59-3368</w:t>
        <w:br/>
      </w:r>
    </w:p>
    <w:p>
      <w:r>
        <w:t xml:space="preserve">This is my SSN information &amp; they keyword is social numbers &amp; my name is Donna Wood </w:t>
        <w:br/>
        <w:t xml:space="preserve"> &amp; SSN Number is 506572627</w:t>
        <w:br/>
      </w:r>
    </w:p>
    <w:p>
      <w:r>
        <w:t xml:space="preserve">This is my SSN information &amp; they keyword is social security nos &amp; my name is Ethan Nguyen </w:t>
        <w:br/>
        <w:t xml:space="preserve"> &amp; SSN Number is 287-62-3055</w:t>
        <w:br/>
      </w:r>
    </w:p>
    <w:p>
      <w:r>
        <w:t xml:space="preserve">This is my SSN information &amp; they keyword is ssn# &amp; my name is Kayla Thomas </w:t>
        <w:br/>
        <w:t xml:space="preserve"> &amp; SSN Number is 760-17-8983</w:t>
        <w:br/>
      </w:r>
    </w:p>
    <w:p>
      <w:r>
        <w:t xml:space="preserve">This is my SSN information &amp; they keyword is social insurance num &amp; my name is Helen Nguyen </w:t>
        <w:br/>
        <w:t xml:space="preserve"> &amp; SSN Number is 533 35 7818</w:t>
        <w:br/>
      </w:r>
    </w:p>
    <w:p>
      <w:r>
        <w:t xml:space="preserve">This is my SSN information &amp; they keyword is ssn &amp; my name is Cynthia Robinson </w:t>
        <w:br/>
        <w:t xml:space="preserve"> &amp; SSN Number is 175985171</w:t>
        <w:br/>
      </w:r>
    </w:p>
    <w:p>
      <w:r>
        <w:t xml:space="preserve">This is my SSN information &amp; they keyword is ssns &amp; my name is Carol Morgan </w:t>
        <w:br/>
        <w:t xml:space="preserve"> &amp; SSN Number is 487-69-9526</w:t>
        <w:br/>
      </w:r>
    </w:p>
    <w:p>
      <w:r>
        <w:t xml:space="preserve">This is my SSN information &amp; they keyword is ssns &amp; my name is Philip Gray </w:t>
        <w:br/>
        <w:t xml:space="preserve"> &amp; SSN Number is 169957553</w:t>
        <w:br/>
      </w:r>
    </w:p>
    <w:p>
      <w:r>
        <w:t xml:space="preserve">This is my SSN information &amp; they keyword is social security num &amp; my name is Denise Price </w:t>
        <w:br/>
        <w:t xml:space="preserve"> &amp; SSN Number is 724 75 5048</w:t>
        <w:br/>
      </w:r>
    </w:p>
    <w:p>
      <w:r>
        <w:t xml:space="preserve">This is my SSN information &amp; they keyword is social num &amp; my name is Ronald Smith </w:t>
        <w:br/>
        <w:t xml:space="preserve"> &amp; SSN Number is 667-39-8120</w:t>
        <w:br/>
      </w:r>
    </w:p>
    <w:p>
      <w:r>
        <w:t xml:space="preserve">This is my SSN information &amp; they keyword is social nos &amp; my name is Jean Gonzalez </w:t>
        <w:br/>
        <w:t xml:space="preserve"> &amp; SSN Number is 203558369</w:t>
        <w:br/>
      </w:r>
    </w:p>
    <w:p>
      <w:r>
        <w:t xml:space="preserve">This is my SSN information &amp; they keyword is ssn# &amp; my name is Nicholas Jackson </w:t>
        <w:br/>
        <w:t xml:space="preserve"> &amp; SSN Number is 166309013</w:t>
        <w:br/>
      </w:r>
    </w:p>
    <w:p>
      <w:r>
        <w:t xml:space="preserve">This is my SSN information &amp; they keyword is social security no &amp; my name is Juan Brooks </w:t>
        <w:br/>
        <w:t xml:space="preserve"> &amp; SSN Number is 223-80-4630</w:t>
        <w:br/>
      </w:r>
    </w:p>
    <w:p>
      <w:r>
        <w:t xml:space="preserve">This is my SSN information &amp; they keyword is ssns &amp; my name is Kevin Cruz </w:t>
        <w:br/>
        <w:t xml:space="preserve"> &amp; SSN Number is 267372730</w:t>
        <w:br/>
      </w:r>
    </w:p>
    <w:p>
      <w:r>
        <w:t xml:space="preserve">This is my SSN information &amp; they keyword is social sec &amp; my name is Nancy Sullivan </w:t>
        <w:br/>
        <w:t xml:space="preserve"> &amp; SSN Number is 313779734</w:t>
        <w:br/>
      </w:r>
    </w:p>
    <w:p>
      <w:r>
        <w:t xml:space="preserve">This is my SSN information &amp; they keyword is social number &amp; my name is Catherine Martin </w:t>
        <w:br/>
        <w:t xml:space="preserve"> &amp; SSN Number is 778 10 6841</w:t>
        <w:br/>
      </w:r>
    </w:p>
    <w:p>
      <w:r>
        <w:t xml:space="preserve">This is my SSN information &amp; they keyword is social num &amp; my name is Joshua Diaz </w:t>
        <w:br/>
        <w:t xml:space="preserve"> &amp; SSN Number is 791677313</w:t>
        <w:br/>
      </w:r>
    </w:p>
    <w:p>
      <w:r>
        <w:t xml:space="preserve">This is my SSN information &amp; they keyword is social security num &amp; my name is Bryan Moore </w:t>
        <w:br/>
        <w:t xml:space="preserve"> &amp; SSN Number is 688-94-1886</w:t>
        <w:br/>
      </w:r>
    </w:p>
    <w:p>
      <w:r>
        <w:t xml:space="preserve">This is my SSN information &amp; they keyword is social numbers &amp; my name is Gregory Kelly </w:t>
        <w:br/>
        <w:t xml:space="preserve"> &amp; SSN Number is 186-96-4404</w:t>
        <w:br/>
      </w:r>
    </w:p>
    <w:p>
      <w:r>
        <w:t xml:space="preserve">This is my SSN information &amp; they keyword is social security nos &amp; my name is Virginia Rogers </w:t>
        <w:br/>
        <w:t xml:space="preserve"> &amp; SSN Number is 559 82 1763</w:t>
        <w:br/>
      </w:r>
    </w:p>
    <w:p>
      <w:r>
        <w:t xml:space="preserve">This is my SSN information &amp; they keyword is social sec &amp; my name is Gregory Davis </w:t>
        <w:br/>
        <w:t xml:space="preserve"> &amp; SSN Number is 811-78-6723</w:t>
        <w:br/>
      </w:r>
    </w:p>
    <w:p>
      <w:r>
        <w:t xml:space="preserve">This is my SSN information &amp; they keyword is ssns &amp; my name is Raymond Adams </w:t>
        <w:br/>
        <w:t xml:space="preserve"> &amp; SSN Number is 545349676</w:t>
        <w:br/>
      </w:r>
    </w:p>
    <w:p>
      <w:r>
        <w:t xml:space="preserve">This is my SSN information &amp; they keyword is social security number &amp; my name is Christine Rivera </w:t>
        <w:br/>
        <w:t xml:space="preserve"> &amp; SSN Number is 805 39 2855</w:t>
        <w:br/>
      </w:r>
    </w:p>
    <w:p>
      <w:r>
        <w:t xml:space="preserve">This is my SSN information &amp; they keyword is ssns &amp; my name is Megan Anderson </w:t>
        <w:br/>
        <w:t xml:space="preserve"> &amp; SSN Number is 594 81 5919</w:t>
        <w:br/>
      </w:r>
    </w:p>
    <w:p>
      <w:r>
        <w:t xml:space="preserve">This is my SSN information &amp; they keyword is social security no &amp; my name is Jeremy Nelson </w:t>
        <w:br/>
        <w:t xml:space="preserve"> &amp; SSN Number is 226572543</w:t>
        <w:br/>
      </w:r>
    </w:p>
    <w:p>
      <w:r>
        <w:t xml:space="preserve">This is my SSN information &amp; they keyword is soc sec &amp; my name is Julie Hill </w:t>
        <w:br/>
        <w:t xml:space="preserve"> &amp; SSN Number is 321689416</w:t>
        <w:br/>
      </w:r>
    </w:p>
    <w:p>
      <w:r>
        <w:t xml:space="preserve">This is my SSN information &amp; they keyword is ssns &amp; my name is Louis Gutierrez </w:t>
        <w:br/>
        <w:t xml:space="preserve"> &amp; SSN Number is 370 90 4393</w:t>
        <w:br/>
      </w:r>
    </w:p>
    <w:p>
      <w:r>
        <w:t xml:space="preserve">This is my SSN information &amp; they keyword is social security num &amp; my name is Sean Collins </w:t>
        <w:br/>
        <w:t xml:space="preserve"> &amp; SSN Number is 757885963</w:t>
        <w:br/>
      </w:r>
    </w:p>
    <w:p>
      <w:r>
        <w:t xml:space="preserve">This is my SSN information &amp; they keyword is social security# &amp; my name is Frances Wilson </w:t>
        <w:br/>
        <w:t xml:space="preserve"> &amp; SSN Number is 664-34-6845</w:t>
        <w:br/>
      </w:r>
    </w:p>
    <w:p>
      <w:r>
        <w:t xml:space="preserve">This is my SSN information &amp; they keyword is social security nos &amp; my name is Shirley Sanchez </w:t>
        <w:br/>
        <w:t xml:space="preserve"> &amp; SSN Number is 619-63-2384</w:t>
        <w:br/>
      </w:r>
    </w:p>
    <w:p>
      <w:r>
        <w:t xml:space="preserve">This is my SSN information &amp; they keyword is social security nos &amp; my name is Vincent Rogers </w:t>
        <w:br/>
        <w:t xml:space="preserve"> &amp; SSN Number is 612-34-5877</w:t>
        <w:br/>
      </w:r>
    </w:p>
    <w:p>
      <w:r>
        <w:t xml:space="preserve">This is my SSN information &amp; they keyword is social sec &amp; my name is Ashley Mitchell </w:t>
        <w:br/>
        <w:t xml:space="preserve"> &amp; SSN Number is 156 12 2508</w:t>
        <w:br/>
      </w:r>
    </w:p>
    <w:p>
      <w:r>
        <w:t xml:space="preserve">This is my SSN information &amp; they keyword is social no &amp; my name is Sean Collins </w:t>
        <w:br/>
        <w:t xml:space="preserve"> &amp; SSN Number is 290-81-7349</w:t>
        <w:br/>
      </w:r>
    </w:p>
    <w:p>
      <w:r>
        <w:t xml:space="preserve">This is my SSN information &amp; they keyword is social numbers &amp; my name is Billy Murphy </w:t>
        <w:br/>
        <w:t xml:space="preserve"> &amp; SSN Number is 369 80 1754</w:t>
        <w:br/>
      </w:r>
    </w:p>
    <w:p>
      <w:r>
        <w:t xml:space="preserve">This is my SSN information &amp; they keyword is soc sec &amp; my name is Jeffrey Roberts </w:t>
        <w:br/>
        <w:t xml:space="preserve"> &amp; SSN Number is 334778284</w:t>
        <w:br/>
      </w:r>
    </w:p>
    <w:p>
      <w:r>
        <w:t xml:space="preserve">This is my SSN information &amp; they keyword is social security nos &amp; my name is Noah Wright </w:t>
        <w:br/>
        <w:t xml:space="preserve"> &amp; SSN Number is 750518869</w:t>
        <w:br/>
      </w:r>
    </w:p>
    <w:p>
      <w:r>
        <w:t xml:space="preserve">This is my SSN information &amp; they keyword is ssns &amp; my name is Evelyn Hill </w:t>
        <w:br/>
        <w:t xml:space="preserve"> &amp; SSN Number is 829-32-5000</w:t>
        <w:br/>
      </w:r>
    </w:p>
    <w:p>
      <w:r>
        <w:t xml:space="preserve">This is my SSN information &amp; they keyword is social security# &amp; my name is Kelly Gomez </w:t>
        <w:br/>
        <w:t xml:space="preserve"> &amp; SSN Number is 676-85-5892</w:t>
        <w:br/>
      </w:r>
    </w:p>
    <w:p>
      <w:r>
        <w:t xml:space="preserve">This is my SSN information &amp; they keyword is social insurance num &amp; my name is Beverly White </w:t>
        <w:br/>
        <w:t xml:space="preserve"> &amp; SSN Number is 420243412</w:t>
        <w:br/>
      </w:r>
    </w:p>
    <w:p>
      <w:r>
        <w:t xml:space="preserve">This is my SSN information &amp; they keyword is social security nos &amp; my name is Thomas Watson </w:t>
        <w:br/>
        <w:t xml:space="preserve"> &amp; SSN Number is 207177856</w:t>
        <w:br/>
      </w:r>
    </w:p>
    <w:p>
      <w:r>
        <w:t xml:space="preserve">This is my SSN information &amp; they keyword is social security nos &amp; my name is Melissa Gonzalez </w:t>
        <w:br/>
        <w:t xml:space="preserve"> &amp; SSN Number is 166646339</w:t>
        <w:br/>
      </w:r>
    </w:p>
    <w:p>
      <w:r>
        <w:t xml:space="preserve">This is my SSN information &amp; they keyword is social security# &amp; my name is Amy Evans </w:t>
        <w:br/>
        <w:t xml:space="preserve"> &amp; SSN Number is 375482038</w:t>
        <w:br/>
      </w:r>
    </w:p>
    <w:p>
      <w:r>
        <w:t xml:space="preserve">This is my SSN information &amp; they keyword is ssn &amp; my name is Doris Robinson </w:t>
        <w:br/>
        <w:t xml:space="preserve"> &amp; SSN Number is 502 24 6553</w:t>
        <w:br/>
      </w:r>
    </w:p>
    <w:p>
      <w:r>
        <w:t xml:space="preserve">This is my SSN information &amp; they keyword is social numbers &amp; my name is Bruce Kelly </w:t>
        <w:br/>
        <w:t xml:space="preserve"> &amp; SSN Number is 251 60 5324</w:t>
        <w:br/>
      </w:r>
    </w:p>
    <w:p>
      <w:r>
        <w:t xml:space="preserve">This is my SSN information &amp; they keyword is social num &amp; my name is Paul Johnson </w:t>
        <w:br/>
        <w:t xml:space="preserve"> &amp; SSN Number is 424879679</w:t>
        <w:br/>
      </w:r>
    </w:p>
    <w:p>
      <w:r>
        <w:t xml:space="preserve">This is my SSN information &amp; they keyword is social security# &amp; my name is Raymond Lee </w:t>
        <w:br/>
        <w:t xml:space="preserve"> &amp; SSN Number is 510 16 7032</w:t>
        <w:br/>
      </w:r>
    </w:p>
    <w:p>
      <w:r>
        <w:t xml:space="preserve">This is my SSN information &amp; they keyword is social insurance num &amp; my name is Lawrence Scott </w:t>
        <w:br/>
        <w:t xml:space="preserve"> &amp; SSN Number is 653-32-1773</w:t>
        <w:br/>
      </w:r>
    </w:p>
    <w:p>
      <w:r>
        <w:t xml:space="preserve">This is my SSN information &amp; they keyword is social sec &amp; my name is Joe Campbell </w:t>
        <w:br/>
        <w:t xml:space="preserve"> &amp; SSN Number is 384 64 6781</w:t>
        <w:br/>
      </w:r>
    </w:p>
    <w:p>
      <w:r>
        <w:t xml:space="preserve">This is my SSN information &amp; they keyword is social security no &amp; my name is Carolyn Allen </w:t>
        <w:br/>
        <w:t xml:space="preserve"> &amp; SSN Number is 198219388</w:t>
        <w:br/>
      </w:r>
    </w:p>
    <w:p>
      <w:r>
        <w:t xml:space="preserve">This is my SSN information &amp; they keyword is soc sec &amp; my name is Bryan Brown </w:t>
        <w:br/>
        <w:t xml:space="preserve"> &amp; SSN Number is 694 78 2118</w:t>
        <w:br/>
      </w:r>
    </w:p>
    <w:p>
      <w:r>
        <w:t xml:space="preserve">This is my SSN information &amp; they keyword is social security Numbers &amp; my name is Alan Green </w:t>
        <w:br/>
        <w:t xml:space="preserve"> &amp; SSN Number is 487 16 7177</w:t>
        <w:br/>
      </w:r>
    </w:p>
    <w:p>
      <w:r>
        <w:t xml:space="preserve">This is my SSN information &amp; they keyword is social security Numbers &amp; my name is Megan Jones </w:t>
        <w:br/>
        <w:t xml:space="preserve"> &amp; SSN Number is 442819047</w:t>
        <w:br/>
      </w:r>
    </w:p>
    <w:p>
      <w:r>
        <w:t xml:space="preserve">This is my SSN information &amp; they keyword is social number &amp; my name is Ryan Jenkins </w:t>
        <w:br/>
        <w:t xml:space="preserve"> &amp; SSN Number is 426-58-9701</w:t>
        <w:br/>
      </w:r>
    </w:p>
    <w:p>
      <w:r>
        <w:t xml:space="preserve">This is my SSN information &amp; they keyword is soc sec &amp; my name is Roger Thompson </w:t>
        <w:br/>
        <w:t xml:space="preserve"> &amp; SSN Number is 353-89-3098</w:t>
        <w:br/>
      </w:r>
    </w:p>
    <w:p>
      <w:r>
        <w:t xml:space="preserve">This is my SSN information &amp; they keyword is social sec &amp; my name is Janice Price </w:t>
        <w:br/>
        <w:t xml:space="preserve"> &amp; SSN Number is 349888787</w:t>
        <w:br/>
      </w:r>
    </w:p>
    <w:p>
      <w:r>
        <w:t xml:space="preserve">This is my SSN information &amp; they keyword is social sec &amp; my name is Cheryl Rivera </w:t>
        <w:br/>
        <w:t xml:space="preserve"> &amp; SSN Number is 341 98 1831</w:t>
        <w:br/>
      </w:r>
    </w:p>
    <w:p>
      <w:r>
        <w:t xml:space="preserve">This is my SSN information &amp; they keyword is soc sec &amp; my name is Mark Bennett </w:t>
        <w:br/>
        <w:t xml:space="preserve"> &amp; SSN Number is 729-25-8278</w:t>
        <w:br/>
      </w:r>
    </w:p>
    <w:p>
      <w:r>
        <w:t xml:space="preserve">This is my SSN information &amp; they keyword is social nos &amp; my name is Judith Brown </w:t>
        <w:br/>
        <w:t xml:space="preserve"> &amp; SSN Number is 608 78 1016</w:t>
        <w:br/>
      </w:r>
    </w:p>
    <w:p>
      <w:r>
        <w:t xml:space="preserve">This is my SSN information &amp; they keyword is social numbers &amp; my name is Tyler Gutierrez </w:t>
        <w:br/>
        <w:t xml:space="preserve"> &amp; SSN Number is 149-22-8826</w:t>
        <w:br/>
      </w:r>
    </w:p>
    <w:p>
      <w:r>
        <w:t xml:space="preserve">This is my SSN information &amp; they keyword is social security Numbers &amp; my name is Benjamin Flores </w:t>
        <w:br/>
        <w:t xml:space="preserve"> &amp; SSN Number is 639-13-9985</w:t>
        <w:br/>
      </w:r>
    </w:p>
    <w:p>
      <w:r>
        <w:t xml:space="preserve">This is my SSN information &amp; they keyword is soc sec &amp; my name is Terry Fisher </w:t>
        <w:br/>
        <w:t xml:space="preserve"> &amp; SSN Number is 290848047</w:t>
        <w:br/>
      </w:r>
    </w:p>
    <w:p>
      <w:r>
        <w:t xml:space="preserve">This is my SSN information &amp; they keyword is social no &amp; my name is Cynthia Collins </w:t>
        <w:br/>
        <w:t xml:space="preserve"> &amp; SSN Number is 692376033</w:t>
        <w:br/>
      </w:r>
    </w:p>
    <w:p>
      <w:r>
        <w:t xml:space="preserve">This is my SSN information &amp; they keyword is social no &amp; my name is Christopher Jackson </w:t>
        <w:br/>
        <w:t xml:space="preserve"> &amp; SSN Number is 440-71-5111</w:t>
        <w:br/>
      </w:r>
    </w:p>
    <w:p>
      <w:r>
        <w:t xml:space="preserve">This is my SSN information &amp; they keyword is social security no &amp; my name is Sandra Jackson </w:t>
        <w:br/>
        <w:t xml:space="preserve"> &amp; SSN Number is 672-13-1181</w:t>
        <w:br/>
      </w:r>
    </w:p>
    <w:p>
      <w:r>
        <w:t xml:space="preserve">This is my SSN information &amp; they keyword is social nos &amp; my name is Olivia Turner </w:t>
        <w:br/>
        <w:t xml:space="preserve"> &amp; SSN Number is 155798462</w:t>
        <w:br/>
      </w:r>
    </w:p>
    <w:p>
      <w:r>
        <w:t xml:space="preserve">This is my SSN information &amp; they keyword is social num &amp; my name is Marilyn Gray </w:t>
        <w:br/>
        <w:t xml:space="preserve"> &amp; SSN Number is 286-67-2040</w:t>
        <w:br/>
      </w:r>
    </w:p>
    <w:p>
      <w:r>
        <w:t xml:space="preserve">This is my SSN information &amp; they keyword is ss# &amp; my name is Daniel Morales </w:t>
        <w:br/>
        <w:t xml:space="preserve"> &amp; SSN Number is 306 29 1560</w:t>
        <w:br/>
      </w:r>
    </w:p>
    <w:p>
      <w:r>
        <w:t xml:space="preserve">This is my SSN information &amp; they keyword is soc sec &amp; my name is Carol Roberts </w:t>
        <w:br/>
        <w:t xml:space="preserve"> &amp; SSN Number is 304994311</w:t>
        <w:br/>
      </w:r>
    </w:p>
    <w:p>
      <w:r>
        <w:t xml:space="preserve">This is my SSN information &amp; they keyword is social number &amp; my name is Richard Lewis </w:t>
        <w:br/>
        <w:t xml:space="preserve"> &amp; SSN Number is 526687611</w:t>
        <w:br/>
      </w:r>
    </w:p>
    <w:p>
      <w:r>
        <w:t xml:space="preserve">This is my SSN information &amp; they keyword is social security num &amp; my name is Anna Cooper </w:t>
        <w:br/>
        <w:t xml:space="preserve"> &amp; SSN Number is 286576691</w:t>
        <w:br/>
      </w:r>
    </w:p>
    <w:p>
      <w:r>
        <w:t xml:space="preserve">This is my SSN information &amp; they keyword is social security num &amp; my name is Judy Turner </w:t>
        <w:br/>
        <w:t xml:space="preserve"> &amp; SSN Number is 697655791</w:t>
        <w:br/>
      </w:r>
    </w:p>
    <w:p>
      <w:r>
        <w:t xml:space="preserve">This is my SSN information &amp; they keyword is social security num &amp; my name is Timothy Campbell </w:t>
        <w:br/>
        <w:t xml:space="preserve"> &amp; SSN Number is 703 37 7625</w:t>
        <w:br/>
      </w:r>
    </w:p>
    <w:p>
      <w:r>
        <w:t xml:space="preserve">This is my SSN information &amp; they keyword is social numbers &amp; my name is Emma Johnson </w:t>
        <w:br/>
        <w:t xml:space="preserve"> &amp; SSN Number is 397-30-2214</w:t>
        <w:br/>
      </w:r>
    </w:p>
    <w:p>
      <w:r>
        <w:t xml:space="preserve">This is my SSN information &amp; they keyword is social security# &amp; my name is Christina Murphy </w:t>
        <w:br/>
        <w:t xml:space="preserve"> &amp; SSN Number is 807-91-1475</w:t>
        <w:br/>
      </w:r>
    </w:p>
    <w:p>
      <w:r>
        <w:t xml:space="preserve">This is my SSN information &amp; they keyword is social num &amp; my name is Natalie Brooks </w:t>
        <w:br/>
        <w:t xml:space="preserve"> &amp; SSN Number is 691-77-9877</w:t>
        <w:br/>
      </w:r>
    </w:p>
    <w:p>
      <w:r>
        <w:t xml:space="preserve">This is my SSN information &amp; they keyword is social security num &amp; my name is Jeremy Thomas </w:t>
        <w:br/>
        <w:t xml:space="preserve"> &amp; SSN Number is 519252055</w:t>
        <w:br/>
      </w:r>
    </w:p>
    <w:p>
      <w:r>
        <w:t xml:space="preserve">This is my SSN information &amp; they keyword is social number &amp; my name is Bryan Phillips </w:t>
        <w:br/>
        <w:t xml:space="preserve"> &amp; SSN Number is 498-83-1008</w:t>
        <w:br/>
      </w:r>
    </w:p>
    <w:p>
      <w:r>
        <w:t xml:space="preserve">This is my SSN information &amp; they keyword is ssn &amp; my name is Jerry Wright </w:t>
        <w:br/>
        <w:t xml:space="preserve"> &amp; SSN Number is 619122237</w:t>
        <w:br/>
      </w:r>
    </w:p>
    <w:p>
      <w:r>
        <w:t xml:space="preserve">This is my SSN information &amp; they keyword is social num &amp; my name is Frank Parker </w:t>
        <w:br/>
        <w:t xml:space="preserve"> &amp; SSN Number is 151663063</w:t>
        <w:br/>
      </w:r>
    </w:p>
    <w:p>
      <w:r>
        <w:t xml:space="preserve">This is my SSN information &amp; they keyword is ssn &amp; my name is Nicole Wilson </w:t>
        <w:br/>
        <w:t xml:space="preserve"> &amp; SSN Number is 345-29-1682</w:t>
        <w:br/>
      </w:r>
    </w:p>
    <w:p>
      <w:r>
        <w:t xml:space="preserve">This is my SSN information &amp; they keyword is social security no &amp; my name is Jose Garcia </w:t>
        <w:br/>
        <w:t xml:space="preserve"> &amp; SSN Number is 557408678</w:t>
        <w:br/>
      </w:r>
    </w:p>
    <w:p>
      <w:r>
        <w:t xml:space="preserve">This is my SSN information &amp; they keyword is social num &amp; my name is Victoria Nguyen </w:t>
        <w:br/>
        <w:t xml:space="preserve"> &amp; SSN Number is 689784147</w:t>
        <w:br/>
      </w:r>
    </w:p>
    <w:p>
      <w:r>
        <w:t xml:space="preserve">This is my SSN information &amp; they keyword is soc sec &amp; my name is Jordan Bailey </w:t>
        <w:br/>
        <w:t xml:space="preserve"> &amp; SSN Number is 131982167</w:t>
        <w:br/>
      </w:r>
    </w:p>
    <w:p>
      <w:r>
        <w:t xml:space="preserve">This is my SSN information &amp; they keyword is social security no &amp; my name is Kathryn Reed </w:t>
        <w:br/>
        <w:t xml:space="preserve"> &amp; SSN Number is 173326155</w:t>
        <w:br/>
      </w:r>
    </w:p>
    <w:p>
      <w:r>
        <w:t xml:space="preserve">This is my SSN information &amp; they keyword is social numbers &amp; my name is Alice Perry </w:t>
        <w:br/>
        <w:t xml:space="preserve"> &amp; SSN Number is 201-81-4849</w:t>
        <w:br/>
      </w:r>
    </w:p>
    <w:p>
      <w:r>
        <w:t xml:space="preserve">This is my SSN information &amp; they keyword is social numbers &amp; my name is Andrew Diaz </w:t>
        <w:br/>
        <w:t xml:space="preserve"> &amp; SSN Number is 110 66 2891</w:t>
        <w:br/>
      </w:r>
    </w:p>
    <w:p>
      <w:r>
        <w:t xml:space="preserve">This is my SSN information &amp; they keyword is soc sec &amp; my name is Mary Powell </w:t>
        <w:br/>
        <w:t xml:space="preserve"> &amp; SSN Number is 134 74 2362</w:t>
        <w:br/>
      </w:r>
    </w:p>
    <w:p>
      <w:r>
        <w:t xml:space="preserve">This is my SSN information &amp; they keyword is social no &amp; my name is Evelyn Mitchell </w:t>
        <w:br/>
        <w:t xml:space="preserve"> &amp; SSN Number is 446-59-3999</w:t>
        <w:br/>
      </w:r>
    </w:p>
    <w:p>
      <w:r>
        <w:t xml:space="preserve">This is my SSN information &amp; they keyword is social insurance num &amp; my name is Sara Watson </w:t>
        <w:br/>
        <w:t xml:space="preserve"> &amp; SSN Number is 869-94-3405</w:t>
        <w:br/>
      </w:r>
    </w:p>
    <w:p>
      <w:r>
        <w:t xml:space="preserve">This is my SSN information &amp; they keyword is social security nos &amp; my name is Justin Carter </w:t>
        <w:br/>
        <w:t xml:space="preserve"> &amp; SSN Number is 235804386</w:t>
        <w:br/>
      </w:r>
    </w:p>
    <w:p>
      <w:r>
        <w:t xml:space="preserve">This is my SSN information &amp; they keyword is social no &amp; my name is Rose Scott </w:t>
        <w:br/>
        <w:t xml:space="preserve"> &amp; SSN Number is 217-31-7473</w:t>
        <w:br/>
      </w:r>
    </w:p>
    <w:p>
      <w:r>
        <w:t xml:space="preserve">This is my SSN information &amp; they keyword is social num &amp; my name is Nathan Reyes </w:t>
        <w:br/>
        <w:t xml:space="preserve"> &amp; SSN Number is 896558734</w:t>
        <w:br/>
      </w:r>
    </w:p>
    <w:p>
      <w:r>
        <w:t xml:space="preserve">This is my SSN information &amp; they keyword is ssn# &amp; my name is Sophia Reed </w:t>
        <w:br/>
        <w:t xml:space="preserve"> &amp; SSN Number is 136962538</w:t>
        <w:br/>
      </w:r>
    </w:p>
    <w:p>
      <w:r>
        <w:t xml:space="preserve">This is my SSN information &amp; they keyword is social no &amp; my name is Thomas Howard </w:t>
        <w:br/>
        <w:t xml:space="preserve"> &amp; SSN Number is 228 50 2747</w:t>
        <w:br/>
      </w:r>
    </w:p>
    <w:p>
      <w:r>
        <w:t xml:space="preserve">This is my SSN information &amp; they keyword is ssn# &amp; my name is Charles Cook </w:t>
        <w:br/>
        <w:t xml:space="preserve"> &amp; SSN Number is 791195700</w:t>
        <w:br/>
      </w:r>
    </w:p>
    <w:p>
      <w:r>
        <w:t xml:space="preserve">This is my SSN information &amp; they keyword is social insurance num &amp; my name is Douglas Hill </w:t>
        <w:br/>
        <w:t xml:space="preserve"> &amp; SSN Number is 443 52 1065</w:t>
        <w:br/>
      </w:r>
    </w:p>
    <w:p>
      <w:r>
        <w:t xml:space="preserve">This is my SSN information &amp; they keyword is soc sec &amp; my name is Abigail Ross </w:t>
        <w:br/>
        <w:t xml:space="preserve"> &amp; SSN Number is 391-53-5630</w:t>
        <w:br/>
      </w:r>
    </w:p>
    <w:p>
      <w:r>
        <w:t xml:space="preserve">This is my SSN information &amp; they keyword is social security Numbers &amp; my name is Christina Collins </w:t>
        <w:br/>
        <w:t xml:space="preserve"> &amp; SSN Number is 228374833</w:t>
        <w:br/>
      </w:r>
    </w:p>
    <w:p>
      <w:r>
        <w:t xml:space="preserve">This is my SSN information &amp; they keyword is social security number &amp; my name is Michael Garcia </w:t>
        <w:br/>
        <w:t xml:space="preserve"> &amp; SSN Number is 642-73-1727</w:t>
        <w:br/>
      </w:r>
    </w:p>
    <w:p>
      <w:r>
        <w:t xml:space="preserve">This is my SSN information &amp; they keyword is social num &amp; my name is Brandon Ward </w:t>
        <w:br/>
        <w:t xml:space="preserve"> &amp; SSN Number is 129 90 4858</w:t>
        <w:br/>
      </w:r>
    </w:p>
    <w:p>
      <w:r>
        <w:t xml:space="preserve">This is my SSN information &amp; they keyword is social sec &amp; my name is Christian Murphy </w:t>
        <w:br/>
        <w:t xml:space="preserve"> &amp; SSN Number is 259-30-2422</w:t>
        <w:br/>
      </w:r>
    </w:p>
    <w:p>
      <w:r>
        <w:t xml:space="preserve">This is my SSN information &amp; they keyword is social no &amp; my name is Brian Cook </w:t>
        <w:br/>
        <w:t xml:space="preserve"> &amp; SSN Number is 658-90-8750</w:t>
        <w:br/>
      </w:r>
    </w:p>
    <w:p>
      <w:r>
        <w:t xml:space="preserve">This is my SSN information &amp; they keyword is social nos &amp; my name is Frances Cox </w:t>
        <w:br/>
        <w:t xml:space="preserve"> &amp; SSN Number is 736633644</w:t>
        <w:br/>
      </w:r>
    </w:p>
    <w:p>
      <w:r>
        <w:t xml:space="preserve">This is my SSN information &amp; they keyword is social no &amp; my name is Marie Walker </w:t>
        <w:br/>
        <w:t xml:space="preserve"> &amp; SSN Number is 134187059</w:t>
        <w:br/>
      </w:r>
    </w:p>
    <w:p>
      <w:r>
        <w:t xml:space="preserve">This is my SSN information &amp; they keyword is social numbers &amp; my name is Victoria Bailey </w:t>
        <w:br/>
        <w:t xml:space="preserve"> &amp; SSN Number is 250-47-3071</w:t>
        <w:br/>
      </w:r>
    </w:p>
    <w:p>
      <w:r>
        <w:t xml:space="preserve">This is my SSN information &amp; they keyword is social sec &amp; my name is Albert Brown </w:t>
        <w:br/>
        <w:t xml:space="preserve"> &amp; SSN Number is 744 45 9694</w:t>
        <w:br/>
      </w:r>
    </w:p>
    <w:p>
      <w:r>
        <w:t xml:space="preserve">This is my SSN information &amp; they keyword is social numbers &amp; my name is Frances Mitchell </w:t>
        <w:br/>
        <w:t xml:space="preserve"> &amp; SSN Number is 185 82 4251</w:t>
        <w:br/>
      </w:r>
    </w:p>
    <w:p>
      <w:r>
        <w:t xml:space="preserve">This is my SSN information &amp; they keyword is social no &amp; my name is Megan Howard </w:t>
        <w:br/>
        <w:t xml:space="preserve"> &amp; SSN Number is 500 89 4420</w:t>
        <w:br/>
      </w:r>
    </w:p>
    <w:p>
      <w:r>
        <w:t xml:space="preserve">This is my SSN information &amp; they keyword is social security number &amp; my name is Robert Howard </w:t>
        <w:br/>
        <w:t xml:space="preserve"> &amp; SSN Number is 279-74-2375</w:t>
        <w:br/>
      </w:r>
    </w:p>
    <w:p>
      <w:r>
        <w:t xml:space="preserve">This is my SSN information &amp; they keyword is social numbers &amp; my name is Samuel Sullivan </w:t>
        <w:br/>
        <w:t xml:space="preserve"> &amp; SSN Number is 383 94 1857</w:t>
        <w:br/>
      </w:r>
    </w:p>
    <w:p>
      <w:r>
        <w:t xml:space="preserve">This is my SSN information &amp; they keyword is social security num &amp; my name is Evelyn Carter </w:t>
        <w:br/>
        <w:t xml:space="preserve"> &amp; SSN Number is 309966222</w:t>
        <w:br/>
      </w:r>
    </w:p>
    <w:p>
      <w:r>
        <w:t xml:space="preserve">This is my SSN information &amp; they keyword is social security no &amp; my name is Gregory Parker </w:t>
        <w:br/>
        <w:t xml:space="preserve"> &amp; SSN Number is 283932039</w:t>
        <w:br/>
      </w:r>
    </w:p>
    <w:p>
      <w:r>
        <w:t xml:space="preserve">This is my SSN information &amp; they keyword is social security number &amp; my name is Harold Reyes </w:t>
        <w:br/>
        <w:t xml:space="preserve"> &amp; SSN Number is 348629612</w:t>
        <w:br/>
      </w:r>
    </w:p>
    <w:p>
      <w:r>
        <w:t xml:space="preserve">This is my SSN information &amp; they keyword is social number &amp; my name is Edward Cruz </w:t>
        <w:br/>
        <w:t xml:space="preserve"> &amp; SSN Number is 826108616</w:t>
        <w:br/>
      </w:r>
    </w:p>
    <w:p>
      <w:r>
        <w:t xml:space="preserve">This is my SSN information &amp; they keyword is social security num &amp; my name is Christian Taylor </w:t>
        <w:br/>
        <w:t xml:space="preserve"> &amp; SSN Number is 748 57 2636</w:t>
        <w:br/>
      </w:r>
    </w:p>
    <w:p>
      <w:r>
        <w:t xml:space="preserve">This is my SSN information &amp; they keyword is social nos &amp; my name is Elizabeth Long </w:t>
        <w:br/>
        <w:t xml:space="preserve"> &amp; SSN Number is 493 46 7366</w:t>
        <w:br/>
      </w:r>
    </w:p>
    <w:p>
      <w:r>
        <w:t xml:space="preserve">This is my SSN information &amp; they keyword is ssn# &amp; my name is Catherine Kelly </w:t>
        <w:br/>
        <w:t xml:space="preserve"> &amp; SSN Number is 759-59-6527</w:t>
        <w:br/>
      </w:r>
    </w:p>
    <w:p>
      <w:r>
        <w:t xml:space="preserve">This is my SSN information &amp; they keyword is social security# &amp; my name is Shirley Gomez </w:t>
        <w:br/>
        <w:t xml:space="preserve"> &amp; SSN Number is 255 37 9681</w:t>
        <w:br/>
      </w:r>
    </w:p>
    <w:p>
      <w:r>
        <w:t xml:space="preserve">This is my SSN information &amp; they keyword is social insurance num &amp; my name is Thomas Hernandez </w:t>
        <w:br/>
        <w:t xml:space="preserve"> &amp; SSN Number is 360 18 2822</w:t>
        <w:br/>
      </w:r>
    </w:p>
    <w:p>
      <w:r>
        <w:t xml:space="preserve">This is my SSN information &amp; they keyword is ss# &amp; my name is Kathleen Torres </w:t>
        <w:br/>
        <w:t xml:space="preserve"> &amp; SSN Number is 265566775</w:t>
        <w:br/>
      </w:r>
    </w:p>
    <w:p>
      <w:r>
        <w:t xml:space="preserve">This is my SSN information &amp; they keyword is ssn &amp; my name is Jason Howard </w:t>
        <w:br/>
        <w:t xml:space="preserve"> &amp; SSN Number is 499747145</w:t>
        <w:br/>
      </w:r>
    </w:p>
    <w:p>
      <w:r>
        <w:t xml:space="preserve">This is my SSN information &amp; they keyword is social number &amp; my name is Jonathan Clark </w:t>
        <w:br/>
        <w:t xml:space="preserve"> &amp; SSN Number is 719835912</w:t>
        <w:br/>
      </w:r>
    </w:p>
    <w:p>
      <w:r>
        <w:t xml:space="preserve">This is my SSN information &amp; they keyword is social security nos &amp; my name is Donald Bennett </w:t>
        <w:br/>
        <w:t xml:space="preserve"> &amp; SSN Number is 191171139</w:t>
        <w:br/>
      </w:r>
    </w:p>
    <w:p>
      <w:r>
        <w:t xml:space="preserve">This is my SSN information &amp; they keyword is ss# &amp; my name is Natalie Brown </w:t>
        <w:br/>
        <w:t xml:space="preserve"> &amp; SSN Number is 381-41-9935</w:t>
        <w:br/>
      </w:r>
    </w:p>
    <w:p>
      <w:r>
        <w:t xml:space="preserve">This is my SSN information &amp; they keyword is soc sec &amp; my name is Carl Clark </w:t>
        <w:br/>
        <w:t xml:space="preserve"> &amp; SSN Number is 307769907</w:t>
        <w:br/>
      </w:r>
    </w:p>
    <w:p>
      <w:r>
        <w:t xml:space="preserve">This is my SSN information &amp; they keyword is social num &amp; my name is George Lopez </w:t>
        <w:br/>
        <w:t xml:space="preserve"> &amp; SSN Number is 410-87-4103</w:t>
        <w:br/>
      </w:r>
    </w:p>
    <w:p>
      <w:r>
        <w:t xml:space="preserve">This is my SSN information &amp; they keyword is ssn# &amp; my name is Rose Garcia </w:t>
        <w:br/>
        <w:t xml:space="preserve"> &amp; SSN Number is 845 72 3656</w:t>
        <w:br/>
      </w:r>
    </w:p>
    <w:p>
      <w:r>
        <w:t xml:space="preserve">This is my SSN information &amp; they keyword is ssn &amp; my name is William Sanchez </w:t>
        <w:br/>
        <w:t xml:space="preserve"> &amp; SSN Number is 244-30-4856</w:t>
        <w:br/>
      </w:r>
    </w:p>
    <w:p>
      <w:r>
        <w:t xml:space="preserve">This is my SSN information &amp; they keyword is social security no &amp; my name is Rose Bailey </w:t>
        <w:br/>
        <w:t xml:space="preserve"> &amp; SSN Number is 508711714</w:t>
        <w:br/>
      </w:r>
    </w:p>
    <w:p>
      <w:r>
        <w:t xml:space="preserve">This is my SSN information &amp; they keyword is social security# &amp; my name is Henry Flores </w:t>
        <w:br/>
        <w:t xml:space="preserve"> &amp; SSN Number is 424248148</w:t>
        <w:br/>
      </w:r>
    </w:p>
    <w:p>
      <w:r>
        <w:t xml:space="preserve">This is my SSN information &amp; they keyword is ss# &amp; my name is Aaron Edwards </w:t>
        <w:br/>
        <w:t xml:space="preserve"> &amp; SSN Number is 514819293</w:t>
        <w:br/>
      </w:r>
    </w:p>
    <w:p>
      <w:r>
        <w:t xml:space="preserve">This is my SSN information &amp; they keyword is ssns &amp; my name is Ann Davis </w:t>
        <w:br/>
        <w:t xml:space="preserve"> &amp; SSN Number is 285-70-6648</w:t>
        <w:br/>
      </w:r>
    </w:p>
    <w:p>
      <w:r>
        <w:t xml:space="preserve">This is my SSN information &amp; they keyword is ss# &amp; my name is Jessica Adams </w:t>
        <w:br/>
        <w:t xml:space="preserve"> &amp; SSN Number is 267 32 1935</w:t>
        <w:br/>
      </w:r>
    </w:p>
    <w:p>
      <w:r>
        <w:t xml:space="preserve">This is my SSN information &amp; they keyword is social security no &amp; my name is Rachel Brooks </w:t>
        <w:br/>
        <w:t xml:space="preserve"> &amp; SSN Number is 714-98-4722</w:t>
        <w:br/>
      </w:r>
    </w:p>
    <w:p>
      <w:r>
        <w:t xml:space="preserve">This is my SSN information &amp; they keyword is ssns &amp; my name is Daniel Richardson </w:t>
        <w:br/>
        <w:t xml:space="preserve"> &amp; SSN Number is 517968514</w:t>
        <w:br/>
      </w:r>
    </w:p>
    <w:p>
      <w:r>
        <w:t xml:space="preserve">This is my SSN information &amp; they keyword is ss# &amp; my name is Nicole Richardson </w:t>
        <w:br/>
        <w:t xml:space="preserve"> &amp; SSN Number is 387-86-1006</w:t>
        <w:br/>
      </w:r>
    </w:p>
    <w:p>
      <w:r>
        <w:t xml:space="preserve">This is my SSN information &amp; they keyword is social nos &amp; my name is Jeffrey Wright </w:t>
        <w:br/>
        <w:t xml:space="preserve"> &amp; SSN Number is 188-94-7591</w:t>
        <w:br/>
      </w:r>
    </w:p>
    <w:p>
      <w:r>
        <w:t xml:space="preserve">This is my SSN information &amp; they keyword is social sec &amp; my name is Roy Nguyen </w:t>
        <w:br/>
        <w:t xml:space="preserve"> &amp; SSN Number is 868374382</w:t>
        <w:br/>
      </w:r>
    </w:p>
    <w:p>
      <w:r>
        <w:t xml:space="preserve">This is my SSN information &amp; they keyword is ssns &amp; my name is Harold Parker </w:t>
        <w:br/>
        <w:t xml:space="preserve"> &amp; SSN Number is 714474440</w:t>
        <w:br/>
      </w:r>
    </w:p>
    <w:p>
      <w:r>
        <w:t xml:space="preserve">This is my SSN information &amp; they keyword is social number &amp; my name is Steven Morris </w:t>
        <w:br/>
        <w:t xml:space="preserve"> &amp; SSN Number is 451 31 1900</w:t>
        <w:br/>
      </w:r>
    </w:p>
    <w:p>
      <w:r>
        <w:t xml:space="preserve">This is my SSN information &amp; they keyword is social security nos &amp; my name is Dorothy Robinson </w:t>
        <w:br/>
        <w:t xml:space="preserve"> &amp; SSN Number is 564 24 7543</w:t>
        <w:br/>
      </w:r>
    </w:p>
    <w:p>
      <w:r>
        <w:t xml:space="preserve">This is my SSN information &amp; they keyword is social security nos &amp; my name is Carolyn Cox </w:t>
        <w:br/>
        <w:t xml:space="preserve"> &amp; SSN Number is 659502843</w:t>
        <w:br/>
      </w:r>
    </w:p>
    <w:p>
      <w:r>
        <w:t xml:space="preserve">This is my SSN information &amp; they keyword is social no &amp; my name is Justin Ortiz </w:t>
        <w:br/>
        <w:t xml:space="preserve"> &amp; SSN Number is 206-37-5918</w:t>
        <w:br/>
      </w:r>
    </w:p>
    <w:p>
      <w:r>
        <w:t xml:space="preserve">This is my SSN information &amp; they keyword is soc sec &amp; my name is Grace Thomas </w:t>
        <w:br/>
        <w:t xml:space="preserve"> &amp; SSN Number is 738902176</w:t>
        <w:br/>
      </w:r>
    </w:p>
    <w:p>
      <w:r>
        <w:t xml:space="preserve">This is my SSN information &amp; they keyword is ssn# &amp; my name is Michelle Morales </w:t>
        <w:br/>
        <w:t xml:space="preserve"> &amp; SSN Number is 799 50 4702</w:t>
        <w:br/>
      </w:r>
    </w:p>
    <w:p>
      <w:r>
        <w:t xml:space="preserve">This is my SSN information &amp; they keyword is social num &amp; my name is Jerry Flores </w:t>
        <w:br/>
        <w:t xml:space="preserve"> &amp; SSN Number is 254 34 8640</w:t>
        <w:br/>
      </w:r>
    </w:p>
    <w:p>
      <w:r>
        <w:t xml:space="preserve">This is my SSN information &amp; they keyword is ss# &amp; my name is Grace Ortiz </w:t>
        <w:br/>
        <w:t xml:space="preserve"> &amp; SSN Number is 450-23-2851</w:t>
        <w:br/>
      </w:r>
    </w:p>
    <w:p>
      <w:r>
        <w:t xml:space="preserve">This is my SSN information &amp; they keyword is social security number &amp; my name is Alan Miller </w:t>
        <w:br/>
        <w:t xml:space="preserve"> &amp; SSN Number is 178227187</w:t>
        <w:br/>
      </w:r>
    </w:p>
    <w:p>
      <w:r>
        <w:t xml:space="preserve">This is my SSN information &amp; they keyword is social numbers &amp; my name is Ethan Morris </w:t>
        <w:br/>
        <w:t xml:space="preserve"> &amp; SSN Number is 387689308</w:t>
        <w:br/>
      </w:r>
    </w:p>
    <w:p>
      <w:r>
        <w:t xml:space="preserve">This is my SSN information &amp; they keyword is ss# &amp; my name is John Gutierrez </w:t>
        <w:br/>
        <w:t xml:space="preserve"> &amp; SSN Number is 564-89-1040</w:t>
        <w:br/>
      </w:r>
    </w:p>
    <w:p>
      <w:r>
        <w:t xml:space="preserve">This is my SSN information &amp; they keyword is social security Numbers &amp; my name is Brenda Davis </w:t>
        <w:br/>
        <w:t xml:space="preserve"> &amp; SSN Number is 366 36 3699</w:t>
        <w:br/>
      </w:r>
    </w:p>
    <w:p>
      <w:r>
        <w:t xml:space="preserve">This is my SSN information &amp; they keyword is social insurance num &amp; my name is Tyler Hughes </w:t>
        <w:br/>
        <w:t xml:space="preserve"> &amp; SSN Number is 118-50-7274</w:t>
        <w:br/>
      </w:r>
    </w:p>
    <w:p>
      <w:r>
        <w:t xml:space="preserve">This is my SSN information &amp; they keyword is social num &amp; my name is Alexis Smith </w:t>
        <w:br/>
        <w:t xml:space="preserve"> &amp; SSN Number is 844 47 6215</w:t>
        <w:br/>
      </w:r>
    </w:p>
    <w:p>
      <w:r>
        <w:t xml:space="preserve">This is my SSN information &amp; they keyword is ss# &amp; my name is Patricia Morales </w:t>
        <w:br/>
        <w:t xml:space="preserve"> &amp; SSN Number is 362-21-4602</w:t>
        <w:br/>
      </w:r>
    </w:p>
    <w:p>
      <w:r>
        <w:t xml:space="preserve">This is my SSN information &amp; they keyword is social number &amp; my name is Jose Baker </w:t>
        <w:br/>
        <w:t xml:space="preserve"> &amp; SSN Number is 749 98 1516</w:t>
        <w:br/>
      </w:r>
    </w:p>
    <w:p>
      <w:r>
        <w:t xml:space="preserve">This is my SSN information &amp; they keyword is social number &amp; my name is Edward Gray </w:t>
        <w:br/>
        <w:t xml:space="preserve"> &amp; SSN Number is 414-93-9031</w:t>
        <w:br/>
      </w:r>
    </w:p>
    <w:p>
      <w:r>
        <w:t xml:space="preserve">This is my SSN information &amp; they keyword is social security# &amp; my name is Russell Miller </w:t>
        <w:br/>
        <w:t xml:space="preserve"> &amp; SSN Number is 320966292</w:t>
        <w:br/>
      </w:r>
    </w:p>
    <w:p>
      <w:r>
        <w:t xml:space="preserve">This is my SSN information &amp; they keyword is ssn# &amp; my name is Shirley Martin </w:t>
        <w:br/>
        <w:t xml:space="preserve"> &amp; SSN Number is 606 81 4970</w:t>
        <w:br/>
      </w:r>
    </w:p>
    <w:p>
      <w:r>
        <w:t xml:space="preserve">This is my SSN information &amp; they keyword is social security no &amp; my name is Eric Richardson </w:t>
        <w:br/>
        <w:t xml:space="preserve"> &amp; SSN Number is 375459928</w:t>
        <w:br/>
      </w:r>
    </w:p>
    <w:p>
      <w:r>
        <w:t xml:space="preserve">This is my SSN information &amp; they keyword is social security# &amp; my name is Wayne Martin </w:t>
        <w:br/>
        <w:t xml:space="preserve"> &amp; SSN Number is 872418540</w:t>
        <w:br/>
      </w:r>
    </w:p>
    <w:p>
      <w:r>
        <w:t xml:space="preserve">This is my SSN information &amp; they keyword is ss# &amp; my name is Carl Ramirez </w:t>
        <w:br/>
        <w:t xml:space="preserve"> &amp; SSN Number is 524-61-7212</w:t>
        <w:br/>
      </w:r>
    </w:p>
    <w:p>
      <w:r>
        <w:t xml:space="preserve">This is my SSN information &amp; they keyword is social security nos &amp; my name is Alan Peterson </w:t>
        <w:br/>
        <w:t xml:space="preserve"> &amp; SSN Number is 544659600</w:t>
        <w:br/>
      </w:r>
    </w:p>
    <w:p>
      <w:r>
        <w:t xml:space="preserve">This is my SSN information &amp; they keyword is social num &amp; my name is Gabriel Fisher </w:t>
        <w:br/>
        <w:t xml:space="preserve"> &amp; SSN Number is 204-10-4096</w:t>
        <w:br/>
      </w:r>
    </w:p>
    <w:p>
      <w:r>
        <w:t xml:space="preserve">This is my SSN information &amp; they keyword is ssn# &amp; my name is Austin Mitchell </w:t>
        <w:br/>
        <w:t xml:space="preserve"> &amp; SSN Number is 379484236</w:t>
        <w:br/>
      </w:r>
    </w:p>
    <w:p>
      <w:r>
        <w:t xml:space="preserve">This is my SSN information &amp; they keyword is soc sec &amp; my name is Theresa Martinez </w:t>
        <w:br/>
        <w:t xml:space="preserve"> &amp; SSN Number is 360 92 3581</w:t>
        <w:br/>
      </w:r>
    </w:p>
    <w:p>
      <w:r>
        <w:t xml:space="preserve">This is my SSN information &amp; they keyword is ssn# &amp; my name is Margaret Price </w:t>
        <w:br/>
        <w:t xml:space="preserve"> &amp; SSN Number is 552-25-1086</w:t>
        <w:br/>
      </w:r>
    </w:p>
    <w:p>
      <w:r>
        <w:t xml:space="preserve">This is my SSN information &amp; they keyword is social insurance num &amp; my name is Melissa Johnson </w:t>
        <w:br/>
        <w:t xml:space="preserve"> &amp; SSN Number is 153942251</w:t>
        <w:br/>
      </w:r>
    </w:p>
    <w:p>
      <w:r>
        <w:t xml:space="preserve">This is my SSN information &amp; they keyword is social sec &amp; my name is Larry Adams </w:t>
        <w:br/>
        <w:t xml:space="preserve"> &amp; SSN Number is 355 15 4436</w:t>
        <w:br/>
      </w:r>
    </w:p>
    <w:p>
      <w:r>
        <w:t xml:space="preserve">This is my SSN information &amp; they keyword is ss# &amp; my name is Danielle Flores </w:t>
        <w:br/>
        <w:t xml:space="preserve"> &amp; SSN Number is 851367549</w:t>
        <w:br/>
      </w:r>
    </w:p>
    <w:p>
      <w:r>
        <w:t xml:space="preserve">This is my SSN information &amp; they keyword is social no &amp; my name is Johnny Williams </w:t>
        <w:br/>
        <w:t xml:space="preserve"> &amp; SSN Number is 217 43 3116</w:t>
        <w:br/>
      </w:r>
    </w:p>
    <w:p>
      <w:r>
        <w:t xml:space="preserve">This is my SSN information &amp; they keyword is social security Numbers &amp; my name is Madison Cruz </w:t>
        <w:br/>
        <w:t xml:space="preserve"> &amp; SSN Number is 479-63-9043</w:t>
        <w:br/>
      </w:r>
    </w:p>
    <w:p>
      <w:r>
        <w:t xml:space="preserve">This is my SSN information &amp; they keyword is ssn &amp; my name is Andrea Butler </w:t>
        <w:br/>
        <w:t xml:space="preserve"> &amp; SSN Number is 859-84-4509</w:t>
        <w:br/>
      </w:r>
    </w:p>
    <w:p>
      <w:r>
        <w:t xml:space="preserve">This is my SSN information &amp; they keyword is social security no &amp; my name is Jacqueline Cox </w:t>
        <w:br/>
        <w:t xml:space="preserve"> &amp; SSN Number is 343782015</w:t>
        <w:br/>
      </w:r>
    </w:p>
    <w:p>
      <w:r>
        <w:t xml:space="preserve">This is my SSN information &amp; they keyword is social nos &amp; my name is Nicholas Baker </w:t>
        <w:br/>
        <w:t xml:space="preserve"> &amp; SSN Number is 491-14-2439</w:t>
        <w:br/>
      </w:r>
    </w:p>
    <w:p>
      <w:r>
        <w:t xml:space="preserve">This is my SSN information &amp; they keyword is social security num &amp; my name is Brandon Evans </w:t>
        <w:br/>
        <w:t xml:space="preserve"> &amp; SSN Number is 729893824</w:t>
        <w:br/>
      </w:r>
    </w:p>
    <w:p>
      <w:r>
        <w:t xml:space="preserve">This is my SSN information &amp; they keyword is social number &amp; my name is Christian Cook </w:t>
        <w:br/>
        <w:t xml:space="preserve"> &amp; SSN Number is 609 85 9100</w:t>
        <w:br/>
      </w:r>
    </w:p>
    <w:p>
      <w:r>
        <w:t xml:space="preserve">This is my SSN information &amp; they keyword is ssns &amp; my name is Philip Reed </w:t>
        <w:br/>
        <w:t xml:space="preserve"> &amp; SSN Number is 460 13 5305</w:t>
        <w:br/>
      </w:r>
    </w:p>
    <w:p>
      <w:r>
        <w:t xml:space="preserve">This is my SSN information &amp; they keyword is ssn# &amp; my name is Maria Turner </w:t>
        <w:br/>
        <w:t xml:space="preserve"> &amp; SSN Number is 611716816</w:t>
        <w:br/>
      </w:r>
    </w:p>
    <w:p>
      <w:r>
        <w:t xml:space="preserve">This is my SSN information &amp; they keyword is social no &amp; my name is Danielle Reed </w:t>
        <w:br/>
        <w:t xml:space="preserve"> &amp; SSN Number is 819804817</w:t>
        <w:br/>
      </w:r>
    </w:p>
    <w:p>
      <w:r>
        <w:t xml:space="preserve">This is my SSN information &amp; they keyword is social num &amp; my name is Scott Foster </w:t>
        <w:br/>
        <w:t xml:space="preserve"> &amp; SSN Number is 367-48-7440</w:t>
        <w:br/>
      </w:r>
    </w:p>
    <w:p>
      <w:r>
        <w:t xml:space="preserve">This is my SSN information &amp; they keyword is social security no &amp; my name is Kayla Sanchez </w:t>
        <w:br/>
        <w:t xml:space="preserve"> &amp; SSN Number is 143702457</w:t>
        <w:br/>
      </w:r>
    </w:p>
    <w:p>
      <w:r>
        <w:t xml:space="preserve">This is my SSN information &amp; they keyword is social security no &amp; my name is Johnny Cooper </w:t>
        <w:br/>
        <w:t xml:space="preserve"> &amp; SSN Number is 859912124</w:t>
        <w:br/>
      </w:r>
    </w:p>
    <w:p>
      <w:r>
        <w:t xml:space="preserve">This is my SSN information &amp; they keyword is social security number &amp; my name is Paul Ward </w:t>
        <w:br/>
        <w:t xml:space="preserve"> &amp; SSN Number is 155503466</w:t>
        <w:br/>
      </w:r>
    </w:p>
    <w:p>
      <w:r>
        <w:t xml:space="preserve">This is my SSN information &amp; they keyword is ssns &amp; my name is Julie Price </w:t>
        <w:br/>
        <w:t xml:space="preserve"> &amp; SSN Number is 329-68-7153</w:t>
        <w:br/>
      </w:r>
    </w:p>
    <w:p>
      <w:r>
        <w:t xml:space="preserve">This is my SSN information &amp; they keyword is social number &amp; my name is Noah Gomez </w:t>
        <w:br/>
        <w:t xml:space="preserve"> &amp; SSN Number is 588 92 4714</w:t>
        <w:br/>
      </w:r>
    </w:p>
    <w:p>
      <w:r>
        <w:t xml:space="preserve">This is my SSN information &amp; they keyword is social security number &amp; my name is Victoria Cooper </w:t>
        <w:br/>
        <w:t xml:space="preserve"> &amp; SSN Number is 728 26 1404</w:t>
        <w:br/>
      </w:r>
    </w:p>
    <w:p>
      <w:r>
        <w:t xml:space="preserve">This is my SSN information &amp; they keyword is social no &amp; my name is Russell Hill </w:t>
        <w:br/>
        <w:t xml:space="preserve"> &amp; SSN Number is 364599358</w:t>
        <w:br/>
      </w:r>
    </w:p>
    <w:p>
      <w:r>
        <w:t xml:space="preserve">This is my SSN information &amp; they keyword is social num &amp; my name is Wayne Butler </w:t>
        <w:br/>
        <w:t xml:space="preserve"> &amp; SSN Number is 783946242</w:t>
        <w:br/>
      </w:r>
    </w:p>
    <w:p>
      <w:r>
        <w:t xml:space="preserve">This is my SSN information &amp; they keyword is social security# &amp; my name is Rose Hernandez </w:t>
        <w:br/>
        <w:t xml:space="preserve"> &amp; SSN Number is 740 92 1052</w:t>
        <w:br/>
      </w:r>
    </w:p>
    <w:p>
      <w:r>
        <w:t xml:space="preserve">This is my SSN information &amp; they keyword is ssn# &amp; my name is Marie Powell </w:t>
        <w:br/>
        <w:t xml:space="preserve"> &amp; SSN Number is 775-14-9360</w:t>
        <w:br/>
      </w:r>
    </w:p>
    <w:p>
      <w:r>
        <w:t xml:space="preserve">This is my SSN information &amp; they keyword is social sec &amp; my name is Mark Stewart </w:t>
        <w:br/>
        <w:t xml:space="preserve"> &amp; SSN Number is 110255373</w:t>
        <w:br/>
      </w:r>
    </w:p>
    <w:p>
      <w:r>
        <w:t xml:space="preserve">This is my SSN information &amp; they keyword is social security# &amp; my name is Brian Cooper </w:t>
        <w:br/>
        <w:t xml:space="preserve"> &amp; SSN Number is 599-68-2254</w:t>
        <w:br/>
      </w:r>
    </w:p>
    <w:p>
      <w:r>
        <w:t xml:space="preserve">This is my SSN information &amp; they keyword is social security num &amp; my name is Katherine Johnson </w:t>
        <w:br/>
        <w:t xml:space="preserve"> &amp; SSN Number is 319 21 8778</w:t>
        <w:br/>
      </w:r>
    </w:p>
    <w:p>
      <w:r>
        <w:t xml:space="preserve">This is my SSN information &amp; they keyword is ssn# &amp; my name is Hannah Ross </w:t>
        <w:br/>
        <w:t xml:space="preserve"> &amp; SSN Number is 265 25 6108</w:t>
        <w:br/>
      </w:r>
    </w:p>
    <w:p>
      <w:r>
        <w:t xml:space="preserve">This is my SSN information &amp; they keyword is ss# &amp; my name is Deborah Baker </w:t>
        <w:br/>
        <w:t xml:space="preserve"> &amp; SSN Number is 460-88-7589</w:t>
        <w:br/>
      </w:r>
    </w:p>
    <w:p>
      <w:r>
        <w:t xml:space="preserve">This is my SSN information &amp; they keyword is social insurance num &amp; my name is Scott Jones </w:t>
        <w:br/>
        <w:t xml:space="preserve"> &amp; SSN Number is 108-62-4542</w:t>
        <w:br/>
      </w:r>
    </w:p>
    <w:p>
      <w:r>
        <w:t xml:space="preserve">This is my SSN information &amp; they keyword is social security Numbers &amp; my name is Danielle Myers </w:t>
        <w:br/>
        <w:t xml:space="preserve"> &amp; SSN Number is 115 96 9156</w:t>
        <w:br/>
      </w:r>
    </w:p>
    <w:p>
      <w:r>
        <w:t xml:space="preserve">This is my SSN information &amp; they keyword is social sec &amp; my name is Dylan Cooper </w:t>
        <w:br/>
        <w:t xml:space="preserve"> &amp; SSN Number is 393-74-5772</w:t>
        <w:br/>
      </w:r>
    </w:p>
    <w:p>
      <w:r>
        <w:t xml:space="preserve">This is my SSN information &amp; they keyword is social sec &amp; my name is Billy Anderson </w:t>
        <w:br/>
        <w:t xml:space="preserve"> &amp; SSN Number is 455-24-8111</w:t>
        <w:br/>
      </w:r>
    </w:p>
    <w:p>
      <w:r>
        <w:t xml:space="preserve">This is my SSN information &amp; they keyword is social insurance num &amp; my name is Jerry Roberts </w:t>
        <w:br/>
        <w:t xml:space="preserve"> &amp; SSN Number is 559514562</w:t>
        <w:br/>
      </w:r>
    </w:p>
    <w:p>
      <w:r>
        <w:t xml:space="preserve">This is my SSN information &amp; they keyword is social no &amp; my name is Lauren Cruz </w:t>
        <w:br/>
        <w:t xml:space="preserve"> &amp; SSN Number is 208-24-1075</w:t>
        <w:br/>
      </w:r>
    </w:p>
    <w:p>
      <w:r>
        <w:t xml:space="preserve">This is my SSN information &amp; they keyword is social security num &amp; my name is Marilyn Cook </w:t>
        <w:br/>
        <w:t xml:space="preserve"> &amp; SSN Number is 731 61 1745</w:t>
        <w:br/>
      </w:r>
    </w:p>
    <w:p>
      <w:r>
        <w:t xml:space="preserve">This is my SSN information &amp; they keyword is social numbers &amp; my name is Danielle Reyes </w:t>
        <w:br/>
        <w:t xml:space="preserve"> &amp; SSN Number is 796869259</w:t>
        <w:br/>
      </w:r>
    </w:p>
    <w:p>
      <w:r>
        <w:t xml:space="preserve">This is my SSN information &amp; they keyword is social nos &amp; my name is Daniel Nguyen </w:t>
        <w:br/>
        <w:t xml:space="preserve"> &amp; SSN Number is 795528061</w:t>
        <w:br/>
      </w:r>
    </w:p>
    <w:p>
      <w:r>
        <w:t xml:space="preserve">This is my SSN information &amp; they keyword is social sec &amp; my name is Edward Myers </w:t>
        <w:br/>
        <w:t xml:space="preserve"> &amp; SSN Number is 590282805</w:t>
        <w:br/>
      </w:r>
    </w:p>
    <w:p>
      <w:r>
        <w:t xml:space="preserve">This is my SSN information &amp; they keyword is social security Numbers &amp; my name is Wayne Myers </w:t>
        <w:br/>
        <w:t xml:space="preserve"> &amp; SSN Number is 627113688</w:t>
        <w:br/>
      </w:r>
    </w:p>
    <w:p>
      <w:r>
        <w:t xml:space="preserve">This is my SSN information &amp; they keyword is social security nos &amp; my name is Ann Sullivan </w:t>
        <w:br/>
        <w:t xml:space="preserve"> &amp; SSN Number is 862411237</w:t>
        <w:br/>
      </w:r>
    </w:p>
    <w:p>
      <w:r>
        <w:t xml:space="preserve">This is my SSN information &amp; they keyword is ssns &amp; my name is Billy Reyes </w:t>
        <w:br/>
        <w:t xml:space="preserve"> &amp; SSN Number is 266858079</w:t>
        <w:br/>
      </w:r>
    </w:p>
    <w:p>
      <w:r>
        <w:t xml:space="preserve">This is my SSN information &amp; they keyword is social number &amp; my name is Louis Ramirez </w:t>
        <w:br/>
        <w:t xml:space="preserve"> &amp; SSN Number is 840-63-3940</w:t>
        <w:br/>
      </w:r>
    </w:p>
    <w:p>
      <w:r>
        <w:t xml:space="preserve">This is my SSN information &amp; they keyword is social security Numbers &amp; my name is Maria Hall </w:t>
        <w:br/>
        <w:t xml:space="preserve"> &amp; SSN Number is 526 27 7891</w:t>
        <w:br/>
      </w:r>
    </w:p>
    <w:p>
      <w:r>
        <w:t xml:space="preserve">This is my SSN information &amp; they keyword is social security Numbers &amp; my name is Judith Hughes </w:t>
        <w:br/>
        <w:t xml:space="preserve"> &amp; SSN Number is 314-77-3344</w:t>
        <w:br/>
      </w:r>
    </w:p>
    <w:p>
      <w:r>
        <w:t xml:space="preserve">This is my SSN information &amp; they keyword is social security num &amp; my name is Noah Clark </w:t>
        <w:br/>
        <w:t xml:space="preserve"> &amp; SSN Number is 481 44 5366</w:t>
        <w:br/>
      </w:r>
    </w:p>
    <w:p>
      <w:r>
        <w:t xml:space="preserve">This is my SSN information &amp; they keyword is social security# &amp; my name is Heather Brown </w:t>
        <w:br/>
        <w:t xml:space="preserve"> &amp; SSN Number is 217189892</w:t>
        <w:br/>
      </w:r>
    </w:p>
    <w:p>
      <w:r>
        <w:t xml:space="preserve">This is my SSN information &amp; they keyword is social no &amp; my name is Kenneth Jackson </w:t>
        <w:br/>
        <w:t xml:space="preserve"> &amp; SSN Number is 780 76 6112</w:t>
        <w:br/>
      </w:r>
    </w:p>
    <w:p>
      <w:r>
        <w:t xml:space="preserve">This is my SSN information &amp; they keyword is social security Numbers &amp; my name is Bobby Green </w:t>
        <w:br/>
        <w:t xml:space="preserve"> &amp; SSN Number is 650 59 2352</w:t>
        <w:br/>
      </w:r>
    </w:p>
    <w:p>
      <w:r>
        <w:t xml:space="preserve">This is my SSN information &amp; they keyword is social number &amp; my name is Sandra Phillips </w:t>
        <w:br/>
        <w:t xml:space="preserve"> &amp; SSN Number is 165 73 9756</w:t>
        <w:br/>
      </w:r>
    </w:p>
    <w:p>
      <w:r>
        <w:t xml:space="preserve">This is my SSN information &amp; they keyword is social security Numbers &amp; my name is Julia Adams </w:t>
        <w:br/>
        <w:t xml:space="preserve"> &amp; SSN Number is 571295614</w:t>
        <w:br/>
      </w:r>
    </w:p>
    <w:p>
      <w:r>
        <w:t xml:space="preserve">This is my SSN information &amp; they keyword is social number &amp; my name is Patrick Torres </w:t>
        <w:br/>
        <w:t xml:space="preserve"> &amp; SSN Number is 423-15-8056</w:t>
        <w:br/>
      </w:r>
    </w:p>
    <w:p>
      <w:r>
        <w:t xml:space="preserve">This is my SSN information &amp; they keyword is soc sec &amp; my name is Katherine Cook </w:t>
        <w:br/>
        <w:t xml:space="preserve"> &amp; SSN Number is 514-55-3827</w:t>
        <w:br/>
      </w:r>
    </w:p>
    <w:p>
      <w:r>
        <w:t xml:space="preserve">This is my SSN information &amp; they keyword is social sec &amp; my name is Noah Smith </w:t>
        <w:br/>
        <w:t xml:space="preserve"> &amp; SSN Number is 240 81 1643</w:t>
        <w:br/>
      </w:r>
    </w:p>
    <w:p>
      <w:r>
        <w:t xml:space="preserve">This is my SSN information &amp; they keyword is social security Numbers &amp; my name is Andrea James </w:t>
        <w:br/>
        <w:t xml:space="preserve"> &amp; SSN Number is 534 11 5778</w:t>
        <w:br/>
      </w:r>
    </w:p>
    <w:p>
      <w:r>
        <w:t xml:space="preserve">This is my SSN information &amp; they keyword is social num &amp; my name is Hannah Rodriguez </w:t>
        <w:br/>
        <w:t xml:space="preserve"> &amp; SSN Number is 851184673</w:t>
        <w:br/>
      </w:r>
    </w:p>
    <w:p>
      <w:r>
        <w:t xml:space="preserve">This is my SSN information &amp; they keyword is ssn &amp; my name is Ruth Williams </w:t>
        <w:br/>
        <w:t xml:space="preserve"> &amp; SSN Number is 234-14-9261</w:t>
        <w:br/>
      </w:r>
    </w:p>
    <w:p>
      <w:r>
        <w:t xml:space="preserve">This is my SSN information &amp; they keyword is social insurance num &amp; my name is Juan Harris </w:t>
        <w:br/>
        <w:t xml:space="preserve"> &amp; SSN Number is 327 67 9685</w:t>
        <w:br/>
      </w:r>
    </w:p>
    <w:p>
      <w:r>
        <w:t xml:space="preserve">This is my SSN information &amp; they keyword is social security# &amp; my name is Karen Powell </w:t>
        <w:br/>
        <w:t xml:space="preserve"> &amp; SSN Number is 695-46-4075</w:t>
        <w:br/>
      </w:r>
    </w:p>
    <w:p>
      <w:r>
        <w:t xml:space="preserve">This is my SSN information &amp; they keyword is social number &amp; my name is Bruce Myers </w:t>
        <w:br/>
        <w:t xml:space="preserve"> &amp; SSN Number is 783-27-8310</w:t>
        <w:br/>
      </w:r>
    </w:p>
    <w:p>
      <w:r>
        <w:t xml:space="preserve">This is my SSN information &amp; they keyword is social security nos &amp; my name is Ashley Morgan </w:t>
        <w:br/>
        <w:t xml:space="preserve"> &amp; SSN Number is 798 90 5968</w:t>
        <w:br/>
      </w:r>
    </w:p>
    <w:p>
      <w:r>
        <w:t xml:space="preserve">This is my SSN information &amp; they keyword is social security num &amp; my name is Arthur Ward </w:t>
        <w:br/>
        <w:t xml:space="preserve"> &amp; SSN Number is 689864396</w:t>
        <w:br/>
      </w:r>
    </w:p>
    <w:p>
      <w:r>
        <w:t xml:space="preserve">This is my SSN information &amp; they keyword is social num &amp; my name is Stephanie Cox </w:t>
        <w:br/>
        <w:t xml:space="preserve"> &amp; SSN Number is 511-79-3039</w:t>
        <w:br/>
      </w:r>
    </w:p>
    <w:p>
      <w:r>
        <w:t xml:space="preserve">This is my SSN information &amp; they keyword is ssn &amp; my name is Charles Thomas </w:t>
        <w:br/>
        <w:t xml:space="preserve"> &amp; SSN Number is 208 34 8852</w:t>
        <w:br/>
      </w:r>
    </w:p>
    <w:p>
      <w:r>
        <w:t xml:space="preserve">This is my SSN information &amp; they keyword is social number &amp; my name is Jean Thomas </w:t>
        <w:br/>
        <w:t xml:space="preserve"> &amp; SSN Number is 126 13 7566</w:t>
        <w:br/>
      </w:r>
    </w:p>
    <w:p>
      <w:r>
        <w:t xml:space="preserve">This is my SSN information &amp; they keyword is social sec &amp; my name is Martha Wood </w:t>
        <w:br/>
        <w:t xml:space="preserve"> &amp; SSN Number is 770931811</w:t>
        <w:br/>
      </w:r>
    </w:p>
    <w:p>
      <w:r>
        <w:t xml:space="preserve">This is my SSN information &amp; they keyword is ssns &amp; my name is Anthony Ortiz </w:t>
        <w:br/>
        <w:t xml:space="preserve"> &amp; SSN Number is 121136635</w:t>
        <w:br/>
      </w:r>
    </w:p>
    <w:p>
      <w:r>
        <w:t xml:space="preserve">This is my SSN information &amp; they keyword is social security no &amp; my name is Pamela Brooks </w:t>
        <w:br/>
        <w:t xml:space="preserve"> &amp; SSN Number is 784 81 5672</w:t>
        <w:br/>
      </w:r>
    </w:p>
    <w:p>
      <w:r>
        <w:t xml:space="preserve">This is my SSN information &amp; they keyword is soc sec &amp; my name is Jane Rodriguez </w:t>
        <w:br/>
        <w:t xml:space="preserve"> &amp; SSN Number is 657211452</w:t>
        <w:br/>
      </w:r>
    </w:p>
    <w:p>
      <w:r>
        <w:t xml:space="preserve">This is my SSN information &amp; they keyword is social nos &amp; my name is Ashley Lopez </w:t>
        <w:br/>
        <w:t xml:space="preserve"> &amp; SSN Number is 882277586</w:t>
        <w:br/>
      </w:r>
    </w:p>
    <w:p>
      <w:r>
        <w:t xml:space="preserve">This is my SSN information &amp; they keyword is social num &amp; my name is Ruth Walker </w:t>
        <w:br/>
        <w:t xml:space="preserve"> &amp; SSN Number is 662-36-8882</w:t>
        <w:br/>
      </w:r>
    </w:p>
    <w:p>
      <w:r>
        <w:t xml:space="preserve">This is my SSN information &amp; they keyword is social num &amp; my name is Joseph Smith </w:t>
        <w:br/>
        <w:t xml:space="preserve"> &amp; SSN Number is 287-40-4005</w:t>
        <w:br/>
      </w:r>
    </w:p>
    <w:p>
      <w:r>
        <w:t xml:space="preserve">This is my SSN information &amp; they keyword is social security Numbers &amp; my name is Amanda Nelson </w:t>
        <w:br/>
        <w:t xml:space="preserve"> &amp; SSN Number is 578872479</w:t>
        <w:br/>
      </w:r>
    </w:p>
    <w:p>
      <w:r>
        <w:t xml:space="preserve">This is my SSN information &amp; they keyword is social security# &amp; my name is Sandra Hernandez </w:t>
        <w:br/>
        <w:t xml:space="preserve"> &amp; SSN Number is 555824192</w:t>
        <w:br/>
      </w:r>
    </w:p>
    <w:p>
      <w:r>
        <w:t xml:space="preserve">This is my SSN information &amp; they keyword is ssn &amp; my name is Jack Wilson </w:t>
        <w:br/>
        <w:t xml:space="preserve"> &amp; SSN Number is 512475719</w:t>
        <w:br/>
      </w:r>
    </w:p>
    <w:p>
      <w:r>
        <w:t xml:space="preserve">This is my SSN information &amp; they keyword is social numbers &amp; my name is Jordan Powell </w:t>
        <w:br/>
        <w:t xml:space="preserve"> &amp; SSN Number is 590 35 3724</w:t>
        <w:br/>
      </w:r>
    </w:p>
    <w:p>
      <w:r>
        <w:t xml:space="preserve">This is my SSN information &amp; they keyword is social security no &amp; my name is Kenneth Thomas </w:t>
        <w:br/>
        <w:t xml:space="preserve"> &amp; SSN Number is 304 95 9761</w:t>
        <w:br/>
      </w:r>
    </w:p>
    <w:p>
      <w:r>
        <w:t xml:space="preserve">This is my SSN information &amp; they keyword is social num &amp; my name is Billy Cox </w:t>
        <w:br/>
        <w:t xml:space="preserve"> &amp; SSN Number is 146-60-2805</w:t>
        <w:br/>
      </w:r>
    </w:p>
    <w:p>
      <w:r>
        <w:t xml:space="preserve">This is my SSN information &amp; they keyword is social no &amp; my name is William King </w:t>
        <w:br/>
        <w:t xml:space="preserve"> &amp; SSN Number is 695 85 7260</w:t>
        <w:br/>
      </w:r>
    </w:p>
    <w:p>
      <w:r>
        <w:t xml:space="preserve">This is my SSN information &amp; they keyword is soc sec &amp; my name is Robert Walker </w:t>
        <w:br/>
        <w:t xml:space="preserve"> &amp; SSN Number is 386-11-1519</w:t>
        <w:br/>
      </w:r>
    </w:p>
    <w:p>
      <w:r>
        <w:t xml:space="preserve">This is my SSN information &amp; they keyword is ssns &amp; my name is Brandon Collins </w:t>
        <w:br/>
        <w:t xml:space="preserve"> &amp; SSN Number is 887 67 3318</w:t>
        <w:br/>
      </w:r>
    </w:p>
    <w:p>
      <w:r>
        <w:t xml:space="preserve">This is my SSN information &amp; they keyword is social no &amp; my name is Sharon Hernandez </w:t>
        <w:br/>
        <w:t xml:space="preserve"> &amp; SSN Number is 648135793</w:t>
        <w:br/>
      </w:r>
    </w:p>
    <w:p>
      <w:r>
        <w:t xml:space="preserve">This is my SSN information &amp; they keyword is social security no &amp; my name is Cheryl Reed </w:t>
        <w:br/>
        <w:t xml:space="preserve"> &amp; SSN Number is 126109907</w:t>
        <w:br/>
      </w:r>
    </w:p>
    <w:p>
      <w:r>
        <w:t xml:space="preserve">This is my SSN information &amp; they keyword is social security no &amp; my name is Beverly Fisher </w:t>
        <w:br/>
        <w:t xml:space="preserve"> &amp; SSN Number is 387473027</w:t>
        <w:br/>
      </w:r>
    </w:p>
    <w:p>
      <w:r>
        <w:t xml:space="preserve">This is my SSN information &amp; they keyword is social nos &amp; my name is Benjamin Sullivan </w:t>
        <w:br/>
        <w:t xml:space="preserve"> &amp; SSN Number is 451575120</w:t>
        <w:br/>
      </w:r>
    </w:p>
    <w:p>
      <w:r>
        <w:t xml:space="preserve">This is my SSN information &amp; they keyword is social security# &amp; my name is Kelly Taylor </w:t>
        <w:br/>
        <w:t xml:space="preserve"> &amp; SSN Number is 348197656</w:t>
        <w:br/>
      </w:r>
    </w:p>
    <w:p>
      <w:r>
        <w:t xml:space="preserve">This is my SSN information &amp; they keyword is ss# &amp; my name is Sarah Murphy </w:t>
        <w:br/>
        <w:t xml:space="preserve"> &amp; SSN Number is 401-61-3041</w:t>
        <w:br/>
      </w:r>
    </w:p>
    <w:p>
      <w:r>
        <w:t xml:space="preserve">This is my SSN information &amp; they keyword is social numbers &amp; my name is Lori Lee </w:t>
        <w:br/>
        <w:t xml:space="preserve"> &amp; SSN Number is 104949868</w:t>
        <w:br/>
      </w:r>
    </w:p>
    <w:p>
      <w:r>
        <w:t xml:space="preserve">This is my SSN information &amp; they keyword is social sec &amp; my name is Hannah Ramirez </w:t>
        <w:br/>
        <w:t xml:space="preserve"> &amp; SSN Number is 638 31 1765</w:t>
        <w:br/>
      </w:r>
    </w:p>
    <w:p>
      <w:r>
        <w:t xml:space="preserve">This is my SSN information &amp; they keyword is social no &amp; my name is Roy Rivera </w:t>
        <w:br/>
        <w:t xml:space="preserve"> &amp; SSN Number is 415544667</w:t>
        <w:br/>
      </w:r>
    </w:p>
    <w:p>
      <w:r>
        <w:t xml:space="preserve">This is my SSN information &amp; they keyword is social security# &amp; my name is Andrew Butler </w:t>
        <w:br/>
        <w:t xml:space="preserve"> &amp; SSN Number is 764386560</w:t>
        <w:br/>
      </w:r>
    </w:p>
    <w:p>
      <w:r>
        <w:t xml:space="preserve">This is my SSN information &amp; they keyword is soc sec &amp; my name is Alexander Bailey </w:t>
        <w:br/>
        <w:t xml:space="preserve"> &amp; SSN Number is 483405560</w:t>
        <w:br/>
      </w:r>
    </w:p>
    <w:p>
      <w:r>
        <w:t xml:space="preserve">This is my SSN information &amp; they keyword is social security num &amp; my name is Madison Gutierrez </w:t>
        <w:br/>
        <w:t xml:space="preserve"> &amp; SSN Number is 399 20 9360</w:t>
        <w:br/>
      </w:r>
    </w:p>
    <w:p>
      <w:r>
        <w:t xml:space="preserve">This is my SSN information &amp; they keyword is ssns &amp; my name is Beverly Garcia </w:t>
        <w:br/>
        <w:t xml:space="preserve"> &amp; SSN Number is 240-90-8044</w:t>
        <w:br/>
      </w:r>
    </w:p>
    <w:p>
      <w:r>
        <w:t xml:space="preserve">This is my SSN information &amp; they keyword is social security Numbers &amp; my name is Christine Ortiz </w:t>
        <w:br/>
        <w:t xml:space="preserve"> &amp; SSN Number is 665 30 4535</w:t>
        <w:br/>
      </w:r>
    </w:p>
    <w:p>
      <w:r>
        <w:t xml:space="preserve">This is my SSN information &amp; they keyword is social no &amp; my name is Albert Garcia </w:t>
        <w:br/>
        <w:t xml:space="preserve"> &amp; SSN Number is 529564081</w:t>
        <w:br/>
      </w:r>
    </w:p>
    <w:p>
      <w:r>
        <w:t xml:space="preserve">This is my SSN information &amp; they keyword is ssn# &amp; my name is Albert Price </w:t>
        <w:br/>
        <w:t xml:space="preserve"> &amp; SSN Number is 622553390</w:t>
        <w:br/>
      </w:r>
    </w:p>
    <w:p>
      <w:r>
        <w:t xml:space="preserve">This is my SSN information &amp; they keyword is social security no &amp; my name is Maria Ramirez </w:t>
        <w:br/>
        <w:t xml:space="preserve"> &amp; SSN Number is 338-96-2773</w:t>
        <w:br/>
      </w:r>
    </w:p>
    <w:p>
      <w:r>
        <w:t xml:space="preserve">This is my SSN information &amp; they keyword is ssn &amp; my name is George Sanchez </w:t>
        <w:br/>
        <w:t xml:space="preserve"> &amp; SSN Number is 801 56 4637</w:t>
        <w:br/>
      </w:r>
    </w:p>
    <w:p>
      <w:r>
        <w:t xml:space="preserve">This is my SSN information &amp; they keyword is social security number &amp; my name is Beverly Powell </w:t>
        <w:br/>
        <w:t xml:space="preserve"> &amp; SSN Number is 640 55 8344</w:t>
        <w:br/>
      </w:r>
    </w:p>
    <w:p>
      <w:r>
        <w:t xml:space="preserve">This is my SSN information &amp; they keyword is social nos &amp; my name is Jason Miller </w:t>
        <w:br/>
        <w:t xml:space="preserve"> &amp; SSN Number is 218-85-9491</w:t>
        <w:br/>
      </w:r>
    </w:p>
    <w:p>
      <w:r>
        <w:t xml:space="preserve">This is my SSN information &amp; they keyword is social no &amp; my name is Anna Collins </w:t>
        <w:br/>
        <w:t xml:space="preserve"> &amp; SSN Number is 221 90 8476</w:t>
        <w:br/>
      </w:r>
    </w:p>
    <w:p>
      <w:r>
        <w:t xml:space="preserve">This is my SSN information &amp; they keyword is social no &amp; my name is Albert Hill </w:t>
        <w:br/>
        <w:t xml:space="preserve"> &amp; SSN Number is 606-74-5243</w:t>
        <w:br/>
      </w:r>
    </w:p>
    <w:p>
      <w:r>
        <w:t xml:space="preserve">This is my SSN information &amp; they keyword is ssn# &amp; my name is Nathan Thompson </w:t>
        <w:br/>
        <w:t xml:space="preserve"> &amp; SSN Number is 588536547</w:t>
        <w:br/>
      </w:r>
    </w:p>
    <w:p>
      <w:r>
        <w:t xml:space="preserve">This is my SSN information &amp; they keyword is social num &amp; my name is Jennifer Johnson </w:t>
        <w:br/>
        <w:t xml:space="preserve"> &amp; SSN Number is 220-11-7413</w:t>
        <w:br/>
      </w:r>
    </w:p>
    <w:p>
      <w:r>
        <w:t xml:space="preserve">This is my SSN information &amp; they keyword is ssns &amp; my name is Olivia Diaz </w:t>
        <w:br/>
        <w:t xml:space="preserve"> &amp; SSN Number is 158687519</w:t>
        <w:br/>
      </w:r>
    </w:p>
    <w:p>
      <w:r>
        <w:t xml:space="preserve">This is my SSN information &amp; they keyword is social numbers &amp; my name is Samantha Mitchell </w:t>
        <w:br/>
        <w:t xml:space="preserve"> &amp; SSN Number is 462618353</w:t>
        <w:br/>
      </w:r>
    </w:p>
    <w:p>
      <w:r>
        <w:t xml:space="preserve">This is my SSN information &amp; they keyword is social security num &amp; my name is Jacqueline Hall </w:t>
        <w:br/>
        <w:t xml:space="preserve"> &amp; SSN Number is 498366838</w:t>
        <w:br/>
      </w:r>
    </w:p>
    <w:p>
      <w:r>
        <w:t xml:space="preserve">This is my SSN information &amp; they keyword is social sec &amp; my name is James Long </w:t>
        <w:br/>
        <w:t xml:space="preserve"> &amp; SSN Number is 276-26-1691</w:t>
        <w:br/>
      </w:r>
    </w:p>
    <w:p>
      <w:r>
        <w:t xml:space="preserve">This is my SSN information &amp; they keyword is social numbers &amp; my name is James Young </w:t>
        <w:br/>
        <w:t xml:space="preserve"> &amp; SSN Number is 298728404</w:t>
        <w:br/>
      </w:r>
    </w:p>
    <w:p>
      <w:r>
        <w:t xml:space="preserve">This is my SSN information &amp; they keyword is social numbers &amp; my name is Joan Thomas </w:t>
        <w:br/>
        <w:t xml:space="preserve"> &amp; SSN Number is 185-43-8841</w:t>
        <w:br/>
      </w:r>
    </w:p>
    <w:p>
      <w:r>
        <w:t xml:space="preserve">This is my SSN information &amp; they keyword is social security number &amp; my name is Andrew Morgan </w:t>
        <w:br/>
        <w:t xml:space="preserve"> &amp; SSN Number is 343 60 4377</w:t>
        <w:br/>
      </w:r>
    </w:p>
    <w:p>
      <w:r>
        <w:t xml:space="preserve">This is my SSN information &amp; they keyword is social security number &amp; my name is Teresa Diaz </w:t>
        <w:br/>
        <w:t xml:space="preserve"> &amp; SSN Number is 844159394</w:t>
        <w:br/>
      </w:r>
    </w:p>
    <w:p>
      <w:r>
        <w:t xml:space="preserve">This is my SSN information &amp; they keyword is social security nos &amp; my name is Joshua Rodriguez </w:t>
        <w:br/>
        <w:t xml:space="preserve"> &amp; SSN Number is 342289962</w:t>
        <w:br/>
      </w:r>
    </w:p>
    <w:p>
      <w:r>
        <w:t xml:space="preserve">This is my SSN information &amp; they keyword is social numbers &amp; my name is Kimberly Ward </w:t>
        <w:br/>
        <w:t xml:space="preserve"> &amp; SSN Number is 706694094</w:t>
        <w:br/>
      </w:r>
    </w:p>
    <w:p>
      <w:r>
        <w:t xml:space="preserve">This is my SSN information &amp; they keyword is ssns &amp; my name is Tyler Hall </w:t>
        <w:br/>
        <w:t xml:space="preserve"> &amp; SSN Number is 731 37 5633</w:t>
        <w:br/>
      </w:r>
    </w:p>
    <w:p>
      <w:r>
        <w:t xml:space="preserve">This is my SSN information &amp; they keyword is social number &amp; my name is Ryan Reed </w:t>
        <w:br/>
        <w:t xml:space="preserve"> &amp; SSN Number is 613 66 2341</w:t>
        <w:br/>
      </w:r>
    </w:p>
    <w:p>
      <w:r>
        <w:t xml:space="preserve">This is my SSN information &amp; they keyword is ssns &amp; my name is Carol Carter </w:t>
        <w:br/>
        <w:t xml:space="preserve"> &amp; SSN Number is 543-97-9764</w:t>
        <w:br/>
      </w:r>
    </w:p>
    <w:p>
      <w:r>
        <w:t xml:space="preserve">This is my SSN information &amp; they keyword is ssn# &amp; my name is Christian Collins </w:t>
        <w:br/>
        <w:t xml:space="preserve"> &amp; SSN Number is 597438681</w:t>
        <w:br/>
      </w:r>
    </w:p>
    <w:p>
      <w:r>
        <w:t xml:space="preserve">This is my SSN information &amp; they keyword is ssn# &amp; my name is Ethan Edwards </w:t>
        <w:br/>
        <w:t xml:space="preserve"> &amp; SSN Number is 282 10 8386</w:t>
        <w:br/>
      </w:r>
    </w:p>
    <w:p>
      <w:r>
        <w:t xml:space="preserve">This is my SSN information &amp; they keyword is ssn# &amp; my name is Marilyn Reed </w:t>
        <w:br/>
        <w:t xml:space="preserve"> &amp; SSN Number is 402-21-3060</w:t>
        <w:br/>
      </w:r>
    </w:p>
    <w:p>
      <w:r>
        <w:t xml:space="preserve">This is my SSN information &amp; they keyword is social security number &amp; my name is Christopher Wright </w:t>
        <w:br/>
        <w:t xml:space="preserve"> &amp; SSN Number is 875 20 6448</w:t>
        <w:br/>
      </w:r>
    </w:p>
    <w:p>
      <w:r>
        <w:t xml:space="preserve">This is my SSN information &amp; they keyword is social numbers &amp; my name is Janice Wood </w:t>
        <w:br/>
        <w:t xml:space="preserve"> &amp; SSN Number is 777-21-7835</w:t>
        <w:br/>
      </w:r>
    </w:p>
    <w:p>
      <w:r>
        <w:t xml:space="preserve">This is my SSN information &amp; they keyword is social insurance num &amp; my name is Lauren Hernandez </w:t>
        <w:br/>
        <w:t xml:space="preserve"> &amp; SSN Number is 268-98-6366</w:t>
        <w:br/>
      </w:r>
    </w:p>
    <w:p>
      <w:r>
        <w:t xml:space="preserve">This is my SSN information &amp; they keyword is social security# &amp; my name is Russell Adams </w:t>
        <w:br/>
        <w:t xml:space="preserve"> &amp; SSN Number is 520 49 3634</w:t>
        <w:br/>
      </w:r>
    </w:p>
    <w:p>
      <w:r>
        <w:t xml:space="preserve">This is my SSN information &amp; they keyword is social number &amp; my name is Judy Robinson </w:t>
        <w:br/>
        <w:t xml:space="preserve"> &amp; SSN Number is 318125448</w:t>
        <w:br/>
      </w:r>
    </w:p>
    <w:p>
      <w:r>
        <w:t xml:space="preserve">This is my SSN information &amp; they keyword is social numbers &amp; my name is Gerald Bailey </w:t>
        <w:br/>
        <w:t xml:space="preserve"> &amp; SSN Number is 327397111</w:t>
        <w:br/>
      </w:r>
    </w:p>
    <w:p>
      <w:r>
        <w:t xml:space="preserve">This is my SSN information &amp; they keyword is social numbers &amp; my name is Terry Cooper </w:t>
        <w:br/>
        <w:t xml:space="preserve"> &amp; SSN Number is 627-64-2918</w:t>
        <w:br/>
      </w:r>
    </w:p>
    <w:p>
      <w:r>
        <w:t xml:space="preserve">This is my SSN information &amp; they keyword is social numbers &amp; my name is Carl Bell </w:t>
        <w:br/>
        <w:t xml:space="preserve"> &amp; SSN Number is 438-94-6709</w:t>
        <w:br/>
      </w:r>
    </w:p>
    <w:p>
      <w:r>
        <w:t xml:space="preserve">This is my SSN information &amp; they keyword is social security no &amp; my name is Donald Collins </w:t>
        <w:br/>
        <w:t xml:space="preserve"> &amp; SSN Number is 639-57-8911</w:t>
        <w:br/>
      </w:r>
    </w:p>
    <w:p>
      <w:r>
        <w:t xml:space="preserve">This is my SSN information &amp; they keyword is social num &amp; my name is Diane Sullivan </w:t>
        <w:br/>
        <w:t xml:space="preserve"> &amp; SSN Number is 793111837</w:t>
        <w:br/>
      </w:r>
    </w:p>
    <w:p>
      <w:r>
        <w:t xml:space="preserve">This is my SSN information &amp; they keyword is social no &amp; my name is Maria Martin </w:t>
        <w:br/>
        <w:t xml:space="preserve"> &amp; SSN Number is 540-71-3165</w:t>
        <w:br/>
      </w:r>
    </w:p>
    <w:p>
      <w:r>
        <w:t xml:space="preserve">This is my SSN information &amp; they keyword is ssns &amp; my name is Bradley Bell </w:t>
        <w:br/>
        <w:t xml:space="preserve"> &amp; SSN Number is 830191167</w:t>
        <w:br/>
      </w:r>
    </w:p>
    <w:p>
      <w:r>
        <w:t xml:space="preserve">This is my SSN information &amp; they keyword is social sec &amp; my name is Rachel Russell </w:t>
        <w:br/>
        <w:t xml:space="preserve"> &amp; SSN Number is 895-37-8077</w:t>
        <w:br/>
      </w:r>
    </w:p>
    <w:p>
      <w:r>
        <w:t xml:space="preserve">This is my SSN information &amp; they keyword is social security num &amp; my name is Scott Green </w:t>
        <w:br/>
        <w:t xml:space="preserve"> &amp; SSN Number is 611722982</w:t>
        <w:br/>
      </w:r>
    </w:p>
    <w:p>
      <w:r>
        <w:t xml:space="preserve">This is my SSN information &amp; they keyword is soc sec &amp; my name is Randy Thompson </w:t>
        <w:br/>
        <w:t xml:space="preserve"> &amp; SSN Number is 512-32-1447</w:t>
        <w:br/>
      </w:r>
    </w:p>
    <w:p>
      <w:r>
        <w:t xml:space="preserve">This is my SSN information &amp; they keyword is social number &amp; my name is Catherine Peterson </w:t>
        <w:br/>
        <w:t xml:space="preserve"> &amp; SSN Number is 319 60 4515</w:t>
        <w:br/>
      </w:r>
    </w:p>
    <w:p>
      <w:r>
        <w:t xml:space="preserve">This is my SSN information &amp; they keyword is ssn# &amp; my name is Pamela Perez </w:t>
        <w:br/>
        <w:t xml:space="preserve"> &amp; SSN Number is 716-25-9851</w:t>
        <w:br/>
      </w:r>
    </w:p>
    <w:p>
      <w:r>
        <w:t xml:space="preserve">This is my SSN information &amp; they keyword is social security nos &amp; my name is Jane Peterson </w:t>
        <w:br/>
        <w:t xml:space="preserve"> &amp; SSN Number is 880182018</w:t>
        <w:br/>
      </w:r>
    </w:p>
    <w:p>
      <w:r>
        <w:t xml:space="preserve">This is my SSN information &amp; they keyword is ssns &amp; my name is Lauren Edwards </w:t>
        <w:br/>
        <w:t xml:space="preserve"> &amp; SSN Number is 705-14-7053</w:t>
        <w:br/>
      </w:r>
    </w:p>
    <w:p>
      <w:r>
        <w:t xml:space="preserve">This is my SSN information &amp; they keyword is social numbers &amp; my name is Mark White </w:t>
        <w:br/>
        <w:t xml:space="preserve"> &amp; SSN Number is 659 74 9003</w:t>
        <w:br/>
      </w:r>
    </w:p>
    <w:p>
      <w:r>
        <w:t xml:space="preserve">This is my SSN information &amp; they keyword is social security num &amp; my name is Sean Parker </w:t>
        <w:br/>
        <w:t xml:space="preserve"> &amp; SSN Number is 450-68-5496</w:t>
        <w:br/>
      </w:r>
    </w:p>
    <w:p>
      <w:r>
        <w:t xml:space="preserve">This is my SSN information &amp; they keyword is social security# &amp; my name is Robert Nelson </w:t>
        <w:br/>
        <w:t xml:space="preserve"> &amp; SSN Number is 270-51-2762</w:t>
        <w:br/>
      </w:r>
    </w:p>
    <w:p>
      <w:r>
        <w:t xml:space="preserve">This is my SSN information &amp; they keyword is social security nos &amp; my name is Juan Price </w:t>
        <w:br/>
        <w:t xml:space="preserve"> &amp; SSN Number is 137-76-6846</w:t>
        <w:br/>
      </w:r>
    </w:p>
    <w:p>
      <w:r>
        <w:t xml:space="preserve">This is my SSN information &amp; they keyword is social sec &amp; my name is Samuel Rogers </w:t>
        <w:br/>
        <w:t xml:space="preserve"> &amp; SSN Number is 288785511</w:t>
        <w:br/>
      </w:r>
    </w:p>
    <w:p>
      <w:r>
        <w:t xml:space="preserve">This is my SSN information &amp; they keyword is social security# &amp; my name is Juan Morgan </w:t>
        <w:br/>
        <w:t xml:space="preserve"> &amp; SSN Number is 581-83-7941</w:t>
        <w:br/>
      </w:r>
    </w:p>
    <w:p>
      <w:r>
        <w:t xml:space="preserve">This is my SSN information &amp; they keyword is ssn &amp; my name is Larry White </w:t>
        <w:br/>
        <w:t xml:space="preserve"> &amp; SSN Number is 415693194</w:t>
        <w:br/>
      </w:r>
    </w:p>
    <w:p>
      <w:r>
        <w:t xml:space="preserve">This is my SSN information &amp; they keyword is social number &amp; my name is Amber Johnson </w:t>
        <w:br/>
        <w:t xml:space="preserve"> &amp; SSN Number is 265-76-3753</w:t>
        <w:br/>
      </w:r>
    </w:p>
    <w:p>
      <w:r>
        <w:t xml:space="preserve">This is my SSN information &amp; they keyword is soc sec &amp; my name is Megan Perry </w:t>
        <w:br/>
        <w:t xml:space="preserve"> &amp; SSN Number is 381 18 5124</w:t>
        <w:br/>
      </w:r>
    </w:p>
    <w:p>
      <w:r>
        <w:t xml:space="preserve">This is my SSN information &amp; they keyword is ssn# &amp; my name is Janet Mitchell </w:t>
        <w:br/>
        <w:t xml:space="preserve"> &amp; SSN Number is 136358552</w:t>
        <w:br/>
      </w:r>
    </w:p>
    <w:p>
      <w:r>
        <w:t xml:space="preserve">This is my SSN information &amp; they keyword is social security num &amp; my name is John Bennett </w:t>
        <w:br/>
        <w:t xml:space="preserve"> &amp; SSN Number is 817-93-5760</w:t>
        <w:br/>
      </w:r>
    </w:p>
    <w:p>
      <w:r>
        <w:t xml:space="preserve">This is my SSN information &amp; they keyword is ssn &amp; my name is Ashley Scott </w:t>
        <w:br/>
        <w:t xml:space="preserve"> &amp; SSN Number is 561 93 3111</w:t>
        <w:br/>
      </w:r>
    </w:p>
    <w:p>
      <w:r>
        <w:t xml:space="preserve">This is my SSN information &amp; they keyword is social insurance num &amp; my name is Willie Myers </w:t>
        <w:br/>
        <w:t xml:space="preserve"> &amp; SSN Number is 508702018</w:t>
        <w:br/>
      </w:r>
    </w:p>
    <w:p>
      <w:r>
        <w:t xml:space="preserve">This is my SSN information &amp; they keyword is ssns &amp; my name is Melissa Allen </w:t>
        <w:br/>
        <w:t xml:space="preserve"> &amp; SSN Number is 197143593</w:t>
        <w:br/>
      </w:r>
    </w:p>
    <w:p>
      <w:r>
        <w:t xml:space="preserve">This is my SSN information &amp; they keyword is social no &amp; my name is Joseph Butler </w:t>
        <w:br/>
        <w:t xml:space="preserve"> &amp; SSN Number is 862-56-8474</w:t>
        <w:br/>
      </w:r>
    </w:p>
    <w:p>
      <w:r>
        <w:t xml:space="preserve">This is my SSN information &amp; they keyword is social security Numbers &amp; my name is Frank Reyes </w:t>
        <w:br/>
        <w:t xml:space="preserve"> &amp; SSN Number is 391-33-1738</w:t>
        <w:br/>
      </w:r>
    </w:p>
    <w:p>
      <w:r>
        <w:t xml:space="preserve">This is my SSN information &amp; they keyword is social security Numbers &amp; my name is Vincent King </w:t>
        <w:br/>
        <w:t xml:space="preserve"> &amp; SSN Number is 735-57-4314</w:t>
        <w:br/>
      </w:r>
    </w:p>
    <w:p>
      <w:r>
        <w:t xml:space="preserve">This is my SSN information &amp; they keyword is social security number &amp; my name is Bradley Perry </w:t>
        <w:br/>
        <w:t xml:space="preserve"> &amp; SSN Number is 169169655</w:t>
        <w:br/>
      </w:r>
    </w:p>
    <w:p>
      <w:r>
        <w:t xml:space="preserve">This is my SSN information &amp; they keyword is social numbers &amp; my name is Megan Reed </w:t>
        <w:br/>
        <w:t xml:space="preserve"> &amp; SSN Number is 108823911</w:t>
        <w:br/>
      </w:r>
    </w:p>
    <w:p>
      <w:r>
        <w:t xml:space="preserve">This is my SSN information &amp; they keyword is social nos &amp; my name is Alexander Scott </w:t>
        <w:br/>
        <w:t xml:space="preserve"> &amp; SSN Number is 682-64-5783</w:t>
        <w:br/>
      </w:r>
    </w:p>
    <w:p>
      <w:r>
        <w:t xml:space="preserve">This is my SSN information &amp; they keyword is social numbers &amp; my name is Michelle Scott </w:t>
        <w:br/>
        <w:t xml:space="preserve"> &amp; SSN Number is 497716703</w:t>
        <w:br/>
      </w:r>
    </w:p>
    <w:p>
      <w:r>
        <w:t xml:space="preserve">This is my SSN information &amp; they keyword is soc sec &amp; my name is Lori Jones </w:t>
        <w:br/>
        <w:t xml:space="preserve"> &amp; SSN Number is 333731577</w:t>
        <w:br/>
      </w:r>
    </w:p>
    <w:p>
      <w:r>
        <w:t xml:space="preserve">This is my SSN information &amp; they keyword is social number &amp; my name is Larry Lopez </w:t>
        <w:br/>
        <w:t xml:space="preserve"> &amp; SSN Number is 881 81 7646</w:t>
        <w:br/>
      </w:r>
    </w:p>
    <w:p>
      <w:r>
        <w:t xml:space="preserve">This is my SSN information &amp; they keyword is social insurance num &amp; my name is James Hall </w:t>
        <w:br/>
        <w:t xml:space="preserve"> &amp; SSN Number is 427 62 2373</w:t>
        <w:br/>
      </w:r>
    </w:p>
    <w:p>
      <w:r>
        <w:t xml:space="preserve">This is my SSN information &amp; they keyword is social no &amp; my name is Stephanie Allen </w:t>
        <w:br/>
        <w:t xml:space="preserve"> &amp; SSN Number is 762-70-5164</w:t>
        <w:br/>
      </w:r>
    </w:p>
    <w:p>
      <w:r>
        <w:t xml:space="preserve">This is my SSN information &amp; they keyword is social numbers &amp; my name is Gloria Phillips </w:t>
        <w:br/>
        <w:t xml:space="preserve"> &amp; SSN Number is 298353172</w:t>
        <w:br/>
      </w:r>
    </w:p>
    <w:p>
      <w:r>
        <w:t xml:space="preserve">This is my SSN information &amp; they keyword is social no &amp; my name is Melissa Gutierrez </w:t>
        <w:br/>
        <w:t xml:space="preserve"> &amp; SSN Number is 798-70-1472</w:t>
        <w:br/>
      </w:r>
    </w:p>
    <w:p>
      <w:r>
        <w:t xml:space="preserve">This is my SSN information &amp; they keyword is soc sec &amp; my name is Arthur Robinson </w:t>
        <w:br/>
        <w:t xml:space="preserve"> &amp; SSN Number is 712447402</w:t>
        <w:br/>
      </w:r>
    </w:p>
    <w:p>
      <w:r>
        <w:t xml:space="preserve">This is my SSN information &amp; they keyword is social nos &amp; my name is Emily Russell </w:t>
        <w:br/>
        <w:t xml:space="preserve"> &amp; SSN Number is 854333275</w:t>
        <w:br/>
      </w:r>
    </w:p>
    <w:p>
      <w:r>
        <w:t xml:space="preserve">This is my SSN information &amp; they keyword is social nos &amp; my name is Thomas Campbell </w:t>
        <w:br/>
        <w:t xml:space="preserve"> &amp; SSN Number is 844 24 6338</w:t>
        <w:br/>
      </w:r>
    </w:p>
    <w:p>
      <w:r>
        <w:t xml:space="preserve">This is my SSN information &amp; they keyword is social number &amp; my name is Ruth Edwards </w:t>
        <w:br/>
        <w:t xml:space="preserve"> &amp; SSN Number is 893-83-5864</w:t>
        <w:br/>
      </w:r>
    </w:p>
    <w:p>
      <w:r>
        <w:t xml:space="preserve">This is my SSN information &amp; they keyword is social numbers &amp; my name is Edward Davis </w:t>
        <w:br/>
        <w:t xml:space="preserve"> &amp; SSN Number is 382 37 9483</w:t>
        <w:br/>
      </w:r>
    </w:p>
    <w:p>
      <w:r>
        <w:t xml:space="preserve">This is my SSN information &amp; they keyword is social sec &amp; my name is Joyce Davis </w:t>
        <w:br/>
        <w:t xml:space="preserve"> &amp; SSN Number is 745 44 2894</w:t>
        <w:br/>
      </w:r>
    </w:p>
    <w:p>
      <w:r>
        <w:t xml:space="preserve">This is my SSN information &amp; they keyword is ss# &amp; my name is Dylan Lopez </w:t>
        <w:br/>
        <w:t xml:space="preserve"> &amp; SSN Number is 425 99 8637</w:t>
        <w:br/>
      </w:r>
    </w:p>
    <w:p>
      <w:r>
        <w:t xml:space="preserve">This is my SSN information &amp; they keyword is social security number &amp; my name is Evelyn Bennett </w:t>
        <w:br/>
        <w:t xml:space="preserve"> &amp; SSN Number is 105864431</w:t>
        <w:br/>
      </w:r>
    </w:p>
    <w:p>
      <w:r>
        <w:t xml:space="preserve">This is my SSN information &amp; they keyword is soc sec &amp; my name is Ruth Fisher </w:t>
        <w:br/>
        <w:t xml:space="preserve"> &amp; SSN Number is 475 87 7682</w:t>
        <w:br/>
      </w:r>
    </w:p>
    <w:p>
      <w:r>
        <w:t xml:space="preserve">This is my SSN information &amp; they keyword is social nos &amp; my name is Carol Flores </w:t>
        <w:br/>
        <w:t xml:space="preserve"> &amp; SSN Number is 210 58 2816</w:t>
        <w:br/>
      </w:r>
    </w:p>
    <w:p>
      <w:r>
        <w:t xml:space="preserve">This is my SSN information &amp; they keyword is social security no &amp; my name is Sophia Powell </w:t>
        <w:br/>
        <w:t xml:space="preserve"> &amp; SSN Number is 844-46-9565</w:t>
        <w:br/>
      </w:r>
    </w:p>
    <w:p>
      <w:r>
        <w:t xml:space="preserve">This is my SSN information &amp; they keyword is social security num &amp; my name is Lauren Davis </w:t>
        <w:br/>
        <w:t xml:space="preserve"> &amp; SSN Number is 517-95-8184</w:t>
        <w:br/>
      </w:r>
    </w:p>
    <w:p>
      <w:r>
        <w:t xml:space="preserve">This is my SSN information &amp; they keyword is social no &amp; my name is Barbara James </w:t>
        <w:br/>
        <w:t xml:space="preserve"> &amp; SSN Number is 408 30 2851</w:t>
        <w:br/>
      </w:r>
    </w:p>
    <w:p>
      <w:r>
        <w:t xml:space="preserve">This is my SSN information &amp; they keyword is social security# &amp; my name is Eric Powell </w:t>
        <w:br/>
        <w:t xml:space="preserve"> &amp; SSN Number is 274-10-9257</w:t>
        <w:br/>
      </w:r>
    </w:p>
    <w:p>
      <w:r>
        <w:t xml:space="preserve">This is my SSN information &amp; they keyword is social nos &amp; my name is Vincent Green </w:t>
        <w:br/>
        <w:t xml:space="preserve"> &amp; SSN Number is 779875866</w:t>
        <w:br/>
      </w:r>
    </w:p>
    <w:p>
      <w:r>
        <w:t xml:space="preserve">This is my SSN information &amp; they keyword is ssns &amp; my name is Stephen Scott </w:t>
        <w:br/>
        <w:t xml:space="preserve"> &amp; SSN Number is 839981168</w:t>
        <w:br/>
      </w:r>
    </w:p>
    <w:p>
      <w:r>
        <w:t xml:space="preserve">This is my SSN information &amp; they keyword is social nos &amp; my name is Austin Adams </w:t>
        <w:br/>
        <w:t xml:space="preserve"> &amp; SSN Number is 565-48-1550</w:t>
        <w:br/>
      </w:r>
    </w:p>
    <w:p>
      <w:r>
        <w:t xml:space="preserve">This is my SSN information &amp; they keyword is social num &amp; my name is Andrea Perry </w:t>
        <w:br/>
        <w:t xml:space="preserve"> &amp; SSN Number is 375-15-9864</w:t>
        <w:br/>
      </w:r>
    </w:p>
    <w:p>
      <w:r>
        <w:t xml:space="preserve">This is my SSN information &amp; they keyword is ssn# &amp; my name is Janet Powell </w:t>
        <w:br/>
        <w:t xml:space="preserve"> &amp; SSN Number is 722995158</w:t>
        <w:br/>
      </w:r>
    </w:p>
    <w:p>
      <w:r>
        <w:t xml:space="preserve">This is my SSN information &amp; they keyword is social security nos &amp; my name is Stephen Nguyen </w:t>
        <w:br/>
        <w:t xml:space="preserve"> &amp; SSN Number is 613-15-3350</w:t>
        <w:br/>
      </w:r>
    </w:p>
    <w:p>
      <w:r>
        <w:t xml:space="preserve">This is my SSN information &amp; they keyword is social sec &amp; my name is Gary Roberts </w:t>
        <w:br/>
        <w:t xml:space="preserve"> &amp; SSN Number is 589-67-4856</w:t>
        <w:br/>
      </w:r>
    </w:p>
    <w:p>
      <w:r>
        <w:t xml:space="preserve">This is my SSN information &amp; they keyword is social security number &amp; my name is Christian Ortiz </w:t>
        <w:br/>
        <w:t xml:space="preserve"> &amp; SSN Number is 212 37 8904</w:t>
        <w:br/>
      </w:r>
    </w:p>
    <w:p>
      <w:r>
        <w:t xml:space="preserve">This is my SSN information &amp; they keyword is soc sec &amp; my name is Patricia Jackson </w:t>
        <w:br/>
        <w:t xml:space="preserve"> &amp; SSN Number is 444 24 6109</w:t>
        <w:br/>
      </w:r>
    </w:p>
    <w:p>
      <w:r>
        <w:t xml:space="preserve">This is my SSN information &amp; they keyword is social num &amp; my name is Cynthia White </w:t>
        <w:br/>
        <w:t xml:space="preserve"> &amp; SSN Number is 847-12-9671</w:t>
        <w:br/>
      </w:r>
    </w:p>
    <w:p>
      <w:r>
        <w:t xml:space="preserve">This is my SSN information &amp; they keyword is social nos &amp; my name is Barbara Lewis </w:t>
        <w:br/>
        <w:t xml:space="preserve"> &amp; SSN Number is 305-60-2776</w:t>
        <w:br/>
      </w:r>
    </w:p>
    <w:p>
      <w:r>
        <w:t xml:space="preserve">This is my SSN information &amp; they keyword is soc sec &amp; my name is Kenneth Watson </w:t>
        <w:br/>
        <w:t xml:space="preserve"> &amp; SSN Number is 166 35 9769</w:t>
        <w:br/>
      </w:r>
    </w:p>
    <w:p>
      <w:r>
        <w:t xml:space="preserve">This is my SSN information &amp; they keyword is social security no &amp; my name is Judith Wood </w:t>
        <w:br/>
        <w:t xml:space="preserve"> &amp; SSN Number is 854 86 9461</w:t>
        <w:br/>
      </w:r>
    </w:p>
    <w:p>
      <w:r>
        <w:t xml:space="preserve">This is my SSN information &amp; they keyword is ssn &amp; my name is Jacob White </w:t>
        <w:br/>
        <w:t xml:space="preserve"> &amp; SSN Number is 581-94-6567</w:t>
        <w:br/>
      </w:r>
    </w:p>
    <w:p>
      <w:r>
        <w:t xml:space="preserve">This is my SSN information &amp; they keyword is social security number &amp; my name is Dylan Sanchez </w:t>
        <w:br/>
        <w:t xml:space="preserve"> &amp; SSN Number is 129333426</w:t>
        <w:br/>
      </w:r>
    </w:p>
    <w:p>
      <w:r>
        <w:t xml:space="preserve">This is my SSN information &amp; they keyword is social sec &amp; my name is Elizabeth Ramirez </w:t>
        <w:br/>
        <w:t xml:space="preserve"> &amp; SSN Number is 511 68 8341</w:t>
        <w:br/>
      </w:r>
    </w:p>
    <w:p>
      <w:r>
        <w:t xml:space="preserve">This is my SSN information &amp; they keyword is social no &amp; my name is Justin Mitchell </w:t>
        <w:br/>
        <w:t xml:space="preserve"> &amp; SSN Number is 278717217</w:t>
        <w:br/>
      </w:r>
    </w:p>
    <w:p>
      <w:r>
        <w:t xml:space="preserve">This is my SSN information &amp; they keyword is social security# &amp; my name is Anna Nguyen </w:t>
        <w:br/>
        <w:t xml:space="preserve"> &amp; SSN Number is 709359380</w:t>
        <w:br/>
      </w:r>
    </w:p>
    <w:p>
      <w:r>
        <w:t xml:space="preserve">This is my SSN information &amp; they keyword is social security number &amp; my name is Julie King </w:t>
        <w:br/>
        <w:t xml:space="preserve"> &amp; SSN Number is 637 32 9855</w:t>
        <w:br/>
      </w:r>
    </w:p>
    <w:p>
      <w:r>
        <w:t xml:space="preserve">This is my SSN information &amp; they keyword is ssns &amp; my name is Olivia Fisher </w:t>
        <w:br/>
        <w:t xml:space="preserve"> &amp; SSN Number is 378742358</w:t>
        <w:br/>
      </w:r>
    </w:p>
    <w:p>
      <w:r>
        <w:t xml:space="preserve">This is my SSN information &amp; they keyword is social num &amp; my name is Edward Roberts </w:t>
        <w:br/>
        <w:t xml:space="preserve"> &amp; SSN Number is 182-69-3825</w:t>
        <w:br/>
      </w:r>
    </w:p>
    <w:p>
      <w:r>
        <w:t xml:space="preserve">This is my SSN information &amp; they keyword is social security Numbers &amp; my name is James Sanchez </w:t>
        <w:br/>
        <w:t xml:space="preserve"> &amp; SSN Number is 674608804</w:t>
        <w:br/>
      </w:r>
    </w:p>
    <w:p>
      <w:r>
        <w:t xml:space="preserve">This is my SSN information &amp; they keyword is social security num &amp; my name is Paul Gutierrez </w:t>
        <w:br/>
        <w:t xml:space="preserve"> &amp; SSN Number is 301-78-4621</w:t>
        <w:br/>
      </w:r>
    </w:p>
    <w:p>
      <w:r>
        <w:t xml:space="preserve">This is my SSN information &amp; they keyword is social num &amp; my name is Kyle Long </w:t>
        <w:br/>
        <w:t xml:space="preserve"> &amp; SSN Number is 739 85 6893</w:t>
        <w:br/>
      </w:r>
    </w:p>
    <w:p>
      <w:r>
        <w:t xml:space="preserve">This is my SSN information &amp; they keyword is social numbers &amp; my name is Jeremy Morales </w:t>
        <w:br/>
        <w:t xml:space="preserve"> &amp; SSN Number is 284785718</w:t>
        <w:br/>
      </w:r>
    </w:p>
    <w:p>
      <w:r>
        <w:t xml:space="preserve">This is my SSN information &amp; they keyword is social no &amp; my name is Jean Johnson </w:t>
        <w:br/>
        <w:t xml:space="preserve"> &amp; SSN Number is 510-76-8056</w:t>
        <w:br/>
      </w:r>
    </w:p>
    <w:p>
      <w:r>
        <w:t xml:space="preserve">This is my SSN information &amp; they keyword is soc sec &amp; my name is Paul Moore </w:t>
        <w:br/>
        <w:t xml:space="preserve"> &amp; SSN Number is 165-44-1061</w:t>
        <w:br/>
      </w:r>
    </w:p>
    <w:p>
      <w:r>
        <w:t xml:space="preserve">This is my SSN information &amp; they keyword is social security Numbers &amp; my name is Ryan Cox </w:t>
        <w:br/>
        <w:t xml:space="preserve"> &amp; SSN Number is 128846500</w:t>
        <w:br/>
      </w:r>
    </w:p>
    <w:p>
      <w:r>
        <w:t xml:space="preserve">This is my SSN information &amp; they keyword is social security num &amp; my name is Catherine Garcia </w:t>
        <w:br/>
        <w:t xml:space="preserve"> &amp; SSN Number is 880-82-6193</w:t>
        <w:br/>
      </w:r>
    </w:p>
    <w:p>
      <w:r>
        <w:t xml:space="preserve">This is my SSN information &amp; they keyword is social numbers &amp; my name is Laura Morris </w:t>
        <w:br/>
        <w:t xml:space="preserve"> &amp; SSN Number is 889717702</w:t>
        <w:br/>
      </w:r>
    </w:p>
    <w:p>
      <w:r>
        <w:t xml:space="preserve">This is my SSN information &amp; they keyword is social security number &amp; my name is Thomas Phillips </w:t>
        <w:br/>
        <w:t xml:space="preserve"> &amp; SSN Number is 604251639</w:t>
        <w:br/>
      </w:r>
    </w:p>
    <w:p>
      <w:r>
        <w:t xml:space="preserve">This is my SSN information &amp; they keyword is ssn &amp; my name is Randy Barnes </w:t>
        <w:br/>
        <w:t xml:space="preserve"> &amp; SSN Number is 416 65 1838</w:t>
        <w:br/>
      </w:r>
    </w:p>
    <w:p>
      <w:r>
        <w:t xml:space="preserve">This is my SSN information &amp; they keyword is social num &amp; my name is Jessica Brooks </w:t>
        <w:br/>
        <w:t xml:space="preserve"> &amp; SSN Number is 743-82-2521</w:t>
        <w:br/>
      </w:r>
    </w:p>
    <w:p>
      <w:r>
        <w:t xml:space="preserve">This is my SSN information &amp; they keyword is social num &amp; my name is John Gray </w:t>
        <w:br/>
        <w:t xml:space="preserve"> &amp; SSN Number is 545 76 9455</w:t>
        <w:br/>
      </w:r>
    </w:p>
    <w:p>
      <w:r>
        <w:t xml:space="preserve">This is my SSN information &amp; they keyword is ssn &amp; my name is Linda Taylor </w:t>
        <w:br/>
        <w:t xml:space="preserve"> &amp; SSN Number is 119642615</w:t>
        <w:br/>
      </w:r>
    </w:p>
    <w:p>
      <w:r>
        <w:t xml:space="preserve">This is my SSN information &amp; they keyword is social security num &amp; my name is John Wood </w:t>
        <w:br/>
        <w:t xml:space="preserve"> &amp; SSN Number is 256 22 6373</w:t>
        <w:br/>
      </w:r>
    </w:p>
    <w:p>
      <w:r>
        <w:t xml:space="preserve">This is my SSN information &amp; they keyword is social security number &amp; my name is Keith Peterson </w:t>
        <w:br/>
        <w:t xml:space="preserve"> &amp; SSN Number is 264-18-5669</w:t>
        <w:br/>
      </w:r>
    </w:p>
    <w:p>
      <w:r>
        <w:t xml:space="preserve">This is my SSN information &amp; they keyword is soc sec &amp; my name is Dennis Foster </w:t>
        <w:br/>
        <w:t xml:space="preserve"> &amp; SSN Number is 160 71 7249</w:t>
        <w:br/>
      </w:r>
    </w:p>
    <w:p>
      <w:r>
        <w:t xml:space="preserve">This is my SSN information &amp; they keyword is social security num &amp; my name is Theresa Ramirez </w:t>
        <w:br/>
        <w:t xml:space="preserve"> &amp; SSN Number is 300 48 5735</w:t>
        <w:br/>
      </w:r>
    </w:p>
    <w:p>
      <w:r>
        <w:t xml:space="preserve">This is my SSN information &amp; they keyword is social insurance num &amp; my name is Debra Miller </w:t>
        <w:br/>
        <w:t xml:space="preserve"> &amp; SSN Number is 712 68 8192</w:t>
        <w:br/>
      </w:r>
    </w:p>
    <w:p>
      <w:r>
        <w:t xml:space="preserve">This is my SSN information &amp; they keyword is ss# &amp; my name is Sharon Myers </w:t>
        <w:br/>
        <w:t xml:space="preserve"> &amp; SSN Number is 108 71 7181</w:t>
        <w:br/>
      </w:r>
    </w:p>
    <w:p>
      <w:r>
        <w:t xml:space="preserve">This is my SSN information &amp; they keyword is social security number &amp; my name is Ashley Reyes </w:t>
        <w:br/>
        <w:t xml:space="preserve"> &amp; SSN Number is 452-20-3313</w:t>
        <w:br/>
      </w:r>
    </w:p>
    <w:p>
      <w:r>
        <w:t xml:space="preserve">This is my SSN information &amp; they keyword is ssns &amp; my name is Joyce Cooper </w:t>
        <w:br/>
        <w:t xml:space="preserve"> &amp; SSN Number is 498 35 1609</w:t>
        <w:br/>
      </w:r>
    </w:p>
    <w:p>
      <w:r>
        <w:t xml:space="preserve">This is my SSN information &amp; they keyword is social sec &amp; my name is Carol Davis </w:t>
        <w:br/>
        <w:t xml:space="preserve"> &amp; SSN Number is 548-75-5249</w:t>
        <w:br/>
      </w:r>
    </w:p>
    <w:p>
      <w:r>
        <w:t xml:space="preserve">This is my SSN information &amp; they keyword is social num &amp; my name is Alice James </w:t>
        <w:br/>
        <w:t xml:space="preserve"> &amp; SSN Number is 140 74 3214</w:t>
        <w:br/>
      </w:r>
    </w:p>
    <w:p>
      <w:r>
        <w:t xml:space="preserve">This is my SSN information &amp; they keyword is social security no &amp; my name is Patricia Collins </w:t>
        <w:br/>
        <w:t xml:space="preserve"> &amp; SSN Number is 502 20 1510</w:t>
        <w:br/>
      </w:r>
    </w:p>
    <w:p>
      <w:r>
        <w:t xml:space="preserve">This is my SSN information &amp; they keyword is social nos &amp; my name is Kevin Cook </w:t>
        <w:br/>
        <w:t xml:space="preserve"> &amp; SSN Number is 502-77-7119</w:t>
        <w:br/>
      </w:r>
    </w:p>
    <w:p>
      <w:r>
        <w:t xml:space="preserve">This is my SSN information &amp; they keyword is social security num &amp; my name is Angela Howard </w:t>
        <w:br/>
        <w:t xml:space="preserve"> &amp; SSN Number is 707-96-9369</w:t>
        <w:br/>
      </w:r>
    </w:p>
    <w:p>
      <w:r>
        <w:t xml:space="preserve">This is my SSN information &amp; they keyword is social nos &amp; my name is Brandon Lopez </w:t>
        <w:br/>
        <w:t xml:space="preserve"> &amp; SSN Number is 358 51 4465</w:t>
        <w:br/>
      </w:r>
    </w:p>
    <w:p>
      <w:r>
        <w:t xml:space="preserve">This is my SSN information &amp; they keyword is ssn# &amp; my name is Denise Smith </w:t>
        <w:br/>
        <w:t xml:space="preserve"> &amp; SSN Number is 878261095</w:t>
        <w:br/>
      </w:r>
    </w:p>
    <w:p>
      <w:r>
        <w:t xml:space="preserve">This is my SSN information &amp; they keyword is social security no &amp; my name is Patrick Martinez </w:t>
        <w:br/>
        <w:t xml:space="preserve"> &amp; SSN Number is 539-75-2233</w:t>
        <w:br/>
      </w:r>
    </w:p>
    <w:p>
      <w:r>
        <w:t xml:space="preserve">This is my SSN information &amp; they keyword is social number &amp; my name is Mary Williams </w:t>
        <w:br/>
        <w:t xml:space="preserve"> &amp; SSN Number is 805 41 7793</w:t>
        <w:br/>
      </w:r>
    </w:p>
    <w:p>
      <w:r>
        <w:t xml:space="preserve">This is my SSN information &amp; they keyword is ss# &amp; my name is Paul Thomas </w:t>
        <w:br/>
        <w:t xml:space="preserve"> &amp; SSN Number is 693502099</w:t>
        <w:br/>
      </w:r>
    </w:p>
    <w:p>
      <w:r>
        <w:t xml:space="preserve">This is my SSN information &amp; they keyword is social security# &amp; my name is Joe Green </w:t>
        <w:br/>
        <w:t xml:space="preserve"> &amp; SSN Number is 335969551</w:t>
        <w:br/>
      </w:r>
    </w:p>
    <w:p>
      <w:r>
        <w:t xml:space="preserve">This is my SSN information &amp; they keyword is social sec &amp; my name is Nathan Nguyen </w:t>
        <w:br/>
        <w:t xml:space="preserve"> &amp; SSN Number is 145952167</w:t>
        <w:br/>
      </w:r>
    </w:p>
    <w:p>
      <w:r>
        <w:t xml:space="preserve">This is my SSN information &amp; they keyword is social number &amp; my name is Beverly Morris </w:t>
        <w:br/>
        <w:t xml:space="preserve"> &amp; SSN Number is 534 30 9512</w:t>
        <w:br/>
      </w:r>
    </w:p>
    <w:p>
      <w:r>
        <w:t xml:space="preserve">This is my SSN information &amp; they keyword is social number &amp; my name is Jane Powell </w:t>
        <w:br/>
        <w:t xml:space="preserve"> &amp; SSN Number is 194556783</w:t>
        <w:br/>
      </w:r>
    </w:p>
    <w:p>
      <w:r>
        <w:t xml:space="preserve">This is my SSN information &amp; they keyword is social num &amp; my name is Eric Gray </w:t>
        <w:br/>
        <w:t xml:space="preserve"> &amp; SSN Number is 304 75 4568</w:t>
        <w:br/>
      </w:r>
    </w:p>
    <w:p>
      <w:r>
        <w:t xml:space="preserve">This is my SSN information &amp; they keyword is social security num &amp; my name is Heather Martinez </w:t>
        <w:br/>
        <w:t xml:space="preserve"> &amp; SSN Number is 261472444</w:t>
        <w:br/>
      </w:r>
    </w:p>
    <w:p>
      <w:r>
        <w:t xml:space="preserve">This is my SSN information &amp; they keyword is social security number &amp; my name is Jack Edwards </w:t>
        <w:br/>
        <w:t xml:space="preserve"> &amp; SSN Number is 180407138</w:t>
        <w:br/>
      </w:r>
    </w:p>
    <w:p>
      <w:r>
        <w:t xml:space="preserve">This is my SSN information &amp; they keyword is ssns &amp; my name is Randy Campbell </w:t>
        <w:br/>
        <w:t xml:space="preserve"> &amp; SSN Number is 455779248</w:t>
        <w:br/>
      </w:r>
    </w:p>
    <w:p>
      <w:r>
        <w:t xml:space="preserve">This is my SSN information &amp; they keyword is ssn &amp; my name is Matthew Brown </w:t>
        <w:br/>
        <w:t xml:space="preserve"> &amp; SSN Number is 143456397</w:t>
        <w:br/>
      </w:r>
    </w:p>
    <w:p>
      <w:r>
        <w:t xml:space="preserve">This is my SSN information &amp; they keyword is social security no &amp; my name is Julie Collins </w:t>
        <w:br/>
        <w:t xml:space="preserve"> &amp; SSN Number is 300-30-6832</w:t>
        <w:br/>
      </w:r>
    </w:p>
    <w:p>
      <w:r>
        <w:t xml:space="preserve">This is my SSN information &amp; they keyword is soc sec &amp; my name is Jeffrey Thompson </w:t>
        <w:br/>
        <w:t xml:space="preserve"> &amp; SSN Number is 323 96 6824</w:t>
        <w:br/>
      </w:r>
    </w:p>
    <w:p>
      <w:r>
        <w:t xml:space="preserve">This is my SSN information &amp; they keyword is social nos &amp; my name is Teresa Gutierrez </w:t>
        <w:br/>
        <w:t xml:space="preserve"> &amp; SSN Number is 746 30 4504</w:t>
        <w:br/>
      </w:r>
    </w:p>
    <w:p>
      <w:r>
        <w:t xml:space="preserve">This is my SSN information &amp; they keyword is soc sec &amp; my name is Virginia Rogers </w:t>
        <w:br/>
        <w:t xml:space="preserve"> &amp; SSN Number is 349-84-4099</w:t>
        <w:br/>
      </w:r>
    </w:p>
    <w:p>
      <w:r>
        <w:t xml:space="preserve">This is my SSN information &amp; they keyword is ss# &amp; my name is Megan Turner </w:t>
        <w:br/>
        <w:t xml:space="preserve"> &amp; SSN Number is 840-42-3573</w:t>
        <w:br/>
      </w:r>
    </w:p>
    <w:p>
      <w:r>
        <w:t xml:space="preserve">This is my SSN information &amp; they keyword is social number &amp; my name is Dorothy Morgan </w:t>
        <w:br/>
        <w:t xml:space="preserve"> &amp; SSN Number is 458-73-4211</w:t>
        <w:br/>
      </w:r>
    </w:p>
    <w:p>
      <w:r>
        <w:t xml:space="preserve">This is my SSN information &amp; they keyword is social security number &amp; my name is Linda Stewart </w:t>
        <w:br/>
        <w:t xml:space="preserve"> &amp; SSN Number is 405 15 1217</w:t>
        <w:br/>
      </w:r>
    </w:p>
    <w:p>
      <w:r>
        <w:t xml:space="preserve">This is my SSN information &amp; they keyword is social numbers &amp; my name is Russell Brown </w:t>
        <w:br/>
        <w:t xml:space="preserve"> &amp; SSN Number is 810 88 6280</w:t>
        <w:br/>
      </w:r>
    </w:p>
    <w:p>
      <w:r>
        <w:t xml:space="preserve">This is my SSN information &amp; they keyword is social security Numbers &amp; my name is Steven Thompson </w:t>
        <w:br/>
        <w:t xml:space="preserve"> &amp; SSN Number is 837-16-8399</w:t>
        <w:br/>
      </w:r>
    </w:p>
    <w:p>
      <w:r>
        <w:t xml:space="preserve">This is my SSN information &amp; they keyword is ssn# &amp; my name is Daniel Powell </w:t>
        <w:br/>
        <w:t xml:space="preserve"> &amp; SSN Number is 260956297</w:t>
        <w:br/>
      </w:r>
    </w:p>
    <w:p>
      <w:r>
        <w:t xml:space="preserve">This is my SSN information &amp; they keyword is ssn &amp; my name is Stephanie Thomas </w:t>
        <w:br/>
        <w:t xml:space="preserve"> &amp; SSN Number is 626 49 7100</w:t>
        <w:br/>
      </w:r>
    </w:p>
    <w:p>
      <w:r>
        <w:t xml:space="preserve">This is my SSN information &amp; they keyword is ssns &amp; my name is Charles Rogers </w:t>
        <w:br/>
        <w:t xml:space="preserve"> &amp; SSN Number is 227-57-6448</w:t>
        <w:br/>
      </w:r>
    </w:p>
    <w:p>
      <w:r>
        <w:t xml:space="preserve">This is my SSN information &amp; they keyword is social num &amp; my name is Johnny Campbell </w:t>
        <w:br/>
        <w:t xml:space="preserve"> &amp; SSN Number is 899-44-5291</w:t>
        <w:br/>
      </w:r>
    </w:p>
    <w:p>
      <w:r>
        <w:t xml:space="preserve">This is my SSN information &amp; they keyword is social num &amp; my name is Evelyn Martinez </w:t>
        <w:br/>
        <w:t xml:space="preserve"> &amp; SSN Number is 252975676</w:t>
        <w:br/>
      </w:r>
    </w:p>
    <w:p>
      <w:r>
        <w:t xml:space="preserve">This is my SSN information &amp; they keyword is ssns &amp; my name is Kathryn Evans </w:t>
        <w:br/>
        <w:t xml:space="preserve"> &amp; SSN Number is 272 45 5765</w:t>
        <w:br/>
      </w:r>
    </w:p>
    <w:p>
      <w:r>
        <w:t xml:space="preserve">This is my SSN information &amp; they keyword is social security nos &amp; my name is Ruth Edwards </w:t>
        <w:br/>
        <w:t xml:space="preserve"> &amp; SSN Number is 174796784</w:t>
        <w:br/>
      </w:r>
    </w:p>
    <w:p>
      <w:r>
        <w:t xml:space="preserve">This is my SSN information &amp; they keyword is social no &amp; my name is Madison Rivera </w:t>
        <w:br/>
        <w:t xml:space="preserve"> &amp; SSN Number is 845197224</w:t>
        <w:br/>
      </w:r>
    </w:p>
    <w:p>
      <w:r>
        <w:t xml:space="preserve">This is my SSN information &amp; they keyword is ssns &amp; my name is Jesse Thompson </w:t>
        <w:br/>
        <w:t xml:space="preserve"> &amp; SSN Number is 733836944</w:t>
        <w:br/>
      </w:r>
    </w:p>
    <w:p>
      <w:r>
        <w:t xml:space="preserve">This is my SSN information &amp; they keyword is social insurance num &amp; my name is Samantha Gutierrez </w:t>
        <w:br/>
        <w:t xml:space="preserve"> &amp; SSN Number is 465 57 2159</w:t>
        <w:br/>
      </w:r>
    </w:p>
    <w:p>
      <w:r>
        <w:t xml:space="preserve">This is my SSN information &amp; they keyword is ss# &amp; my name is Larry Phillips </w:t>
        <w:br/>
        <w:t xml:space="preserve"> &amp; SSN Number is 355441121</w:t>
        <w:br/>
      </w:r>
    </w:p>
    <w:p>
      <w:r>
        <w:t xml:space="preserve">This is my SSN information &amp; they keyword is social security no &amp; my name is Kathryn Nguyen </w:t>
        <w:br/>
        <w:t xml:space="preserve"> &amp; SSN Number is 628-90-3078</w:t>
        <w:br/>
      </w:r>
    </w:p>
    <w:p>
      <w:r>
        <w:t xml:space="preserve">This is my SSN information &amp; they keyword is social insurance num &amp; my name is Aaron White </w:t>
        <w:br/>
        <w:t xml:space="preserve"> &amp; SSN Number is 157975330</w:t>
        <w:br/>
      </w:r>
    </w:p>
    <w:p>
      <w:r>
        <w:t xml:space="preserve">This is my SSN information &amp; they keyword is social security no &amp; my name is Alexander James </w:t>
        <w:br/>
        <w:t xml:space="preserve"> &amp; SSN Number is 849 61 5458</w:t>
        <w:br/>
      </w:r>
    </w:p>
    <w:p>
      <w:r>
        <w:t xml:space="preserve">This is my SSN information &amp; they keyword is social security number &amp; my name is Anna Nguyen </w:t>
        <w:br/>
        <w:t xml:space="preserve"> &amp; SSN Number is 899 68 1879</w:t>
        <w:br/>
      </w:r>
    </w:p>
    <w:p>
      <w:r>
        <w:t xml:space="preserve">This is my SSN information &amp; they keyword is ssn# &amp; my name is Jennifer Nguyen </w:t>
        <w:br/>
        <w:t xml:space="preserve"> &amp; SSN Number is 412 19 5144</w:t>
        <w:br/>
      </w:r>
    </w:p>
    <w:p>
      <w:r>
        <w:t xml:space="preserve">This is my SSN information &amp; they keyword is social num &amp; my name is Eugene Parker </w:t>
        <w:br/>
        <w:t xml:space="preserve"> &amp; SSN Number is 810 15 3603</w:t>
        <w:br/>
      </w:r>
    </w:p>
    <w:p>
      <w:r>
        <w:t xml:space="preserve">This is my SSN information &amp; they keyword is social security nos &amp; my name is Kenneth Foster </w:t>
        <w:br/>
        <w:t xml:space="preserve"> &amp; SSN Number is 141344971</w:t>
        <w:br/>
      </w:r>
    </w:p>
    <w:p>
      <w:r>
        <w:t xml:space="preserve">This is my SSN information &amp; they keyword is soc sec &amp; my name is Joshua Butler </w:t>
        <w:br/>
        <w:t xml:space="preserve"> &amp; SSN Number is 613 32 3175</w:t>
        <w:br/>
      </w:r>
    </w:p>
    <w:p>
      <w:r>
        <w:t xml:space="preserve">This is my SSN information &amp; they keyword is social insurance num &amp; my name is Rachel Rogers </w:t>
        <w:br/>
        <w:t xml:space="preserve"> &amp; SSN Number is 145-87-9059</w:t>
        <w:br/>
      </w:r>
    </w:p>
    <w:p>
      <w:r>
        <w:t xml:space="preserve">This is my SSN information &amp; they keyword is ssn# &amp; my name is Grace Ward </w:t>
        <w:br/>
        <w:t xml:space="preserve"> &amp; SSN Number is 111-83-8206</w:t>
        <w:br/>
      </w:r>
    </w:p>
    <w:p>
      <w:r>
        <w:t xml:space="preserve">This is my SSN information &amp; they keyword is social security nos &amp; my name is Kevin Phillips </w:t>
        <w:br/>
        <w:t xml:space="preserve"> &amp; SSN Number is 408 50 4613</w:t>
        <w:br/>
      </w:r>
    </w:p>
    <w:p>
      <w:r>
        <w:t xml:space="preserve">This is my SSN information &amp; they keyword is social sec &amp; my name is Carol Butler </w:t>
        <w:br/>
        <w:t xml:space="preserve"> &amp; SSN Number is 488 58 2279</w:t>
        <w:br/>
      </w:r>
    </w:p>
    <w:p>
      <w:r>
        <w:t xml:space="preserve">This is my SSN information &amp; they keyword is ssn# &amp; my name is Dorothy Cook </w:t>
        <w:br/>
        <w:t xml:space="preserve"> &amp; SSN Number is 427635238</w:t>
        <w:br/>
      </w:r>
    </w:p>
    <w:p>
      <w:r>
        <w:t xml:space="preserve">This is my SSN information &amp; they keyword is ss# &amp; my name is Olivia Ross </w:t>
        <w:br/>
        <w:t xml:space="preserve"> &amp; SSN Number is 291 28 6965</w:t>
        <w:br/>
      </w:r>
    </w:p>
    <w:p>
      <w:r>
        <w:t xml:space="preserve">This is my SSN information &amp; they keyword is social sec &amp; my name is Timothy Mitchell </w:t>
        <w:br/>
        <w:t xml:space="preserve"> &amp; SSN Number is 576-43-2066</w:t>
        <w:br/>
      </w:r>
    </w:p>
    <w:p>
      <w:r>
        <w:t xml:space="preserve">This is my SSN information &amp; they keyword is social security no &amp; my name is Kyle Ward </w:t>
        <w:br/>
        <w:t xml:space="preserve"> &amp; SSN Number is 673 33 7101</w:t>
        <w:br/>
      </w:r>
    </w:p>
    <w:p>
      <w:r>
        <w:t xml:space="preserve">This is my SSN information &amp; they keyword is ssns &amp; my name is Julia Wood </w:t>
        <w:br/>
        <w:t xml:space="preserve"> &amp; SSN Number is 822-47-9514</w:t>
        <w:br/>
      </w:r>
    </w:p>
    <w:p>
      <w:r>
        <w:t xml:space="preserve">This is my SSN information &amp; they keyword is social insurance num &amp; my name is Henry Thomas </w:t>
        <w:br/>
        <w:t xml:space="preserve"> &amp; SSN Number is 593 25 4796</w:t>
        <w:br/>
      </w:r>
    </w:p>
    <w:p>
      <w:r>
        <w:t xml:space="preserve">This is my SSN information &amp; they keyword is social num &amp; my name is Benjamin Torres </w:t>
        <w:br/>
        <w:t xml:space="preserve"> &amp; SSN Number is 887-46-8483</w:t>
        <w:br/>
      </w:r>
    </w:p>
    <w:p>
      <w:r>
        <w:t xml:space="preserve">This is my SSN information &amp; they keyword is social security Numbers &amp; my name is Russell Wright </w:t>
        <w:br/>
        <w:t xml:space="preserve"> &amp; SSN Number is 573-78-3185</w:t>
        <w:br/>
      </w:r>
    </w:p>
    <w:p>
      <w:r>
        <w:t xml:space="preserve">This is my SSN information &amp; they keyword is social numbers &amp; my name is Natalie White </w:t>
        <w:br/>
        <w:t xml:space="preserve"> &amp; SSN Number is 137-85-7286</w:t>
        <w:br/>
      </w:r>
    </w:p>
    <w:p>
      <w:r>
        <w:t xml:space="preserve">This is my SSN information &amp; they keyword is ss# &amp; my name is Carol Perez </w:t>
        <w:br/>
        <w:t xml:space="preserve"> &amp; SSN Number is 895-97-2808</w:t>
        <w:br/>
      </w:r>
    </w:p>
    <w:p>
      <w:r>
        <w:t xml:space="preserve">This is my SSN information &amp; they keyword is soc sec &amp; my name is Jacqueline Richardson </w:t>
        <w:br/>
        <w:t xml:space="preserve"> &amp; SSN Number is 328-83-3935</w:t>
        <w:br/>
      </w:r>
    </w:p>
    <w:p>
      <w:r>
        <w:t xml:space="preserve">This is my SSN information &amp; they keyword is social numbers &amp; my name is Katherine Carter </w:t>
        <w:br/>
        <w:t xml:space="preserve"> &amp; SSN Number is 780979752</w:t>
        <w:br/>
      </w:r>
    </w:p>
    <w:p>
      <w:r>
        <w:t xml:space="preserve">This is my SSN information &amp; they keyword is social number &amp; my name is Eugene Peterson </w:t>
        <w:br/>
        <w:t xml:space="preserve"> &amp; SSN Number is 254 43 9282</w:t>
        <w:br/>
      </w:r>
    </w:p>
    <w:p>
      <w:r>
        <w:t xml:space="preserve">This is my SSN information &amp; they keyword is social numbers &amp; my name is Jessica Green </w:t>
        <w:br/>
        <w:t xml:space="preserve"> &amp; SSN Number is 850584711</w:t>
        <w:br/>
      </w:r>
    </w:p>
    <w:p>
      <w:r>
        <w:t xml:space="preserve">This is my SSN information &amp; they keyword is social numbers &amp; my name is Shirley Martinez </w:t>
        <w:br/>
        <w:t xml:space="preserve"> &amp; SSN Number is 454 56 6179</w:t>
        <w:br/>
      </w:r>
    </w:p>
    <w:p>
      <w:r>
        <w:t xml:space="preserve">This is my SSN information &amp; they keyword is ssn# &amp; my name is Doris Barnes </w:t>
        <w:br/>
        <w:t xml:space="preserve"> &amp; SSN Number is 421 29 6184</w:t>
        <w:br/>
      </w:r>
    </w:p>
    <w:p>
      <w:r>
        <w:t xml:space="preserve">This is my SSN information &amp; they keyword is ssns &amp; my name is Sandra Green </w:t>
        <w:br/>
        <w:t xml:space="preserve"> &amp; SSN Number is 416-83-9864</w:t>
        <w:br/>
      </w:r>
    </w:p>
    <w:p>
      <w:r>
        <w:t xml:space="preserve">This is my SSN information &amp; they keyword is social security no &amp; my name is Amber Sullivan </w:t>
        <w:br/>
        <w:t xml:space="preserve"> &amp; SSN Number is 787 75 2443</w:t>
        <w:br/>
      </w:r>
    </w:p>
    <w:p>
      <w:r>
        <w:t xml:space="preserve">This is my SSN information &amp; they keyword is social sec &amp; my name is Wayne Myers </w:t>
        <w:br/>
        <w:t xml:space="preserve"> &amp; SSN Number is 805129874</w:t>
        <w:br/>
      </w:r>
    </w:p>
    <w:p>
      <w:r>
        <w:t xml:space="preserve">This is my SSN information &amp; they keyword is social security Numbers &amp; my name is Ryan Stewart </w:t>
        <w:br/>
        <w:t xml:space="preserve"> &amp; SSN Number is 407-83-5217</w:t>
        <w:br/>
      </w:r>
    </w:p>
    <w:p>
      <w:r>
        <w:t xml:space="preserve">This is my SSN information &amp; they keyword is social number &amp; my name is Ethan Collins </w:t>
        <w:br/>
        <w:t xml:space="preserve"> &amp; SSN Number is 621-40-4926</w:t>
        <w:br/>
      </w:r>
    </w:p>
    <w:p>
      <w:r>
        <w:t xml:space="preserve">This is my SSN information &amp; they keyword is social no &amp; my name is Sean Ward </w:t>
        <w:br/>
        <w:t xml:space="preserve"> &amp; SSN Number is 873-53-6676</w:t>
        <w:br/>
      </w:r>
    </w:p>
    <w:p>
      <w:r>
        <w:t xml:space="preserve">This is my SSN information &amp; they keyword is social security num &amp; my name is Ralph Lewis </w:t>
        <w:br/>
        <w:t xml:space="preserve"> &amp; SSN Number is 731 65 1683</w:t>
        <w:br/>
      </w:r>
    </w:p>
    <w:p>
      <w:r>
        <w:t xml:space="preserve">This is my SSN information &amp; they keyword is ssn# &amp; my name is Jonathan Hernandez </w:t>
        <w:br/>
        <w:t xml:space="preserve"> &amp; SSN Number is 146 50 6269</w:t>
        <w:br/>
      </w:r>
    </w:p>
    <w:p>
      <w:r>
        <w:t xml:space="preserve">This is my SSN information &amp; they keyword is social no &amp; my name is Harold Martin </w:t>
        <w:br/>
        <w:t xml:space="preserve"> &amp; SSN Number is 722-49-3672</w:t>
        <w:br/>
      </w:r>
    </w:p>
    <w:p>
      <w:r>
        <w:t xml:space="preserve">This is my SSN information &amp; they keyword is social security Numbers &amp; my name is Jacob Reyes </w:t>
        <w:br/>
        <w:t xml:space="preserve"> &amp; SSN Number is 102-94-9666</w:t>
        <w:br/>
      </w:r>
    </w:p>
    <w:p>
      <w:r>
        <w:t xml:space="preserve">This is my SSN information &amp; they keyword is ssn &amp; my name is Arthur Cooper </w:t>
        <w:br/>
        <w:t xml:space="preserve"> &amp; SSN Number is 701 90 1689</w:t>
        <w:br/>
      </w:r>
    </w:p>
    <w:p>
      <w:r>
        <w:t xml:space="preserve">This is my SSN information &amp; they keyword is social security no &amp; my name is Doris Stewart </w:t>
        <w:br/>
        <w:t xml:space="preserve"> &amp; SSN Number is 280388246</w:t>
        <w:br/>
      </w:r>
    </w:p>
    <w:p>
      <w:r>
        <w:t xml:space="preserve">This is my SSN information &amp; they keyword is social num &amp; my name is Joshua Butler </w:t>
        <w:br/>
        <w:t xml:space="preserve"> &amp; SSN Number is 301 54 1151</w:t>
        <w:br/>
      </w:r>
    </w:p>
    <w:p>
      <w:r>
        <w:t xml:space="preserve">This is my SSN information &amp; they keyword is social no &amp; my name is Christopher Price </w:t>
        <w:br/>
        <w:t xml:space="preserve"> &amp; SSN Number is 643-69-4864</w:t>
        <w:br/>
      </w:r>
    </w:p>
    <w:p>
      <w:r>
        <w:t xml:space="preserve">This is my SSN information &amp; they keyword is social security num &amp; my name is Gregory Allen </w:t>
        <w:br/>
        <w:t xml:space="preserve"> &amp; SSN Number is 519-77-9756</w:t>
        <w:br/>
      </w:r>
    </w:p>
    <w:p>
      <w:r>
        <w:t xml:space="preserve">This is my SSN information &amp; they keyword is social insurance num &amp; my name is Amy White </w:t>
        <w:br/>
        <w:t xml:space="preserve"> &amp; SSN Number is 458 83 2931</w:t>
        <w:br/>
      </w:r>
    </w:p>
    <w:p>
      <w:r>
        <w:t xml:space="preserve">This is my SSN information &amp; they keyword is social number &amp; my name is Sean Long </w:t>
        <w:br/>
        <w:t xml:space="preserve"> &amp; SSN Number is 647-15-4425</w:t>
        <w:br/>
      </w:r>
    </w:p>
    <w:p>
      <w:r>
        <w:t xml:space="preserve">This is my SSN information &amp; they keyword is social security num &amp; my name is Kevin Bell </w:t>
        <w:br/>
        <w:t xml:space="preserve"> &amp; SSN Number is 102561508</w:t>
        <w:br/>
      </w:r>
    </w:p>
    <w:p>
      <w:r>
        <w:t xml:space="preserve">This is my SSN information &amp; they keyword is social nos &amp; my name is Scott Cooper </w:t>
        <w:br/>
        <w:t xml:space="preserve"> &amp; SSN Number is 674-90-1954</w:t>
        <w:br/>
      </w:r>
    </w:p>
    <w:p>
      <w:r>
        <w:t xml:space="preserve">This is my SSN information &amp; they keyword is social security no &amp; my name is Jacqueline Davis </w:t>
        <w:br/>
        <w:t xml:space="preserve"> &amp; SSN Number is 673 53 6394</w:t>
        <w:br/>
      </w:r>
    </w:p>
    <w:p>
      <w:r>
        <w:t xml:space="preserve">This is my SSN information &amp; they keyword is social security number &amp; my name is Alexander Bennett </w:t>
        <w:br/>
        <w:t xml:space="preserve"> &amp; SSN Number is 619-75-7350</w:t>
        <w:br/>
      </w:r>
    </w:p>
    <w:p>
      <w:r>
        <w:t xml:space="preserve">This is my SSN information &amp; they keyword is social security no &amp; my name is Samuel Bailey </w:t>
        <w:br/>
        <w:t xml:space="preserve"> &amp; SSN Number is 541298366</w:t>
        <w:br/>
      </w:r>
    </w:p>
    <w:p>
      <w:r>
        <w:t xml:space="preserve">This is my SSN information &amp; they keyword is social nos &amp; my name is Anthony Cruz </w:t>
        <w:br/>
        <w:t xml:space="preserve"> &amp; SSN Number is 429-20-9818</w:t>
        <w:br/>
      </w:r>
    </w:p>
    <w:p>
      <w:r>
        <w:t xml:space="preserve">This is my SSN information &amp; they keyword is social security num &amp; my name is Andrew Brooks </w:t>
        <w:br/>
        <w:t xml:space="preserve"> &amp; SSN Number is 505 85 8374</w:t>
        <w:br/>
      </w:r>
    </w:p>
    <w:p>
      <w:r>
        <w:t xml:space="preserve">This is my SSN information &amp; they keyword is social nos &amp; my name is Sarah Jones </w:t>
        <w:br/>
        <w:t xml:space="preserve"> &amp; SSN Number is 611 21 8167</w:t>
        <w:br/>
      </w:r>
    </w:p>
    <w:p>
      <w:r>
        <w:t xml:space="preserve">This is my SSN information &amp; they keyword is social security# &amp; my name is Alice Harris </w:t>
        <w:br/>
        <w:t xml:space="preserve"> &amp; SSN Number is 512-40-8479</w:t>
        <w:br/>
      </w:r>
    </w:p>
    <w:p>
      <w:r>
        <w:t xml:space="preserve">This is my SSN information &amp; they keyword is ss# &amp; my name is Frances Hill </w:t>
        <w:br/>
        <w:t xml:space="preserve"> &amp; SSN Number is 889-18-6308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