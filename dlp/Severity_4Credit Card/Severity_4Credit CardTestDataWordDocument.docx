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Credit Card. The number of violations are 1000</w:t>
        <w:br/>
      </w:r>
    </w:p>
    <w:p>
      <w:r>
        <w:t xml:space="preserve">Please find my CCN information. The CCN vendor is AMEX &amp; the CCN keyword is JCB &amp; my name is Gerald Morris </w:t>
        <w:br/>
        <w:t xml:space="preserve"> &amp; CCN is 345403879465201 &amp; the CCV number is 7817 &amp; the expiry date is 11-24</w:t>
        <w:br/>
      </w:r>
    </w:p>
    <w:p>
      <w:r>
        <w:t xml:space="preserve">Please find my CCN information. The CCN vendor is AMEX &amp; the CCN keyword is security code &amp; my name is Nathan White </w:t>
        <w:br/>
        <w:t xml:space="preserve"> &amp; CCN is 375206058193285 &amp; the CCV number is 4161 &amp; the expiry date is 11-24</w:t>
        <w:br/>
      </w:r>
    </w:p>
    <w:p>
      <w:r>
        <w:t xml:space="preserve">Please find my CCN information. The CCN vendor is AMEX &amp; the CCN keyword is Payment Account &amp; my name is John Miller </w:t>
        <w:br/>
        <w:t xml:space="preserve"> &amp; CCN is 347156057161848 &amp; the CCV number is 6772 &amp; the expiry date is 11-21</w:t>
        <w:br/>
      </w:r>
    </w:p>
    <w:p>
      <w:r>
        <w:t xml:space="preserve">Please find my CCN information. The CCN vendor is AMEX &amp; the CCN keyword is debitcards &amp; my name is Emma Sullivan </w:t>
        <w:br/>
        <w:t xml:space="preserve"> &amp; CCN is 341637497714441 &amp; the CCV number is 6427 &amp; the expiry date is 2-24</w:t>
        <w:br/>
      </w:r>
    </w:p>
    <w:p>
      <w:r>
        <w:t xml:space="preserve">Please find my CCN information. The CCN vendor is AMEX &amp; the CCN keyword is JCB &amp; my name is Nancy Powell </w:t>
        <w:br/>
        <w:t xml:space="preserve"> &amp; CCN is 344015792569074 &amp; the CCV number is 2928 &amp; the expiry date is 1-21</w:t>
        <w:br/>
      </w:r>
    </w:p>
    <w:p>
      <w:r>
        <w:t xml:space="preserve">Please find my CCN information. The CCN vendor is AMEX &amp; the CCN keyword is cvc2 &amp; my name is Marilyn Howard </w:t>
        <w:br/>
        <w:t xml:space="preserve"> &amp; CCN is 377511847246353 &amp; the CCV number is 4552 &amp; the expiry date is 1-21</w:t>
        <w:br/>
      </w:r>
    </w:p>
    <w:p>
      <w:r>
        <w:t xml:space="preserve">Please find my CCN information. The CCN vendor is AMEX &amp; the CCN keyword is Visa &amp; my name is Dylan Ross </w:t>
        <w:br/>
        <w:t xml:space="preserve"> &amp; CCN is 373768466134948 &amp; the CCV number is 6902 &amp; the expiry date is 12-22</w:t>
        <w:br/>
      </w:r>
    </w:p>
    <w:p>
      <w:r>
        <w:t xml:space="preserve">Please find my CCN information. The CCN vendor is AMEX &amp; the CCN keyword is Visa &amp; my name is Amy Miller </w:t>
        <w:br/>
        <w:t xml:space="preserve"> &amp; CCN is 372031526780924 &amp; the CCV number is 7000 &amp; the expiry date is 3-23</w:t>
        <w:br/>
      </w:r>
    </w:p>
    <w:p>
      <w:r>
        <w:t xml:space="preserve">Please find my CCN information. The CCN vendor is AMEX &amp; the CCN keyword is EXP CVC &amp; my name is Gregory Young </w:t>
        <w:br/>
        <w:t xml:space="preserve"> &amp; CCN is 345121011284542 &amp; the CCV number is 7237 &amp; the expiry date is 10-24</w:t>
        <w:br/>
      </w:r>
    </w:p>
    <w:p>
      <w:r>
        <w:t xml:space="preserve">Please find my CCN information. The CCN vendor is AMEX &amp; the CCN keyword is discover card &amp; my name is Nathan Ramirez </w:t>
        <w:br/>
        <w:t xml:space="preserve"> &amp; CCN is 346646312023289 &amp; the CCV number is 6060 &amp; the expiry date is 4-22</w:t>
        <w:br/>
      </w:r>
    </w:p>
    <w:p>
      <w:r>
        <w:t xml:space="preserve">Please find my CCN information. The CCN vendor is AMEX &amp; the CCN keyword is CCS# &amp; my name is Sean Butler </w:t>
        <w:br/>
        <w:t xml:space="preserve"> &amp; CCN is 341498098304664 &amp; the CCV number is 7690 &amp; the expiry date is 10-24</w:t>
        <w:br/>
      </w:r>
    </w:p>
    <w:p>
      <w:r>
        <w:t xml:space="preserve">Please find my CCN information. The CCN vendor is AMEX &amp; the CCN keyword is EXP CV &amp; my name is Roy Smith </w:t>
        <w:br/>
        <w:t xml:space="preserve"> &amp; CCN is 344814593114704 &amp; the CCV number is 5340 &amp; the expiry date is 9-23</w:t>
        <w:br/>
      </w:r>
    </w:p>
    <w:p>
      <w:r>
        <w:t xml:space="preserve">Please find my CCN information. The CCN vendor is AMEX &amp; the CCN keyword is CCS &amp; my name is Beverly Hill </w:t>
        <w:br/>
        <w:t xml:space="preserve"> &amp; CCN is 341496990588947 &amp; the CCV number is 4839 &amp; the expiry date is 5-21</w:t>
        <w:br/>
      </w:r>
    </w:p>
    <w:p>
      <w:r>
        <w:t xml:space="preserve">Please find my CCN information. The CCN vendor is AMEX &amp; the CCN keyword is carte blanche &amp; my name is Megan Russell </w:t>
        <w:br/>
        <w:t xml:space="preserve"> &amp; CCN is 349486074825671 &amp; the CCV number is 6383 &amp; the expiry date is 4-23</w:t>
        <w:br/>
      </w:r>
    </w:p>
    <w:p>
      <w:r>
        <w:t xml:space="preserve">Please find my CCN information. The CCN vendor is AMEX &amp; the CCN keyword is Card# &amp; my name is Carol Martinez </w:t>
        <w:br/>
        <w:t xml:space="preserve"> &amp; CCN is 345955354979931 &amp; the CCV number is 1116 &amp; the expiry date is 10-24</w:t>
        <w:br/>
      </w:r>
    </w:p>
    <w:p>
      <w:r>
        <w:t xml:space="preserve">Please find my CCN information. The CCN vendor is AMEX &amp; the CCN keyword is cardnumber &amp; my name is Pamela Taylor </w:t>
        <w:br/>
        <w:t xml:space="preserve"> &amp; CCN is 374895449607549 &amp; the CCV number is 5985 &amp; the expiry date is 2-21</w:t>
        <w:br/>
      </w:r>
    </w:p>
    <w:p>
      <w:r>
        <w:t xml:space="preserve">Please find my CCN information. The CCN vendor is AMEX &amp; the CCN keyword is Cards= &amp; my name is Samuel Moore </w:t>
        <w:br/>
        <w:t xml:space="preserve"> &amp; CCN is 379111920771167 &amp; the CCV number is 6651 &amp; the expiry date is 11-24</w:t>
        <w:br/>
      </w:r>
    </w:p>
    <w:p>
      <w:r>
        <w:t xml:space="preserve">Please find my CCN information. The CCN vendor is AMEX &amp; the CCN keyword is card identification number &amp; my name is Roy Wilson </w:t>
        <w:br/>
        <w:t xml:space="preserve"> &amp; CCN is 346506733900525 &amp; the CCV number is 5855 &amp; the expiry date is 7-21</w:t>
        <w:br/>
      </w:r>
    </w:p>
    <w:p>
      <w:r>
        <w:t xml:space="preserve">Please find my CCN information. The CCN vendor is AMEX &amp; the CCN keyword is Diners &amp; my name is Ethan Bell </w:t>
        <w:br/>
        <w:t xml:space="preserve"> &amp; CCN is 371987824785264 &amp; the CCV number is 7292 &amp; the expiry date is 7-21</w:t>
        <w:br/>
      </w:r>
    </w:p>
    <w:p>
      <w:r>
        <w:t xml:space="preserve">Please find my CCN information. The CCN vendor is AMEX &amp; the CCN keyword is EXP CV &amp; my name is Maria Gutierrez </w:t>
        <w:br/>
        <w:t xml:space="preserve"> &amp; CCN is 341403503695870 &amp; the CCV number is 8557 &amp; the expiry date is 1-25</w:t>
        <w:br/>
      </w:r>
    </w:p>
    <w:p>
      <w:r>
        <w:t xml:space="preserve">Please find my CCN information. The CCN vendor is AMEX &amp; the CCN keyword is security no &amp; my name is Logan Hernandez </w:t>
        <w:br/>
        <w:t xml:space="preserve"> &amp; CCN is 374557021904815 &amp; the CCV number is 2242 &amp; the expiry date is 6-22</w:t>
        <w:br/>
      </w:r>
    </w:p>
    <w:p>
      <w:r>
        <w:t xml:space="preserve">Please find my CCN information. The CCN vendor is AMEX &amp; the CCN keyword is cardholder &amp; my name is Joseph Stewart </w:t>
        <w:br/>
        <w:t xml:space="preserve"> &amp; CCN is 348390554924551 &amp; the CCV number is 5720 &amp; the expiry date is 5-23</w:t>
        <w:br/>
      </w:r>
    </w:p>
    <w:p>
      <w:r>
        <w:t xml:space="preserve">Please find my CCN information. The CCN vendor is AMEX &amp; the CCN keyword is Cards# &amp; my name is Jeremy Kelly </w:t>
        <w:br/>
        <w:t xml:space="preserve"> &amp; CCN is 344720049463845 &amp; the CCV number is 9262 &amp; the expiry date is 10-23</w:t>
        <w:br/>
      </w:r>
    </w:p>
    <w:p>
      <w:r>
        <w:t xml:space="preserve">Please find my CCN information. The CCN vendor is AMEX &amp; the CCN keyword is enroute &amp; my name is Philip Perez </w:t>
        <w:br/>
        <w:t xml:space="preserve"> &amp; CCN is 376654948905302 &amp; the CCV number is 3306 &amp; the expiry date is 11-22</w:t>
        <w:br/>
      </w:r>
    </w:p>
    <w:p>
      <w:r>
        <w:t xml:space="preserve">Please find my CCN information. The CCN vendor is AMEX &amp; the CCN keyword is atmcards &amp; my name is Aaron Morgan </w:t>
        <w:br/>
        <w:t xml:space="preserve"> &amp; CCN is 373588631660472 &amp; the CCV number is 5733 &amp; the expiry date is 11-23</w:t>
        <w:br/>
      </w:r>
    </w:p>
    <w:p>
      <w:r>
        <w:t xml:space="preserve">Please find my CCN information. The CCN vendor is AMEX &amp; the CCN keyword is cid &amp; my name is Samuel Williams </w:t>
        <w:br/>
        <w:t xml:space="preserve"> &amp; CCN is 343639373948596 &amp; the CCV number is 5489 &amp; the expiry date is 11-24</w:t>
        <w:br/>
      </w:r>
    </w:p>
    <w:p>
      <w:r>
        <w:t xml:space="preserve">Please find my CCN information. The CCN vendor is AMEX &amp; the CCN keyword is CCS &amp; my name is Kenneth Williams </w:t>
        <w:br/>
        <w:t xml:space="preserve"> &amp; CCN is 372814322776406 &amp; the CCV number is 5126 &amp; the expiry date is 12-24</w:t>
        <w:br/>
      </w:r>
    </w:p>
    <w:p>
      <w:r>
        <w:t xml:space="preserve">Please find my CCN information. The CCN vendor is AMEX &amp; the CCN keyword is EXP CVN &amp; my name is Kathleen Parker </w:t>
        <w:br/>
        <w:t xml:space="preserve"> &amp; CCN is 375889296027017 &amp; the CCV number is 9022 &amp; the expiry date is 6-24</w:t>
        <w:br/>
      </w:r>
    </w:p>
    <w:p>
      <w:r>
        <w:t xml:space="preserve">Please find my CCN information. The CCN vendor is AMEX &amp; the CCN keyword is Visa &amp; my name is Donna Thomas </w:t>
        <w:br/>
        <w:t xml:space="preserve"> &amp; CCN is 373244438773627 &amp; the CCV number is 4834 &amp; the expiry date is 7-25</w:t>
        <w:br/>
      </w:r>
    </w:p>
    <w:p>
      <w:r>
        <w:t xml:space="preserve">Please find my CCN information. The CCN vendor is AMEX &amp; the CCN keyword is CC- &amp; my name is Timothy Reed </w:t>
        <w:br/>
        <w:t xml:space="preserve"> &amp; CCN is 378253174632629 &amp; the CCV number is 4393 &amp; the expiry date is 10-23</w:t>
        <w:br/>
      </w:r>
    </w:p>
    <w:p>
      <w:r>
        <w:t xml:space="preserve">Please find my CCN information. The CCN vendor is AMEX &amp; the CCN keyword is card number &amp; my name is Jane Bailey </w:t>
        <w:br/>
        <w:t xml:space="preserve"> &amp; CCN is 347126405498101 &amp; the CCV number is 3830 &amp; the expiry date is 6-24</w:t>
        <w:br/>
      </w:r>
    </w:p>
    <w:p>
      <w:r>
        <w:t xml:space="preserve">Please find my CCN information. The CCN vendor is AMEX &amp; the CCN keyword is Cards &amp; my name is Diana Howard </w:t>
        <w:br/>
        <w:t xml:space="preserve"> &amp; CCN is 345810716036104 &amp; the CCV number is 5879 &amp; the expiry date is 6-23</w:t>
        <w:br/>
      </w:r>
    </w:p>
    <w:p>
      <w:r>
        <w:t xml:space="preserve">Please find my CCN information. The CCN vendor is AMEX &amp; the CCN keyword is Card: &amp; my name is Amanda Rogers </w:t>
        <w:br/>
        <w:t xml:space="preserve"> &amp; CCN is 376152499551757 &amp; the CCV number is 3525 &amp; the expiry date is 11-23</w:t>
        <w:br/>
      </w:r>
    </w:p>
    <w:p>
      <w:r>
        <w:t xml:space="preserve">Please find my CCN information. The CCN vendor is AMEX &amp; the CCN keyword is Payment &amp; my name is Tyler Reed </w:t>
        <w:br/>
        <w:t xml:space="preserve"> &amp; CCN is 345510931243309 &amp; the CCV number is 8084 &amp; the expiry date is 5-23</w:t>
        <w:br/>
      </w:r>
    </w:p>
    <w:p>
      <w:r>
        <w:t xml:space="preserve">Please find my CCN information. The CCN vendor is AMEX &amp; the CCN keyword is Credit &amp; my name is Amy Bailey </w:t>
        <w:br/>
        <w:t xml:space="preserve"> &amp; CCN is 379451020223184 &amp; the CCV number is 3476 &amp; the expiry date is 1-25</w:t>
        <w:br/>
      </w:r>
    </w:p>
    <w:p>
      <w:r>
        <w:t xml:space="preserve">Please find my CCN information. The CCN vendor is AMEX &amp; the CCN keyword is discover cards &amp; my name is Terry Moore </w:t>
        <w:br/>
        <w:t xml:space="preserve"> &amp; CCN is 346970116469518 &amp; the CCV number is 7135 &amp; the expiry date is 8-22</w:t>
        <w:br/>
      </w:r>
    </w:p>
    <w:p>
      <w:r>
        <w:t xml:space="preserve">Please find my CCN information. The CCN vendor is AMEX &amp; the CCN keyword is cvc2 &amp; my name is Heather Wilson </w:t>
        <w:br/>
        <w:t xml:space="preserve"> &amp; CCN is 377930701744032 &amp; the CCV number is 9231 &amp; the expiry date is 8-25</w:t>
        <w:br/>
      </w:r>
    </w:p>
    <w:p>
      <w:r>
        <w:t xml:space="preserve">Please find my CCN information. The CCN vendor is AMEX &amp; the CCN keyword is ccn &amp; my name is Virginia Flores </w:t>
        <w:br/>
        <w:t xml:space="preserve"> &amp; CCN is 376217132713419 &amp; the CCV number is 2066 &amp; the expiry date is 7-21</w:t>
        <w:br/>
      </w:r>
    </w:p>
    <w:p>
      <w:r>
        <w:t xml:space="preserve">Please find my CCN information. The CCN vendor is AMEX &amp; the CCN keyword is discovercard &amp; my name is Diana Martin </w:t>
        <w:br/>
        <w:t xml:space="preserve"> &amp; CCN is 345083365752641 &amp; the CCV number is 6331 &amp; the expiry date is 4-25</w:t>
        <w:br/>
      </w:r>
    </w:p>
    <w:p>
      <w:r>
        <w:t xml:space="preserve">Please find my CCN information. The CCN vendor is AMEX &amp; the CCN keyword is pin block &amp; my name is Ruth Barnes </w:t>
        <w:br/>
        <w:t xml:space="preserve"> &amp; CCN is 374724754212051 &amp; the CCV number is 3442 &amp; the expiry date is 6-23</w:t>
        <w:br/>
      </w:r>
    </w:p>
    <w:p>
      <w:r>
        <w:t xml:space="preserve">Please find my CCN information. The CCN vendor is AMEX &amp; the CCN keyword is EXP &amp; my name is Ashley Ortiz </w:t>
        <w:br/>
        <w:t xml:space="preserve"> &amp; CCN is 349954309424529 &amp; the CCV number is 3353 &amp; the expiry date is 2-22</w:t>
        <w:br/>
      </w:r>
    </w:p>
    <w:p>
      <w:r>
        <w:t xml:space="preserve">Please find my CCN information. The CCN vendor is AMEX &amp; the CCN keyword is debitcards &amp; my name is Ronald Turner </w:t>
        <w:br/>
        <w:t xml:space="preserve"> &amp; CCN is 373471312834619 &amp; the CCV number is 8243 &amp; the expiry date is 1-21</w:t>
        <w:br/>
      </w:r>
    </w:p>
    <w:p>
      <w:r>
        <w:t xml:space="preserve">Please find my CCN information. The CCN vendor is AMEX &amp; the CCN keyword is exp date &amp; my name is Ralph Thomas </w:t>
        <w:br/>
        <w:t xml:space="preserve"> &amp; CCN is 371720983090543 &amp; the CCV number is 7211 &amp; the expiry date is 10-24</w:t>
        <w:br/>
      </w:r>
    </w:p>
    <w:p>
      <w:r>
        <w:t xml:space="preserve">Please find my CCN information. The CCN vendor is AMEX &amp; the CCN keyword is exp date &amp; my name is Ralph Scott </w:t>
        <w:br/>
        <w:t xml:space="preserve"> &amp; CCN is 345107271593136 &amp; the CCV number is 3313 &amp; the expiry date is 9-24</w:t>
        <w:br/>
      </w:r>
    </w:p>
    <w:p>
      <w:r>
        <w:t xml:space="preserve">Please find my CCN information. The CCN vendor is AMEX &amp; the CCN keyword is cvc2 &amp; my name is Lori Thomas </w:t>
        <w:br/>
        <w:t xml:space="preserve"> &amp; CCN is 348507357655708 &amp; the CCV number is 7841 &amp; the expiry date is 10-22</w:t>
        <w:br/>
      </w:r>
    </w:p>
    <w:p>
      <w:r>
        <w:t xml:space="preserve">Please find my CCN information. The CCN vendor is AMEX &amp; the CCN keyword is EXP &amp; my name is Martha Stewart </w:t>
        <w:br/>
        <w:t xml:space="preserve"> &amp; CCN is 344766341588045 &amp; the CCV number is 8891 &amp; the expiry date is 1-22</w:t>
        <w:br/>
      </w:r>
    </w:p>
    <w:p>
      <w:r>
        <w:t xml:space="preserve">Please find my CCN information. The CCN vendor is AMEX &amp; the CCN keyword is Master &amp; my name is Shirley Gutierrez </w:t>
        <w:br/>
        <w:t xml:space="preserve"> &amp; CCN is 348340068028183 &amp; the CCV number is 4644 &amp; the expiry date is 2-22</w:t>
        <w:br/>
      </w:r>
    </w:p>
    <w:p>
      <w:r>
        <w:t xml:space="preserve">Please find my CCN information. The CCN vendor is AMEX &amp; the CCN keyword is american express &amp; my name is Debra Young </w:t>
        <w:br/>
        <w:t xml:space="preserve"> &amp; CCN is 377447423067568 &amp; the CCV number is 5290 &amp; the expiry date is 6-23</w:t>
        <w:br/>
      </w:r>
    </w:p>
    <w:p>
      <w:r>
        <w:t xml:space="preserve">Please find my CCN information. The CCN vendor is AMEX &amp; the CCN keyword is CCNS &amp; my name is Jeffrey Johnson </w:t>
        <w:br/>
        <w:t xml:space="preserve"> &amp; CCN is 342292308630631 &amp; the CCV number is 1214 &amp; the expiry date is 7-25</w:t>
        <w:br/>
      </w:r>
    </w:p>
    <w:p>
      <w:r>
        <w:t xml:space="preserve">Please find my CCN information. The CCN vendor is AMEX &amp; the CCN keyword is Discover &amp; my name is Anthony Miller </w:t>
        <w:br/>
        <w:t xml:space="preserve"> &amp; CCN is 379835509516060 &amp; the CCV number is 7583 &amp; the expiry date is 2-23</w:t>
        <w:br/>
      </w:r>
    </w:p>
    <w:p>
      <w:r>
        <w:t xml:space="preserve">Please find my CCN information. The CCN vendor is AMEX &amp; the CCN keyword is amex &amp; my name is Catherine Davis </w:t>
        <w:br/>
        <w:t xml:space="preserve"> &amp; CCN is 347526524086853 &amp; the CCV number is 8879 &amp; the expiry date is 2-25</w:t>
        <w:br/>
      </w:r>
    </w:p>
    <w:p>
      <w:r>
        <w:t xml:space="preserve">Please find my CCN information. The CCN vendor is AMEX &amp; the CCN keyword is check cards &amp; my name is Charles Perry </w:t>
        <w:br/>
        <w:t xml:space="preserve"> &amp; CCN is 373437764281732 &amp; the CCV number is 2466 &amp; the expiry date is 7-21</w:t>
        <w:br/>
      </w:r>
    </w:p>
    <w:p>
      <w:r>
        <w:t xml:space="preserve">Please find my CCN information. The CCN vendor is AMEX &amp; the CCN keyword is americanexpress &amp; my name is Kathryn Davis </w:t>
        <w:br/>
        <w:t xml:space="preserve"> &amp; CCN is 343418426051835 &amp; the CCV number is 5165 &amp; the expiry date is 9-21</w:t>
        <w:br/>
      </w:r>
    </w:p>
    <w:p>
      <w:r>
        <w:t xml:space="preserve">Please find my CCN information. The CCN vendor is AMEX &amp; the CCN keyword is creditcard &amp; my name is William Gutierrez </w:t>
        <w:br/>
        <w:t xml:space="preserve"> &amp; CCN is 379387653928782 &amp; the CCV number is 2807 &amp; the expiry date is 3-22</w:t>
        <w:br/>
      </w:r>
    </w:p>
    <w:p>
      <w:r>
        <w:t xml:space="preserve">Please find my CCN information. The CCN vendor is AMEX &amp; the CCN keyword is Cards- &amp; my name is Sara Edwards </w:t>
        <w:br/>
        <w:t xml:space="preserve"> &amp; CCN is 343666263832077 &amp; the CCV number is 9621 &amp; the expiry date is 2-24</w:t>
        <w:br/>
      </w:r>
    </w:p>
    <w:p>
      <w:r>
        <w:t xml:space="preserve">Please find my CCN information. The CCN vendor is AMEX &amp; the CCN keyword is security number &amp; my name is Emily Mitchell </w:t>
        <w:br/>
        <w:t xml:space="preserve"> &amp; CCN is 373617261481006 &amp; the CCV number is 2491 &amp; the expiry date is 7-24</w:t>
        <w:br/>
      </w:r>
    </w:p>
    <w:p>
      <w:r>
        <w:t xml:space="preserve">Please find my CCN information. The CCN vendor is AMEX &amp; the CCN keyword is Card: &amp; my name is Pamela Gonzalez </w:t>
        <w:br/>
        <w:t xml:space="preserve"> &amp; CCN is 372356258470232 &amp; the CCV number is 7950 &amp; the expiry date is 1-24</w:t>
        <w:br/>
      </w:r>
    </w:p>
    <w:p>
      <w:r>
        <w:t xml:space="preserve">Please find my CCN information. The CCN vendor is AMEX &amp; the CCN keyword is cardholders &amp; my name is Jesse Lopez </w:t>
        <w:br/>
        <w:t xml:space="preserve"> &amp; CCN is 342712212057126 &amp; the CCV number is 3042 &amp; the expiry date is 7-22</w:t>
        <w:br/>
      </w:r>
    </w:p>
    <w:p>
      <w:r>
        <w:t xml:space="preserve">Please find my CCN information. The CCN vendor is AMEX &amp; the CCN keyword is Payment Account &amp; my name is Jane Smith </w:t>
        <w:br/>
        <w:t xml:space="preserve"> &amp; CCN is 371348599554759 &amp; the CCV number is 6927 &amp; the expiry date is 11-21</w:t>
        <w:br/>
      </w:r>
    </w:p>
    <w:p>
      <w:r>
        <w:t xml:space="preserve">Please find my CCN information. The CCN vendor is AMEX &amp; the CCN keyword is mc &amp; my name is Brandon Walker </w:t>
        <w:br/>
        <w:t xml:space="preserve"> &amp; CCN is 349342856554395 &amp; the CCV number is 5141 &amp; the expiry date is 9-24</w:t>
        <w:br/>
      </w:r>
    </w:p>
    <w:p>
      <w:r>
        <w:t xml:space="preserve">Please find my CCN information. The CCN vendor is AMEX &amp; the CCN keyword is cardholders &amp; my name is Robert Ross </w:t>
        <w:br/>
        <w:t xml:space="preserve"> &amp; CCN is 346597488232743 &amp; the CCV number is 2360 &amp; the expiry date is 7-24</w:t>
        <w:br/>
      </w:r>
    </w:p>
    <w:p>
      <w:r>
        <w:t xml:space="preserve">Please find my CCN information. The CCN vendor is AMEX &amp; the CCN keyword is enroute &amp; my name is Tyler Mitchell </w:t>
        <w:br/>
        <w:t xml:space="preserve"> &amp; CCN is 341917003746503 &amp; the CCV number is 5243 &amp; the expiry date is 9-22</w:t>
        <w:br/>
      </w:r>
    </w:p>
    <w:p>
      <w:r>
        <w:t xml:space="preserve">Please find my CCN information. The CCN vendor is AMEX &amp; the CCN keyword is CCNS &amp; my name is Noah Howard </w:t>
        <w:br/>
        <w:t xml:space="preserve"> &amp; CCN is 345670722680778 &amp; the CCV number is 2366 &amp; the expiry date is 1-21</w:t>
        <w:br/>
      </w:r>
    </w:p>
    <w:p>
      <w:r>
        <w:t xml:space="preserve">Please find my CCN information. The CCN vendor is AMEX &amp; the CCN keyword is EXP CVN &amp; my name is Jonathan Cook </w:t>
        <w:br/>
        <w:t xml:space="preserve"> &amp; CCN is 376431475880350 &amp; the CCV number is 7833 &amp; the expiry date is 4-21</w:t>
        <w:br/>
      </w:r>
    </w:p>
    <w:p>
      <w:r>
        <w:t xml:space="preserve">Please find my CCN information. The CCN vendor is AMEX &amp; the CCN keyword is Payment Acc &amp; my name is Natalie Hernandez </w:t>
        <w:br/>
        <w:t xml:space="preserve"> &amp; CCN is 375808820003096 &amp; the CCV number is 7274 &amp; the expiry date is 9-23</w:t>
        <w:br/>
      </w:r>
    </w:p>
    <w:p>
      <w:r>
        <w:t xml:space="preserve">Please find my CCN information. The CCN vendor is AMEX &amp; the CCN keyword is card holders &amp; my name is Judith Martinez </w:t>
        <w:br/>
        <w:t xml:space="preserve"> &amp; CCN is 346578605876497 &amp; the CCV number is 5963 &amp; the expiry date is 2-24</w:t>
        <w:br/>
      </w:r>
    </w:p>
    <w:p>
      <w:r>
        <w:t xml:space="preserve">Please find my CCN information. The CCN vendor is AMEX &amp; the CCN keyword is issue no &amp; my name is Carolyn Carter </w:t>
        <w:br/>
        <w:t xml:space="preserve"> &amp; CCN is 345677728202374 &amp; the CCV number is 3437 &amp; the expiry date is 12-25</w:t>
        <w:br/>
      </w:r>
    </w:p>
    <w:p>
      <w:r>
        <w:t xml:space="preserve">Please find my CCN information. The CCN vendor is AMEX &amp; the CCN keyword is card identification number &amp; my name is Alan Jenkins </w:t>
        <w:br/>
        <w:t xml:space="preserve"> &amp; CCN is 378793319361105 &amp; the CCV number is 5180 &amp; the expiry date is 1-24</w:t>
        <w:br/>
      </w:r>
    </w:p>
    <w:p>
      <w:r>
        <w:t xml:space="preserve">Please find my CCN information. The CCN vendor is AMEX &amp; the CCN keyword is Cards# &amp; my name is Teresa Price </w:t>
        <w:br/>
        <w:t xml:space="preserve"> &amp; CCN is 375909018227230 &amp; the CCV number is 5044 &amp; the expiry date is 9-24</w:t>
        <w:br/>
      </w:r>
    </w:p>
    <w:p>
      <w:r>
        <w:t xml:space="preserve">Please find my CCN information. The CCN vendor is AMEX &amp; the CCN keyword is debit cards &amp; my name is Denise James </w:t>
        <w:br/>
        <w:t xml:space="preserve"> &amp; CCN is 343372013992341 &amp; the CCV number is 3787 &amp; the expiry date is 3-25</w:t>
        <w:br/>
      </w:r>
    </w:p>
    <w:p>
      <w:r>
        <w:t xml:space="preserve">Please find my CCN information. The CCN vendor is AMEX &amp; the CCN keyword is debit card &amp; my name is Bobby Perry </w:t>
        <w:br/>
        <w:t xml:space="preserve"> &amp; CCN is 378936042241421 &amp; the CCV number is 6299 &amp; the expiry date is 3-22</w:t>
        <w:br/>
      </w:r>
    </w:p>
    <w:p>
      <w:r>
        <w:t xml:space="preserve">Please find my CCN information. The CCN vendor is AMEX &amp; the CCN keyword is Diners &amp; my name is Janet Smith </w:t>
        <w:br/>
        <w:t xml:space="preserve"> &amp; CCN is 344021100768630 &amp; the CCV number is 3005 &amp; the expiry date is 10-23</w:t>
        <w:br/>
      </w:r>
    </w:p>
    <w:p>
      <w:r>
        <w:t xml:space="preserve">Please find my CCN information. The CCN vendor is AMEX &amp; the CCN keyword is CCS no &amp; my name is Katherine Morgan </w:t>
        <w:br/>
        <w:t xml:space="preserve"> &amp; CCN is 341301930267851 &amp; the CCV number is 6947 &amp; the expiry date is 1-25</w:t>
        <w:br/>
      </w:r>
    </w:p>
    <w:p>
      <w:r>
        <w:t xml:space="preserve">Please find my CCN information. The CCN vendor is AMEX &amp; the CCN keyword is checkcards &amp; my name is Walter Perry </w:t>
        <w:br/>
        <w:t xml:space="preserve"> &amp; CCN is 344699348359096 &amp; the CCV number is 4816 &amp; the expiry date is 6-24</w:t>
        <w:br/>
      </w:r>
    </w:p>
    <w:p>
      <w:r>
        <w:t xml:space="preserve">Please find my CCN information. The CCN vendor is AMEX &amp; the CCN keyword is security code &amp; my name is Mary Sullivan </w:t>
        <w:br/>
        <w:t xml:space="preserve"> &amp; CCN is 345678958668268 &amp; the CCV number is 7104 &amp; the expiry date is 11-23</w:t>
        <w:br/>
      </w:r>
    </w:p>
    <w:p>
      <w:r>
        <w:t xml:space="preserve">Please find my CCN information. The CCN vendor is AMEX &amp; the CCN keyword is Master &amp; my name is Theresa Walker </w:t>
        <w:br/>
        <w:t xml:space="preserve"> &amp; CCN is 373417079641929 &amp; the CCV number is 1894 &amp; the expiry date is 4-25</w:t>
        <w:br/>
      </w:r>
    </w:p>
    <w:p>
      <w:r>
        <w:t xml:space="preserve">Please find my CCN information. The CCN vendor is AMEX &amp; the CCN keyword is debit cards &amp; my name is Linda Ramirez </w:t>
        <w:br/>
        <w:t xml:space="preserve"> &amp; CCN is 378039212579173 &amp; the CCV number is 8974 &amp; the expiry date is 9-22</w:t>
        <w:br/>
      </w:r>
    </w:p>
    <w:p>
      <w:r>
        <w:t xml:space="preserve">Please find my CCN information. The CCN vendor is AMEX &amp; the CCN keyword is japanese card bureau &amp; my name is Barbara Howard </w:t>
        <w:br/>
        <w:t xml:space="preserve"> &amp; CCN is 342512384147410 &amp; the CCV number is 7949 &amp; the expiry date is 9-24</w:t>
        <w:br/>
      </w:r>
    </w:p>
    <w:p>
      <w:r>
        <w:t xml:space="preserve">Please find my CCN information. The CCN vendor is AMEX &amp; the CCN keyword is Cards# &amp; my name is Logan Allen </w:t>
        <w:br/>
        <w:t xml:space="preserve"> &amp; CCN is 349360247244609 &amp; the CCV number is 1919 &amp; the expiry date is 1-22</w:t>
        <w:br/>
      </w:r>
    </w:p>
    <w:p>
      <w:r>
        <w:t xml:space="preserve">Please find my CCN information. The CCN vendor is AMEX &amp; the CCN keyword is mastercard &amp; my name is Amy Evans </w:t>
        <w:br/>
        <w:t xml:space="preserve"> &amp; CCN is 375742518554211 &amp; the CCV number is 3286 &amp; the expiry date is 5-24</w:t>
        <w:br/>
      </w:r>
    </w:p>
    <w:p>
      <w:r>
        <w:t xml:space="preserve">Please find my CCN information. The CCN vendor is AMEX &amp; the CCN keyword is diners club &amp; my name is Louis Robinson </w:t>
        <w:br/>
        <w:t xml:space="preserve"> &amp; CCN is 342036185620763 &amp; the CCV number is 5196 &amp; the expiry date is 6-21</w:t>
        <w:br/>
      </w:r>
    </w:p>
    <w:p>
      <w:r>
        <w:t xml:space="preserve">Please find my CCN information. The CCN vendor is AMEX &amp; the CCN keyword is EXP CVE &amp; my name is Brandon Mitchell </w:t>
        <w:br/>
        <w:t xml:space="preserve"> &amp; CCN is 373911014652744 &amp; the CCV number is 6985 &amp; the expiry date is 8-21</w:t>
        <w:br/>
      </w:r>
    </w:p>
    <w:p>
      <w:r>
        <w:t xml:space="preserve">Please find my CCN information. The CCN vendor is AMEX &amp; the CCN keyword is debit cards &amp; my name is Stephen Garcia </w:t>
        <w:br/>
        <w:t xml:space="preserve"> &amp; CCN is 375741868093812 &amp; the CCV number is 3059 &amp; the expiry date is 1-22</w:t>
        <w:br/>
      </w:r>
    </w:p>
    <w:p>
      <w:r>
        <w:t xml:space="preserve">Please find my CCN information. The CCN vendor is AMEX &amp; the CCN keyword is creditcards &amp; my name is Kelly Lee </w:t>
        <w:br/>
        <w:t xml:space="preserve"> &amp; CCN is 377104860284467 &amp; the CCV number is 8893 &amp; the expiry date is 3-24</w:t>
        <w:br/>
      </w:r>
    </w:p>
    <w:p>
      <w:r>
        <w:t xml:space="preserve">Please find my CCN information. The CCN vendor is AMEX &amp; the CCN keyword is card holder &amp; my name is Gary Perez </w:t>
        <w:br/>
        <w:t xml:space="preserve"> &amp; CCN is 374639286941300 &amp; the CCV number is 1790 &amp; the expiry date is 8-22</w:t>
        <w:br/>
      </w:r>
    </w:p>
    <w:p>
      <w:r>
        <w:t xml:space="preserve">Please find my CCN information. The CCN vendor is AMEX &amp; the CCN keyword is CSC &amp; my name is Theresa Cook </w:t>
        <w:br/>
        <w:t xml:space="preserve"> &amp; CCN is 342407413139563 &amp; the CCV number is 3503 &amp; the expiry date is 11-21</w:t>
        <w:br/>
      </w:r>
    </w:p>
    <w:p>
      <w:r>
        <w:t xml:space="preserve">Please find my CCN information. The CCN vendor is AMEX &amp; the CCN keyword is CCS nos &amp; my name is Juan Sanchez </w:t>
        <w:br/>
        <w:t xml:space="preserve"> &amp; CCN is 347046637748794 &amp; the CCV number is 9271 &amp; the expiry date is 7-23</w:t>
        <w:br/>
      </w:r>
    </w:p>
    <w:p>
      <w:r>
        <w:t xml:space="preserve">Please find my CCN information. The CCN vendor is AMEX &amp; the CCN keyword is date expiration &amp; my name is Matthew Phillips </w:t>
        <w:br/>
        <w:t xml:space="preserve"> &amp; CCN is 379131386920256 &amp; the CCV number is 8521 &amp; the expiry date is 2-25</w:t>
        <w:br/>
      </w:r>
    </w:p>
    <w:p>
      <w:r>
        <w:t xml:space="preserve">Please find my CCN information. The CCN vendor is AMEX &amp; the CCN keyword is expiration date &amp; my name is Jacob Fisher </w:t>
        <w:br/>
        <w:t xml:space="preserve"> &amp; CCN is 373566568276785 &amp; the CCV number is 9156 &amp; the expiry date is 9-21</w:t>
        <w:br/>
      </w:r>
    </w:p>
    <w:p>
      <w:r>
        <w:t xml:space="preserve">Please find my CCN information. The CCN vendor is AMEX &amp; the CCN keyword is date expiration &amp; my name is Randy Thompson </w:t>
        <w:br/>
        <w:t xml:space="preserve"> &amp; CCN is 379066065338471 &amp; the CCV number is 8346 &amp; the expiry date is 11-21</w:t>
        <w:br/>
      </w:r>
    </w:p>
    <w:p>
      <w:r>
        <w:t xml:space="preserve">Please find my CCN information. The CCN vendor is AMEX &amp; the CCN keyword is dinersclub &amp; my name is Douglas Walker </w:t>
        <w:br/>
        <w:t xml:space="preserve"> &amp; CCN is 349882283862747 &amp; the CCV number is 3230 &amp; the expiry date is 6-24</w:t>
        <w:br/>
      </w:r>
    </w:p>
    <w:p>
      <w:r>
        <w:t xml:space="preserve">Please find my CCN information. The CCN vendor is AMEX &amp; the CCN keyword is cvc2 &amp; my name is Billy Powell </w:t>
        <w:br/>
        <w:t xml:space="preserve"> &amp; CCN is 341582618290063 &amp; the CCV number is 3302 &amp; the expiry date is 6-22</w:t>
        <w:br/>
      </w:r>
    </w:p>
    <w:p>
      <w:r>
        <w:t xml:space="preserve">Please find my CCN information. The CCN vendor is AMEX &amp; the CCN keyword is JCB &amp; my name is Sara Williams </w:t>
        <w:br/>
        <w:t xml:space="preserve"> &amp; CCN is 379597806079586 &amp; the CCV number is 7812 &amp; the expiry date is 5-25</w:t>
        <w:br/>
      </w:r>
    </w:p>
    <w:p>
      <w:r>
        <w:t xml:space="preserve">Please find my CCN information. The CCN vendor is AMEX &amp; the CCN keyword is mc &amp; my name is Abigail Hernandez </w:t>
        <w:br/>
        <w:t xml:space="preserve"> &amp; CCN is 379600696818145 &amp; the CCV number is 6726 &amp; the expiry date is 2-24</w:t>
        <w:br/>
      </w:r>
    </w:p>
    <w:p>
      <w:r>
        <w:t xml:space="preserve">Please find my CCN information. The CCN vendor is AMEX &amp; the CCN keyword is cvc2 &amp; my name is Joe Green </w:t>
        <w:br/>
        <w:t xml:space="preserve"> &amp; CCN is 373360359570204 &amp; the CCV number is 5764 &amp; the expiry date is 3-21</w:t>
        <w:br/>
      </w:r>
    </w:p>
    <w:p>
      <w:r>
        <w:t xml:space="preserve">Please find my CCN information. The CCN vendor is AMEX &amp; the CCN keyword is bankcard &amp; my name is Joyce Baker </w:t>
        <w:br/>
        <w:t xml:space="preserve"> &amp; CCN is 345804942051755 &amp; the CCV number is 4023 &amp; the expiry date is 9-22</w:t>
        <w:br/>
      </w:r>
    </w:p>
    <w:p>
      <w:r>
        <w:t xml:space="preserve">Please find my CCN information. The CCN vendor is AMEX &amp; the CCN keyword is Discover &amp; my name is Nicole Thomas </w:t>
        <w:br/>
        <w:t xml:space="preserve"> &amp; CCN is 371022957186740 &amp; the CCV number is 7308 &amp; the expiry date is 3-23</w:t>
        <w:br/>
      </w:r>
    </w:p>
    <w:p>
      <w:r>
        <w:t xml:space="preserve">Please find my CCN information. The CCN vendor is AMEX &amp; the CCN keyword is cvv2 &amp; my name is Dennis Butler </w:t>
        <w:br/>
        <w:t xml:space="preserve"> &amp; CCN is 347555669147022 &amp; the CCV number is 9241 &amp; the expiry date is 11-23</w:t>
        <w:br/>
      </w:r>
    </w:p>
    <w:p>
      <w:r>
        <w:t xml:space="preserve">Please find my CCN information. The CCN vendor is AMEX &amp; the CCN keyword is debit cards &amp; my name is Betty Morris </w:t>
        <w:br/>
        <w:t xml:space="preserve"> &amp; CCN is 345263974802231 &amp; the CCV number is 2151 &amp; the expiry date is 5-24</w:t>
        <w:br/>
      </w:r>
    </w:p>
    <w:p>
      <w:r>
        <w:t xml:space="preserve">Please find my CCN information. The CCN vendor is AMEX &amp; the CCN keyword is Card# &amp; my name is Patricia Sanders </w:t>
        <w:br/>
        <w:t xml:space="preserve"> &amp; CCN is 342207058483718 &amp; the CCV number is 7757 &amp; the expiry date is 3-22</w:t>
        <w:br/>
      </w:r>
    </w:p>
    <w:p>
      <w:r>
        <w:t xml:space="preserve">Please find my CCN information. The CCN vendor is AMEX &amp; the CCN keyword is security code &amp; my name is Helen Harris </w:t>
        <w:br/>
        <w:t xml:space="preserve"> &amp; CCN is 343460402679676 &amp; the CCV number is 1643 &amp; the expiry date is 4-22</w:t>
        <w:br/>
      </w:r>
    </w:p>
    <w:p>
      <w:r>
        <w:t xml:space="preserve">Please find my CCN information. The CCN vendor is AMEX &amp; the CCN keyword is card num &amp; my name is Anna Murphy </w:t>
        <w:br/>
        <w:t xml:space="preserve"> &amp; CCN is 344695925886824 &amp; the CCV number is 4766 &amp; the expiry date is 12-21</w:t>
        <w:br/>
      </w:r>
    </w:p>
    <w:p>
      <w:r>
        <w:t xml:space="preserve">Please find my CCN information. The CCN vendor is AMEX &amp; the CCN keyword is CC= &amp; my name is Kimberly Thompson </w:t>
        <w:br/>
        <w:t xml:space="preserve"> &amp; CCN is 377839778125837 &amp; the CCV number is 2484 &amp; the expiry date is 8-25</w:t>
        <w:br/>
      </w:r>
    </w:p>
    <w:p>
      <w:r>
        <w:t xml:space="preserve">Please find my CCN information. The CCN vendor is AMEX &amp; the CCN keyword is EXP CVC &amp; my name is Sarah Perez </w:t>
        <w:br/>
        <w:t xml:space="preserve"> &amp; CCN is 347480225207014 &amp; the CCV number is 7660 &amp; the expiry date is 10-25</w:t>
        <w:br/>
      </w:r>
    </w:p>
    <w:p>
      <w:r>
        <w:t xml:space="preserve">Please find my CCN information. The CCN vendor is AMEX &amp; the CCN keyword is card type &amp; my name is Frank Roberts </w:t>
        <w:br/>
        <w:t xml:space="preserve"> &amp; CCN is 349008211283232 &amp; the CCV number is 6806 &amp; the expiry date is 11-21</w:t>
        <w:br/>
      </w:r>
    </w:p>
    <w:p>
      <w:r>
        <w:t xml:space="preserve">Please find my CCN information. The CCN vendor is AMEX &amp; the CCN keyword is Card= &amp; my name is Jesse Taylor </w:t>
        <w:br/>
        <w:t xml:space="preserve"> &amp; CCN is 379022805859672 &amp; the CCV number is 7066 &amp; the expiry date is 7-22</w:t>
        <w:br/>
      </w:r>
    </w:p>
    <w:p>
      <w:r>
        <w:t xml:space="preserve">Please find my CCN information. The CCN vendor is AMEX &amp; the CCN keyword is security code &amp; my name is Christopher Stewart </w:t>
        <w:br/>
        <w:t xml:space="preserve"> &amp; CCN is 341722377901522 &amp; the CCV number is 1737 &amp; the expiry date is 3-21</w:t>
        <w:br/>
      </w:r>
    </w:p>
    <w:p>
      <w:r>
        <w:t xml:space="preserve">Please find my CCN information. The CCN vendor is AMEX &amp; the CCN keyword is security no &amp; my name is Joan Carter </w:t>
        <w:br/>
        <w:t xml:space="preserve"> &amp; CCN is 376158776795892 &amp; the CCV number is 2856 &amp; the expiry date is 8-24</w:t>
        <w:br/>
      </w:r>
    </w:p>
    <w:p>
      <w:r>
        <w:t xml:space="preserve">Please find my CCN information. The CCN vendor is AMEX &amp; the CCN keyword is CCS &amp; my name is Lauren Baker </w:t>
        <w:br/>
        <w:t xml:space="preserve"> &amp; CCN is 373762816756625 &amp; the CCV number is 2795 &amp; the expiry date is 10-25</w:t>
        <w:br/>
      </w:r>
    </w:p>
    <w:p>
      <w:r>
        <w:t xml:space="preserve">Please find my CCN information. The CCN vendor is AMEX &amp; the CCN keyword is amex &amp; my name is Lawrence Foster </w:t>
        <w:br/>
        <w:t xml:space="preserve"> &amp; CCN is 372270821980637 &amp; the CCV number is 6122 &amp; the expiry date is 5-21</w:t>
        <w:br/>
      </w:r>
    </w:p>
    <w:p>
      <w:r>
        <w:t xml:space="preserve">Please find my CCN information. The CCN vendor is AMEX &amp; the CCN keyword is EXP &amp; my name is Janet Ramirez </w:t>
        <w:br/>
        <w:t xml:space="preserve"> &amp; CCN is 374907697980419 &amp; the CCV number is 5457 &amp; the expiry date is 7-25</w:t>
        <w:br/>
      </w:r>
    </w:p>
    <w:p>
      <w:r>
        <w:t xml:space="preserve">Please find my CCN information. The CCN vendor is AMEX &amp; the CCN keyword is Debit &amp; my name is Walter Garcia </w:t>
        <w:br/>
        <w:t xml:space="preserve"> &amp; CCN is 379130835931088 &amp; the CCV number is 7383 &amp; the expiry date is 2-24</w:t>
        <w:br/>
      </w:r>
    </w:p>
    <w:p>
      <w:r>
        <w:t xml:space="preserve">Please find my CCN information. The CCN vendor is AMEX &amp; the CCN keyword is mastercards &amp; my name is Edward Martin </w:t>
        <w:br/>
        <w:t xml:space="preserve"> &amp; CCN is 371778106092879 &amp; the CCV number is 8824 &amp; the expiry date is 5-25</w:t>
        <w:br/>
      </w:r>
    </w:p>
    <w:p>
      <w:r>
        <w:t xml:space="preserve">Please find my CCN information. The CCN vendor is AMEX &amp; the CCN keyword is JCB &amp; my name is Marilyn Jenkins </w:t>
        <w:br/>
        <w:t xml:space="preserve"> &amp; CCN is 344950044528470 &amp; the CCV number is 3622 &amp; the expiry date is 6-25</w:t>
        <w:br/>
      </w:r>
    </w:p>
    <w:p>
      <w:r>
        <w:t xml:space="preserve">Please find my CCN information. The CCN vendor is AMEX &amp; the CCN keyword is mc &amp; my name is Evelyn Morgan </w:t>
        <w:br/>
        <w:t xml:space="preserve"> &amp; CCN is 372859914717185 &amp; the CCV number is 3174 &amp; the expiry date is 6-23</w:t>
        <w:br/>
      </w:r>
    </w:p>
    <w:p>
      <w:r>
        <w:t xml:space="preserve">Please find my CCN information. The CCN vendor is AMEX &amp; the CCN keyword is CCS# &amp; my name is Evelyn Cook </w:t>
        <w:br/>
        <w:t xml:space="preserve"> &amp; CCN is 372839638671041 &amp; the CCV number is 3611 &amp; the expiry date is 8-24</w:t>
        <w:br/>
      </w:r>
    </w:p>
    <w:p>
      <w:r>
        <w:t xml:space="preserve">Please find my CCN information. The CCN vendor is AMEX &amp; the CCN keyword is check card &amp; my name is Jane Williams </w:t>
        <w:br/>
        <w:t xml:space="preserve"> &amp; CCN is 378388445628939 &amp; the CCV number is 1278 &amp; the expiry date is 11-23</w:t>
        <w:br/>
      </w:r>
    </w:p>
    <w:p>
      <w:r>
        <w:t xml:space="preserve">Please find my CCN information. The CCN vendor is AMEX &amp; the CCN keyword is CCNS &amp; my name is Diana Ramirez </w:t>
        <w:br/>
        <w:t xml:space="preserve"> &amp; CCN is 345978417655942 &amp; the CCV number is 2826 &amp; the expiry date is 10-24</w:t>
        <w:br/>
      </w:r>
    </w:p>
    <w:p>
      <w:r>
        <w:t xml:space="preserve">Please find my CCN information. The CCN vendor is AMEX &amp; the CCN keyword is Cards# &amp; my name is Betty Johnson </w:t>
        <w:br/>
        <w:t xml:space="preserve"> &amp; CCN is 379548992141359 &amp; the CCV number is 5581 &amp; the expiry date is 6-25</w:t>
        <w:br/>
      </w:r>
    </w:p>
    <w:p>
      <w:r>
        <w:t xml:space="preserve">Please find my CCN information. The CCN vendor is AMEX &amp; the CCN keyword is EXP CV &amp; my name is Kelly Ramirez </w:t>
        <w:br/>
        <w:t xml:space="preserve"> &amp; CCN is 375320432970563 &amp; the CCV number is 1964 &amp; the expiry date is 6-22</w:t>
        <w:br/>
      </w:r>
    </w:p>
    <w:p>
      <w:r>
        <w:t xml:space="preserve">Please find my CCN information. The CCN vendor is AMEX &amp; the CCN keyword is carteblanche &amp; my name is Charles Martinez </w:t>
        <w:br/>
        <w:t xml:space="preserve"> &amp; CCN is 349044633875925 &amp; the CCV number is 3489 &amp; the expiry date is 3-23</w:t>
        <w:br/>
      </w:r>
    </w:p>
    <w:p>
      <w:r>
        <w:t xml:space="preserve">Please find my CCN information. The CCN vendor is AMEX &amp; the CCN keyword is debitcard &amp; my name is Anna Ward </w:t>
        <w:br/>
        <w:t xml:space="preserve"> &amp; CCN is 342223757689828 &amp; the CCV number is 2495 &amp; the expiry date is 7-23</w:t>
        <w:br/>
      </w:r>
    </w:p>
    <w:p>
      <w:r>
        <w:t xml:space="preserve">Please find my CCN information. The CCN vendor is AMEX &amp; the CCN keyword is card numbers &amp; my name is Sean King </w:t>
        <w:br/>
        <w:t xml:space="preserve"> &amp; CCN is 346324806111198 &amp; the CCV number is 4472 &amp; the expiry date is 3-23</w:t>
        <w:br/>
      </w:r>
    </w:p>
    <w:p>
      <w:r>
        <w:t xml:space="preserve">Please find my CCN information. The CCN vendor is AMEX &amp; the CCN keyword is EXP CVN &amp; my name is Emma Sullivan </w:t>
        <w:br/>
        <w:t xml:space="preserve"> &amp; CCN is 376140361495542 &amp; the CCV number is 2485 &amp; the expiry date is 5-23</w:t>
        <w:br/>
      </w:r>
    </w:p>
    <w:p>
      <w:r>
        <w:t xml:space="preserve">Please find my CCN information. The CCN vendor is AMEX &amp; the CCN keyword is Payment Account &amp; my name is Anna Allen </w:t>
        <w:br/>
        <w:t xml:space="preserve"> &amp; CCN is 375093555804121 &amp; the CCV number is 4668 &amp; the expiry date is 3-25</w:t>
        <w:br/>
      </w:r>
    </w:p>
    <w:p>
      <w:r>
        <w:t xml:space="preserve">Please find my CCN information. The CCN vendor is AMEX &amp; the CCN keyword is cvc2 &amp; my name is Rachel Young </w:t>
        <w:br/>
        <w:t xml:space="preserve"> &amp; CCN is 345985056338722 &amp; the CCV number is 2690 &amp; the expiry date is 11-23</w:t>
        <w:br/>
      </w:r>
    </w:p>
    <w:p>
      <w:r>
        <w:t xml:space="preserve">Please find my CCN information. The CCN vendor is AMEX &amp; the CCN keyword is issue number &amp; my name is Eric Scott </w:t>
        <w:br/>
        <w:t xml:space="preserve"> &amp; CCN is 349648029581390 &amp; the CCV number is 1880 &amp; the expiry date is 5-23</w:t>
        <w:br/>
      </w:r>
    </w:p>
    <w:p>
      <w:r>
        <w:t xml:space="preserve">Please find my CCN information. The CCN vendor is AMEX &amp; the CCN keyword is Payment Acc &amp; my name is Justin Brooks </w:t>
        <w:br/>
        <w:t xml:space="preserve"> &amp; CCN is 349458127541795 &amp; the CCV number is 6740 &amp; the expiry date is 1-24</w:t>
        <w:br/>
      </w:r>
    </w:p>
    <w:p>
      <w:r>
        <w:t xml:space="preserve">Please find my CCN information. The CCN vendor is AMEX &amp; the CCN keyword is Debit &amp; my name is Nancy Gray </w:t>
        <w:br/>
        <w:t xml:space="preserve"> &amp; CCN is 345892101676132 &amp; the CCV number is 8783 &amp; the expiry date is 2-22</w:t>
        <w:br/>
      </w:r>
    </w:p>
    <w:p>
      <w:r>
        <w:t xml:space="preserve">Please find my CCN information. The CCN vendor is AMEX &amp; the CCN keyword is CCS no &amp; my name is Marie Gutierrez </w:t>
        <w:br/>
        <w:t xml:space="preserve"> &amp; CCN is 348172619406703 &amp; the CCV number is 5800 &amp; the expiry date is 8-22</w:t>
        <w:br/>
      </w:r>
    </w:p>
    <w:p>
      <w:r>
        <w:t xml:space="preserve">Please find my CCN information. The CCN vendor is AMEX &amp; the CCN keyword is security code &amp; my name is Dorothy Walker </w:t>
        <w:br/>
        <w:t xml:space="preserve"> &amp; CCN is 379630853813589 &amp; the CCV number is 2692 &amp; the expiry date is 4-23</w:t>
        <w:br/>
      </w:r>
    </w:p>
    <w:p>
      <w:r>
        <w:t xml:space="preserve">Please find my CCN information. The CCN vendor is AMEX &amp; the CCN keyword is issue number &amp; my name is William Turner </w:t>
        <w:br/>
        <w:t xml:space="preserve"> &amp; CCN is 348431554833069 &amp; the CCV number is 4110 &amp; the expiry date is 2-21</w:t>
        <w:br/>
      </w:r>
    </w:p>
    <w:p>
      <w:r>
        <w:t xml:space="preserve">Please find my CCN information. The CCN vendor is AMEX &amp; the CCN keyword is enroute &amp; my name is Joan Hill </w:t>
        <w:br/>
        <w:t xml:space="preserve"> &amp; CCN is 348453119325779 &amp; the CCV number is 1983 &amp; the expiry date is 4-23</w:t>
        <w:br/>
      </w:r>
    </w:p>
    <w:p>
      <w:r>
        <w:t xml:space="preserve">Please find my CCN information. The CCN vendor is AMEX &amp; the CCN keyword is atm card &amp; my name is James Moore </w:t>
        <w:br/>
        <w:t xml:space="preserve"> &amp; CCN is 342111807377686 &amp; the CCV number is 5969 &amp; the expiry date is 9-24</w:t>
        <w:br/>
      </w:r>
    </w:p>
    <w:p>
      <w:r>
        <w:t xml:space="preserve">Please find my CCN information. The CCN vendor is AMEX &amp; the CCN keyword is EXP CV &amp; my name is Christine Bailey </w:t>
        <w:br/>
        <w:t xml:space="preserve"> &amp; CCN is 346627564631987 &amp; the CCV number is 5933 &amp; the expiry date is 10-21</w:t>
        <w:br/>
      </w:r>
    </w:p>
    <w:p>
      <w:r>
        <w:t xml:space="preserve">Please find my CCN information. The CCN vendor is AMEX &amp; the CCN keyword is atm cards &amp; my name is Debra Moore </w:t>
        <w:br/>
        <w:t xml:space="preserve"> &amp; CCN is 379731069430679 &amp; the CCV number is 9921 &amp; the expiry date is 3-23</w:t>
        <w:br/>
      </w:r>
    </w:p>
    <w:p>
      <w:r>
        <w:t xml:space="preserve">Please find my CCN information. The CCN vendor is AMEX &amp; the CCN keyword is credit cards &amp; my name is Dennis Carter </w:t>
        <w:br/>
        <w:t xml:space="preserve"> &amp; CCN is 372833980483089 &amp; the CCV number is 3992 &amp; the expiry date is 6-21</w:t>
        <w:br/>
      </w:r>
    </w:p>
    <w:p>
      <w:r>
        <w:t xml:space="preserve">Please find my CCN information. The CCN vendor is AMEX &amp; the CCN keyword is issue no &amp; my name is Deborah Morgan </w:t>
        <w:br/>
        <w:t xml:space="preserve"> &amp; CCN is 342841743924668 &amp; the CCV number is 9892 &amp; the expiry date is 7-23</w:t>
        <w:br/>
      </w:r>
    </w:p>
    <w:p>
      <w:r>
        <w:t xml:space="preserve">Please find my CCN information. The CCN vendor is AMEX &amp; the CCN keyword is CC nos &amp; my name is Dylan Edwards </w:t>
        <w:br/>
        <w:t xml:space="preserve"> &amp; CCN is 344396439169787 &amp; the CCV number is 9656 &amp; the expiry date is 1-25</w:t>
        <w:br/>
      </w:r>
    </w:p>
    <w:p>
      <w:r>
        <w:t xml:space="preserve">Please find my CCN information. The CCN vendor is AMEX &amp; the CCN keyword is Visa &amp; my name is Terry Howard </w:t>
        <w:br/>
        <w:t xml:space="preserve"> &amp; CCN is 371551456646762 &amp; the CCV number is 8864 &amp; the expiry date is 6-21</w:t>
        <w:br/>
      </w:r>
    </w:p>
    <w:p>
      <w:r>
        <w:t xml:space="preserve">Please find my CCN information. The CCN vendor is AMEX &amp; the CCN keyword is master card &amp; my name is Karen Stewart </w:t>
        <w:br/>
        <w:t xml:space="preserve"> &amp; CCN is 341793314135573 &amp; the CCV number is 2188 &amp; the expiry date is 9-21</w:t>
        <w:br/>
      </w:r>
    </w:p>
    <w:p>
      <w:r>
        <w:t xml:space="preserve">Please find my CCN information. The CCN vendor is AMEX &amp; the CCN keyword is security code &amp; my name is Evelyn Hall </w:t>
        <w:br/>
        <w:t xml:space="preserve"> &amp; CCN is 342591328377382 &amp; the CCV number is 3250 &amp; the expiry date is 8-24</w:t>
        <w:br/>
      </w:r>
    </w:p>
    <w:p>
      <w:r>
        <w:t xml:space="preserve">Please find my CCN information. The CCN vendor is AMEX &amp; the CCN keyword is EXP CVV &amp; my name is Joshua Martinez </w:t>
        <w:br/>
        <w:t xml:space="preserve"> &amp; CCN is 371654316692800 &amp; the CCV number is 3551 &amp; the expiry date is 3-21</w:t>
        <w:br/>
      </w:r>
    </w:p>
    <w:p>
      <w:r>
        <w:t xml:space="preserve">Please find my CCN information. The CCN vendor is AMEX &amp; the CCN keyword is CC no &amp; my name is Angela Russell </w:t>
        <w:br/>
        <w:t xml:space="preserve"> &amp; CCN is 343112900671420 &amp; the CCV number is 1959 &amp; the expiry date is 10-23</w:t>
        <w:br/>
      </w:r>
    </w:p>
    <w:p>
      <w:r>
        <w:t xml:space="preserve">Please find my CCN information. The CCN vendor is AMEX &amp; the CCN keyword is pin block &amp; my name is Ashley Richardson </w:t>
        <w:br/>
        <w:t xml:space="preserve"> &amp; CCN is 347691702982297 &amp; the CCV number is 9792 &amp; the expiry date is 4-24</w:t>
        <w:br/>
      </w:r>
    </w:p>
    <w:p>
      <w:r>
        <w:t xml:space="preserve">Please find my CCN information. The CCN vendor is AMEX &amp; the CCN keyword is ccn &amp; my name is Maria Murphy </w:t>
        <w:br/>
        <w:t xml:space="preserve"> &amp; CCN is 376807499874257 &amp; the CCV number is 3885 &amp; the expiry date is 2-23</w:t>
        <w:br/>
      </w:r>
    </w:p>
    <w:p>
      <w:r>
        <w:t xml:space="preserve">Please find my CCN information. The CCN vendor is AMEX &amp; the CCN keyword is mc &amp; my name is Elizabeth Hall </w:t>
        <w:br/>
        <w:t xml:space="preserve"> &amp; CCN is 348455591055915 &amp; the CCV number is 7725 &amp; the expiry date is 12-22</w:t>
        <w:br/>
      </w:r>
    </w:p>
    <w:p>
      <w:r>
        <w:t xml:space="preserve">Please find my CCN information. The CCN vendor is AMEX &amp; the CCN keyword is debit card &amp; my name is Jordan Bailey </w:t>
        <w:br/>
        <w:t xml:space="preserve"> &amp; CCN is 371516618935304 &amp; the CCV number is 6013 &amp; the expiry date is 2-23</w:t>
        <w:br/>
      </w:r>
    </w:p>
    <w:p>
      <w:r>
        <w:t xml:space="preserve">Please find my CCN information. The CCN vendor is AMEX &amp; the CCN keyword is CC &amp; my name is Douglas Campbell </w:t>
        <w:br/>
        <w:t xml:space="preserve"> &amp; CCN is 345176631424134 &amp; the CCV number is 5573 &amp; the expiry date is 1-24</w:t>
        <w:br/>
      </w:r>
    </w:p>
    <w:p>
      <w:r>
        <w:t xml:space="preserve">Please find my CCN information. The CCN vendor is AMEX &amp; the CCN keyword is dinersclub &amp; my name is Kimberly Thomas </w:t>
        <w:br/>
        <w:t xml:space="preserve"> &amp; CCN is 374912648019564 &amp; the CCV number is 9552 &amp; the expiry date is 7-24</w:t>
        <w:br/>
      </w:r>
    </w:p>
    <w:p>
      <w:r>
        <w:t xml:space="preserve">Please find my CCN information. The CCN vendor is AMEX &amp; the CCN keyword is CCS &amp; my name is Jeffrey King </w:t>
        <w:br/>
        <w:t xml:space="preserve"> &amp; CCN is 375033424606752 &amp; the CCV number is 6805 &amp; the expiry date is 10-25</w:t>
        <w:br/>
      </w:r>
    </w:p>
    <w:p>
      <w:r>
        <w:t xml:space="preserve">Please find my CCN information. The CCN vendor is AMEX &amp; the CCN keyword is EXP CVV &amp; my name is Vincent Lewis </w:t>
        <w:br/>
        <w:t xml:space="preserve"> &amp; CCN is 349983720214136 &amp; the CCV number is 3431 &amp; the expiry date is 6-25</w:t>
        <w:br/>
      </w:r>
    </w:p>
    <w:p>
      <w:r>
        <w:t xml:space="preserve">Please find my CCN information. The CCN vendor is AMEX &amp; the CCN keyword is card number &amp; my name is Dennis Kelly </w:t>
        <w:br/>
        <w:t xml:space="preserve"> &amp; CCN is 374131908744692 &amp; the CCV number is 3566 &amp; the expiry date is 3-24</w:t>
        <w:br/>
      </w:r>
    </w:p>
    <w:p>
      <w:r>
        <w:t xml:space="preserve">Please find my CCN information. The CCN vendor is AMEX &amp; the CCN keyword is CC- &amp; my name is Billy Williams </w:t>
        <w:br/>
        <w:t xml:space="preserve"> &amp; CCN is 347193379616373 &amp; the CCV number is 4271 &amp; the expiry date is 1-23</w:t>
        <w:br/>
      </w:r>
    </w:p>
    <w:p>
      <w:r>
        <w:t xml:space="preserve">Please find my CCN information. The CCN vendor is AMEX &amp; the CCN keyword is card num &amp; my name is Christina Parker </w:t>
        <w:br/>
        <w:t xml:space="preserve"> &amp; CCN is 346727385846747 &amp; the CCV number is 8409 &amp; the expiry date is 6-23</w:t>
        <w:br/>
      </w:r>
    </w:p>
    <w:p>
      <w:r>
        <w:t xml:space="preserve">Please find my CCN information. The CCN vendor is AMEX &amp; the CCN keyword is Debit &amp; my name is Linda Watson </w:t>
        <w:br/>
        <w:t xml:space="preserve"> &amp; CCN is 373077985335931 &amp; the CCV number is 3631 &amp; the expiry date is 6-21</w:t>
        <w:br/>
      </w:r>
    </w:p>
    <w:p>
      <w:r>
        <w:t xml:space="preserve">Please find my CCN information. The CCN vendor is AMEX &amp; the CCN keyword is Visa &amp; my name is Virginia Gray </w:t>
        <w:br/>
        <w:t xml:space="preserve"> &amp; CCN is 379483678818411 &amp; the CCV number is 1273 &amp; the expiry date is 8-25</w:t>
        <w:br/>
      </w:r>
    </w:p>
    <w:p>
      <w:r>
        <w:t xml:space="preserve">Please find my CCN information. The CCN vendor is AMEX &amp; the CCN keyword is Card- &amp; my name is Henry Myers </w:t>
        <w:br/>
        <w:t xml:space="preserve"> &amp; CCN is 373193165397839 &amp; the CCV number is 3678 &amp; the expiry date is 2-23</w:t>
        <w:br/>
      </w:r>
    </w:p>
    <w:p>
      <w:r>
        <w:t xml:space="preserve">Please find my CCN information. The CCN vendor is AMEX &amp; the CCN keyword is Cards# &amp; my name is Dylan Collins </w:t>
        <w:br/>
        <w:t xml:space="preserve"> &amp; CCN is 373997448447793 &amp; the CCV number is 9696 &amp; the expiry date is 6-25</w:t>
        <w:br/>
      </w:r>
    </w:p>
    <w:p>
      <w:r>
        <w:t xml:space="preserve">Please find my CCN information. The CCN vendor is AMEX &amp; the CCN keyword is Cards &amp; my name is Kathryn Russell </w:t>
        <w:br/>
        <w:t xml:space="preserve"> &amp; CCN is 379585572969155 &amp; the CCV number is 3855 &amp; the expiry date is 3-23</w:t>
        <w:br/>
      </w:r>
    </w:p>
    <w:p>
      <w:r>
        <w:t xml:space="preserve">Please find my CCN information. The CCN vendor is AMEX &amp; the CCN keyword is debitcard &amp; my name is Deborah White </w:t>
        <w:br/>
        <w:t xml:space="preserve"> &amp; CCN is 379673226342423 &amp; the CCV number is 5699 &amp; the expiry date is 8-25</w:t>
        <w:br/>
      </w:r>
    </w:p>
    <w:p>
      <w:r>
        <w:t xml:space="preserve">Please find my CCN information. The CCN vendor is AMEX &amp; the CCN keyword is EXP CV &amp; my name is Adam Lopez </w:t>
        <w:br/>
        <w:t xml:space="preserve"> &amp; CCN is 375459128428914 &amp; the CCV number is 7845 &amp; the expiry date is 12-24</w:t>
        <w:br/>
      </w:r>
    </w:p>
    <w:p>
      <w:r>
        <w:t xml:space="preserve">Please find my CCN information. The CCN vendor is AMEX &amp; the CCN keyword is discover cards &amp; my name is Terry White </w:t>
        <w:br/>
        <w:t xml:space="preserve"> &amp; CCN is 378140045463500 &amp; the CCV number is 1582 &amp; the expiry date is 7-24</w:t>
        <w:br/>
      </w:r>
    </w:p>
    <w:p>
      <w:r>
        <w:t xml:space="preserve">Please find my CCN information. The CCN vendor is AMEX &amp; the CCN keyword is CCS &amp; my name is Sharon Bailey </w:t>
        <w:br/>
        <w:t xml:space="preserve"> &amp; CCN is 379282407033320 &amp; the CCV number is 8515 &amp; the expiry date is 5-25</w:t>
        <w:br/>
      </w:r>
    </w:p>
    <w:p>
      <w:r>
        <w:t xml:space="preserve">Please find my CCN information. The CCN vendor is AMEX &amp; the CCN keyword is atmcard &amp; my name is Carolyn Morales </w:t>
        <w:br/>
        <w:t xml:space="preserve"> &amp; CCN is 377032973620220 &amp; the CCV number is 2183 &amp; the expiry date is 9-21</w:t>
        <w:br/>
      </w:r>
    </w:p>
    <w:p>
      <w:r>
        <w:t xml:space="preserve">Please find my CCN information. The CCN vendor is AMEX &amp; the CCN keyword is discovercard &amp; my name is Sophia Thomas </w:t>
        <w:br/>
        <w:t xml:space="preserve"> &amp; CCN is 372776802001193 &amp; the CCV number is 6026 &amp; the expiry date is 5-23</w:t>
        <w:br/>
      </w:r>
    </w:p>
    <w:p>
      <w:r>
        <w:t xml:space="preserve">Please find my CCN information. The CCN vendor is AMEX &amp; the CCN keyword is CC nos &amp; my name is Judy Hughes </w:t>
        <w:br/>
        <w:t xml:space="preserve"> &amp; CCN is 378007429284572 &amp; the CCV number is 4853 &amp; the expiry date is 7-21</w:t>
        <w:br/>
      </w:r>
    </w:p>
    <w:p>
      <w:r>
        <w:t xml:space="preserve">Please find my CCN information. The CCN vendor is AMEX &amp; the CCN keyword is Discover &amp; my name is Brian Morales </w:t>
        <w:br/>
        <w:t xml:space="preserve"> &amp; CCN is 345607181315942 &amp; the CCV number is 6406 &amp; the expiry date is 5-22</w:t>
        <w:br/>
      </w:r>
    </w:p>
    <w:p>
      <w:r>
        <w:t xml:space="preserve">Please find my CCN information. The CCN vendor is AMEX &amp; the CCN keyword is card num &amp; my name is Megan Williams </w:t>
        <w:br/>
        <w:t xml:space="preserve"> &amp; CCN is 348669993182099 &amp; the CCV number is 7097 &amp; the expiry date is 1-22</w:t>
        <w:br/>
      </w:r>
    </w:p>
    <w:p>
      <w:r>
        <w:t xml:space="preserve">Please find my CCN information. The CCN vendor is AMEX &amp; the CCN keyword is Visa &amp; my name is Denise Collins </w:t>
        <w:br/>
        <w:t xml:space="preserve"> &amp; CCN is 349223185074471 &amp; the CCV number is 8460 &amp; the expiry date is 9-25</w:t>
        <w:br/>
      </w:r>
    </w:p>
    <w:p>
      <w:r>
        <w:t xml:space="preserve">Please find my CCN information. The CCN vendor is AMEX &amp; the CCN keyword is cvn &amp; my name is Harold Cruz </w:t>
        <w:br/>
        <w:t xml:space="preserve"> &amp; CCN is 371616781310333 &amp; the CCV number is 8826 &amp; the expiry date is 11-25</w:t>
        <w:br/>
      </w:r>
    </w:p>
    <w:p>
      <w:r>
        <w:t xml:space="preserve">Please find my CCN information. The CCN vendor is AMEX &amp; the CCN keyword is cardholder &amp; my name is Patrick Miller </w:t>
        <w:br/>
        <w:t xml:space="preserve"> &amp; CCN is 371198614199720 &amp; the CCV number is 8914 &amp; the expiry date is 6-24</w:t>
        <w:br/>
      </w:r>
    </w:p>
    <w:p>
      <w:r>
        <w:t xml:space="preserve">Please find my CCN information. The CCN vendor is AMEX &amp; the CCN keyword is security number &amp; my name is Jane Martin </w:t>
        <w:br/>
        <w:t xml:space="preserve"> &amp; CCN is 342992918279683 &amp; the CCV number is 8574 &amp; the expiry date is 10-23</w:t>
        <w:br/>
      </w:r>
    </w:p>
    <w:p>
      <w:r>
        <w:t xml:space="preserve">Please find my CCN information. The CCN vendor is AMEX &amp; the CCN keyword is CCS nos &amp; my name is Adam Turner </w:t>
        <w:br/>
        <w:t xml:space="preserve"> &amp; CCN is 376052908109033 &amp; the CCV number is 3216 &amp; the expiry date is 6-24</w:t>
        <w:br/>
      </w:r>
    </w:p>
    <w:p>
      <w:r>
        <w:t xml:space="preserve">Please find my CCN information. The CCN vendor is AMEX &amp; the CCN keyword is Cards- &amp; my name is Stephen Cook </w:t>
        <w:br/>
        <w:t xml:space="preserve"> &amp; CCN is 348428597834203 &amp; the CCV number is 8442 &amp; the expiry date is 2-22</w:t>
        <w:br/>
      </w:r>
    </w:p>
    <w:p>
      <w:r>
        <w:t xml:space="preserve">Please find my CCN information. The CCN vendor is AMEX &amp; the CCN keyword is master card &amp; my name is Richard Walker </w:t>
        <w:br/>
        <w:t xml:space="preserve"> &amp; CCN is 347003884749876 &amp; the CCV number is 2317 &amp; the expiry date is 12-21</w:t>
        <w:br/>
      </w:r>
    </w:p>
    <w:p>
      <w:r>
        <w:t xml:space="preserve">Please find my CCN information. The CCN vendor is AMEX &amp; the CCN keyword is CCS- &amp; my name is Christine Jenkins </w:t>
        <w:br/>
        <w:t xml:space="preserve"> &amp; CCN is 377532016558485 &amp; the CCV number is 1415 &amp; the expiry date is 6-22</w:t>
        <w:br/>
      </w:r>
    </w:p>
    <w:p>
      <w:r>
        <w:t xml:space="preserve">Please find my CCN information. The CCN vendor is AMEX &amp; the CCN keyword is diners club &amp; my name is Sarah Miller </w:t>
        <w:br/>
        <w:t xml:space="preserve"> &amp; CCN is 375487064020015 &amp; the CCV number is 9725 &amp; the expiry date is 7-23</w:t>
        <w:br/>
      </w:r>
    </w:p>
    <w:p>
      <w:r>
        <w:t xml:space="preserve">Please find my CCN information. The CCN vendor is AMEX &amp; the CCN keyword is check card &amp; my name is Joshua Gray </w:t>
        <w:br/>
        <w:t xml:space="preserve"> &amp; CCN is 379340139315991 &amp; the CCV number is 7006 &amp; the expiry date is 11-25</w:t>
        <w:br/>
      </w:r>
    </w:p>
    <w:p>
      <w:r>
        <w:t xml:space="preserve">Please find my CCN information. The CCN vendor is AMEX &amp; the CCN keyword is Cards- &amp; my name is Ryan Gonzalez </w:t>
        <w:br/>
        <w:t xml:space="preserve"> &amp; CCN is 342475208598095 &amp; the CCV number is 7514 &amp; the expiry date is 10-24</w:t>
        <w:br/>
      </w:r>
    </w:p>
    <w:p>
      <w:r>
        <w:t xml:space="preserve">Please find my CCN information. The CCN vendor is AMEX &amp; the CCN keyword is mastercards &amp; my name is Timothy Diaz </w:t>
        <w:br/>
        <w:t xml:space="preserve"> &amp; CCN is 373596907609099 &amp; the CCV number is 8185 &amp; the expiry date is 8-25</w:t>
        <w:br/>
      </w:r>
    </w:p>
    <w:p>
      <w:r>
        <w:t xml:space="preserve">Please find my CCN information. The CCN vendor is AMEX &amp; the CCN keyword is cardnumber &amp; my name is Jack Wilson </w:t>
        <w:br/>
        <w:t xml:space="preserve"> &amp; CCN is 371974502422816 &amp; the CCV number is 1699 &amp; the expiry date is 3-25</w:t>
        <w:br/>
      </w:r>
    </w:p>
    <w:p>
      <w:r>
        <w:t xml:space="preserve">Please find my CCN information. The CCN vendor is AMEX &amp; the CCN keyword is card holder &amp; my name is Rachel Rogers </w:t>
        <w:br/>
        <w:t xml:space="preserve"> &amp; CCN is 348432230309037 &amp; the CCV number is 1278 &amp; the expiry date is 10-22</w:t>
        <w:br/>
      </w:r>
    </w:p>
    <w:p>
      <w:r>
        <w:t xml:space="preserve">Please find my CCN information. The CCN vendor is AMEX &amp; the CCN keyword is bank card &amp; my name is Michael Edwards </w:t>
        <w:br/>
        <w:t xml:space="preserve"> &amp; CCN is 344053664528811 &amp; the CCV number is 8316 &amp; the expiry date is 12-21</w:t>
        <w:br/>
      </w:r>
    </w:p>
    <w:p>
      <w:r>
        <w:t xml:space="preserve">Please find my CCN information. The CCN vendor is AMEX &amp; the CCN keyword is American &amp; my name is Katherine Howard </w:t>
        <w:br/>
        <w:t xml:space="preserve"> &amp; CCN is 371558540828348 &amp; the CCV number is 7674 &amp; the expiry date is 6-22</w:t>
        <w:br/>
      </w:r>
    </w:p>
    <w:p>
      <w:r>
        <w:t xml:space="preserve">Please find my CCN information. The CCN vendor is AMEX &amp; the CCN keyword is discovercard &amp; my name is Carol Mitchell </w:t>
        <w:br/>
        <w:t xml:space="preserve"> &amp; CCN is 345816922779338 &amp; the CCV number is 3431 &amp; the expiry date is 12-21</w:t>
        <w:br/>
      </w:r>
    </w:p>
    <w:p>
      <w:r>
        <w:t xml:space="preserve">Please find my CCN information. The CCN vendor is AMEX &amp; the CCN keyword is check cards &amp; my name is Scott Thompson </w:t>
        <w:br/>
        <w:t xml:space="preserve"> &amp; CCN is 349937796849415 &amp; the CCV number is 1777 &amp; the expiry date is 5-25</w:t>
        <w:br/>
      </w:r>
    </w:p>
    <w:p>
      <w:r>
        <w:t xml:space="preserve">Please find my CCN information. The CCN vendor is AMEX &amp; the CCN keyword is Payment Acc &amp; my name is Henry Morris </w:t>
        <w:br/>
        <w:t xml:space="preserve"> &amp; CCN is 375498955445138 &amp; the CCV number is 5364 &amp; the expiry date is 4-24</w:t>
        <w:br/>
      </w:r>
    </w:p>
    <w:p>
      <w:r>
        <w:t xml:space="preserve">Please find my CCN information. The CCN vendor is AMEX &amp; the CCN keyword is discover cards &amp; my name is Gary Garcia </w:t>
        <w:br/>
        <w:t xml:space="preserve"> &amp; CCN is 371829447429716 &amp; the CCV number is 4488 &amp; the expiry date is 11-23</w:t>
        <w:br/>
      </w:r>
    </w:p>
    <w:p>
      <w:r>
        <w:t xml:space="preserve">Please find my CCN information. The CCN vendor is AMEX &amp; the CCN keyword is Cards- &amp; my name is Jennifer Hall </w:t>
        <w:br/>
        <w:t xml:space="preserve"> &amp; CCN is 348069600061614 &amp; the CCV number is 5590 &amp; the expiry date is 4-22</w:t>
        <w:br/>
      </w:r>
    </w:p>
    <w:p>
      <w:r>
        <w:t xml:space="preserve">Please find my CCN information. The CCN vendor is AMEX &amp; the CCN keyword is creditcards &amp; my name is Jason Reed </w:t>
        <w:br/>
        <w:t xml:space="preserve"> &amp; CCN is 374554159461387 &amp; the CCV number is 6706 &amp; the expiry date is 4-21</w:t>
        <w:br/>
      </w:r>
    </w:p>
    <w:p>
      <w:r>
        <w:t xml:space="preserve">Please find my CCN information. The CCN vendor is AMEX &amp; the CCN keyword is cid &amp; my name is Keith Morgan </w:t>
        <w:br/>
        <w:t xml:space="preserve"> &amp; CCN is 373547260351001 &amp; the CCV number is 3708 &amp; the expiry date is 2-23</w:t>
        <w:br/>
      </w:r>
    </w:p>
    <w:p>
      <w:r>
        <w:t xml:space="preserve">Please find my CCN information. The CCN vendor is AMEX &amp; the CCN keyword is CCS# &amp; my name is Billy Rivera </w:t>
        <w:br/>
        <w:t xml:space="preserve"> &amp; CCN is 343107325439585 &amp; the CCV number is 9192 &amp; the expiry date is 12-25</w:t>
        <w:br/>
      </w:r>
    </w:p>
    <w:p>
      <w:r>
        <w:t xml:space="preserve">Please find my CCN information. The CCN vendor is AMEX &amp; the CCN keyword is EXP &amp; my name is Margaret Perry </w:t>
        <w:br/>
        <w:t xml:space="preserve"> &amp; CCN is 344495870235576 &amp; the CCV number is 1526 &amp; the expiry date is 2-22</w:t>
        <w:br/>
      </w:r>
    </w:p>
    <w:p>
      <w:r>
        <w:t xml:space="preserve">Please find my CCN information. The CCN vendor is AMEX &amp; the CCN keyword is cardholder &amp; my name is Angela Smith </w:t>
        <w:br/>
        <w:t xml:space="preserve"> &amp; CCN is 375991500425720 &amp; the CCV number is 5839 &amp; the expiry date is 8-24</w:t>
        <w:br/>
      </w:r>
    </w:p>
    <w:p>
      <w:r>
        <w:t xml:space="preserve">Please find my CCN information. The CCN vendor is AMEX &amp; the CCN keyword is security no &amp; my name is Arthur Collins </w:t>
        <w:br/>
        <w:t xml:space="preserve"> &amp; CCN is 375043922303679 &amp; the CCV number is 2996 &amp; the expiry date is 11-23</w:t>
        <w:br/>
      </w:r>
    </w:p>
    <w:p>
      <w:r>
        <w:t xml:space="preserve">Please find my CCN information. The CCN vendor is AMEX &amp; the CCN keyword is Card: &amp; my name is Jean Reyes </w:t>
        <w:br/>
        <w:t xml:space="preserve"> &amp; CCN is 347733074268069 &amp; the CCV number is 1432 &amp; the expiry date is 11-24</w:t>
        <w:br/>
      </w:r>
    </w:p>
    <w:p>
      <w:r>
        <w:t xml:space="preserve">Please find my CCN information. The CCN vendor is AMEX &amp; the CCN keyword is cvn &amp; my name is Richard Reyes </w:t>
        <w:br/>
        <w:t xml:space="preserve"> &amp; CCN is 376705871691861 &amp; the CCV number is 8034 &amp; the expiry date is 5-25</w:t>
        <w:br/>
      </w:r>
    </w:p>
    <w:p>
      <w:r>
        <w:t xml:space="preserve">Please find my CCN information. The CCN vendor is AMEX &amp; the CCN keyword is EXP CV &amp; my name is Patrick Howard </w:t>
        <w:br/>
        <w:t xml:space="preserve"> &amp; CCN is 372374762177722 &amp; the CCV number is 9528 &amp; the expiry date is 3-23</w:t>
        <w:br/>
      </w:r>
    </w:p>
    <w:p>
      <w:r>
        <w:t xml:space="preserve">Please find my CCN information. The CCN vendor is AMEX &amp; the CCN keyword is EXP CVN &amp; my name is James Cruz </w:t>
        <w:br/>
        <w:t xml:space="preserve"> &amp; CCN is 373182735588621 &amp; the CCV number is 7469 &amp; the expiry date is 7-23</w:t>
        <w:br/>
      </w:r>
    </w:p>
    <w:p>
      <w:r>
        <w:t xml:space="preserve">This is my CC information CC Vendor VISA &amp; they keyword is expiration date &amp; my name is Bradley Garcia </w:t>
        <w:br/>
        <w:t xml:space="preserve"> &amp; Credit Card Number is 4642924850461788 &amp; the CCV number is 560 &amp; Expiry date is 11-21</w:t>
        <w:br/>
      </w:r>
    </w:p>
    <w:p>
      <w:r>
        <w:t xml:space="preserve">This is my CC information CC Vendor VISA &amp; they keyword is EXP CVE &amp; my name is Jane Gutierrez </w:t>
        <w:br/>
        <w:t xml:space="preserve"> &amp; Credit Card Number is 4299817620229087 &amp; the CCV number is 286 &amp; Expiry date is 3-23</w:t>
        <w:br/>
      </w:r>
    </w:p>
    <w:p>
      <w:r>
        <w:t xml:space="preserve">This is my CC information CC Vendor VISA &amp; they keyword is CC- &amp; my name is Terry White </w:t>
        <w:br/>
        <w:t xml:space="preserve"> &amp; Credit Card Number is 4942581483367365 &amp; the CCV number is 599 &amp; Expiry date is 6-25</w:t>
        <w:br/>
      </w:r>
    </w:p>
    <w:p>
      <w:r>
        <w:t xml:space="preserve">This is my CC information CC Vendor VISA &amp; they keyword is Cards# &amp; my name is Brittany Martin </w:t>
        <w:br/>
        <w:t xml:space="preserve"> &amp; Credit Card Number is 4939896116516666 &amp; the CCV number is 380 &amp; Expiry date is 2-22</w:t>
        <w:br/>
      </w:r>
    </w:p>
    <w:p>
      <w:r>
        <w:t xml:space="preserve">This is my CC information CC Vendor VISA &amp; they keyword is discovercard &amp; my name is Angela Kelly </w:t>
        <w:br/>
        <w:t xml:space="preserve"> &amp; Credit Card Number is 4214270960291972 &amp; the CCV number is 188 &amp; Expiry date is 9-24</w:t>
        <w:br/>
      </w:r>
    </w:p>
    <w:p>
      <w:r>
        <w:t xml:space="preserve">This is my CC information CC Vendor VISA &amp; they keyword is CC no &amp; my name is Elizabeth Wright </w:t>
        <w:br/>
        <w:t xml:space="preserve"> &amp; Credit Card Number is 4107448418581398 &amp; the CCV number is 228 &amp; Expiry date is 9-22</w:t>
        <w:br/>
      </w:r>
    </w:p>
    <w:p>
      <w:r>
        <w:t xml:space="preserve">This is my CC information CC Vendor VISA &amp; they keyword is expiration date &amp; my name is Brian Richardson </w:t>
        <w:br/>
        <w:t xml:space="preserve"> &amp; Credit Card Number is 4144633890560151 &amp; the CCV number is 678 &amp; Expiry date is 9-21</w:t>
        <w:br/>
      </w:r>
    </w:p>
    <w:p>
      <w:r>
        <w:t xml:space="preserve">This is my CC information CC Vendor VISA &amp; they keyword is expiry date &amp; my name is Beverly Morales </w:t>
        <w:br/>
        <w:t xml:space="preserve"> &amp; Credit Card Number is 4600168621601260 &amp; the CCV number is 317 &amp; Expiry date is 7-24</w:t>
        <w:br/>
      </w:r>
    </w:p>
    <w:p>
      <w:r>
        <w:t xml:space="preserve">This is my CC information CC Vendor VISA &amp; they keyword is checkcard &amp; my name is Jean Morris </w:t>
        <w:br/>
        <w:t xml:space="preserve"> &amp; Credit Card Number is 4583390229978301 &amp; the CCV number is 690 &amp; Expiry date is 4-21</w:t>
        <w:br/>
      </w:r>
    </w:p>
    <w:p>
      <w:r>
        <w:t xml:space="preserve">This is my CC information CC Vendor VISA &amp; they keyword is Debit &amp; my name is Diana Rogers </w:t>
        <w:br/>
        <w:t xml:space="preserve"> &amp; Credit Card Number is 4208011496294918 &amp; the CCV number is 445 &amp; Expiry date is 1-25</w:t>
        <w:br/>
      </w:r>
    </w:p>
    <w:p>
      <w:r>
        <w:t xml:space="preserve">This is my CC information CC Vendor VISA &amp; they keyword is atm card &amp; my name is Billy Richardson </w:t>
        <w:br/>
        <w:t xml:space="preserve"> &amp; Credit Card Number is 4742834980135823 &amp; the CCV number is 633 &amp; Expiry date is 5-21</w:t>
        <w:br/>
      </w:r>
    </w:p>
    <w:p>
      <w:r>
        <w:t xml:space="preserve">This is my CC information CC Vendor VISA &amp; they keyword is Cards: &amp; my name is Roger Thomas </w:t>
        <w:br/>
        <w:t xml:space="preserve"> &amp; Credit Card Number is 4882857835210848 &amp; the CCV number is 632 &amp; Expiry date is 5-24</w:t>
        <w:br/>
      </w:r>
    </w:p>
    <w:p>
      <w:r>
        <w:t xml:space="preserve">This is my CC information CC Vendor VISA &amp; they keyword is security no &amp; my name is Denise Nelson </w:t>
        <w:br/>
        <w:t xml:space="preserve"> &amp; Credit Card Number is 4194470358889692 &amp; the CCV number is 913 &amp; Expiry date is 10-21</w:t>
        <w:br/>
      </w:r>
    </w:p>
    <w:p>
      <w:r>
        <w:t xml:space="preserve">This is my CC information CC Vendor VISA &amp; they keyword is diners club &amp; my name is Cheryl Edwards </w:t>
        <w:br/>
        <w:t xml:space="preserve"> &amp; Credit Card Number is 4176722547161355 &amp; the CCV number is 808 &amp; Expiry date is 6-24</w:t>
        <w:br/>
      </w:r>
    </w:p>
    <w:p>
      <w:r>
        <w:t xml:space="preserve">This is my CC information CC Vendor VISA &amp; they keyword is Cards- &amp; my name is Thomas Brooks </w:t>
        <w:br/>
        <w:t xml:space="preserve"> &amp; Credit Card Number is 4852739431714850 &amp; the CCV number is 124 &amp; Expiry date is 1-21</w:t>
        <w:br/>
      </w:r>
    </w:p>
    <w:p>
      <w:r>
        <w:t xml:space="preserve">This is my CC information CC Vendor VISA &amp; they keyword is Payment &amp; my name is Elizabeth Ross </w:t>
        <w:br/>
        <w:t xml:space="preserve"> &amp; Credit Card Number is 4144996318193917 &amp; the CCV number is 879 &amp; Expiry date is 7-24</w:t>
        <w:br/>
      </w:r>
    </w:p>
    <w:p>
      <w:r>
        <w:t xml:space="preserve">This is my CC information CC Vendor VISA &amp; they keyword is CC nos &amp; my name is Carolyn Baker </w:t>
        <w:br/>
        <w:t xml:space="preserve"> &amp; Credit Card Number is 4847593190783566 &amp; the CCV number is 360 &amp; Expiry date is 10-24</w:t>
        <w:br/>
      </w:r>
    </w:p>
    <w:p>
      <w:r>
        <w:t xml:space="preserve">This is my CC information CC Vendor VISA &amp; they keyword is cardholders &amp; my name is Sandra Allen </w:t>
        <w:br/>
        <w:t xml:space="preserve"> &amp; Credit Card Number is 4267935889784911 &amp; the CCV number is 154 &amp; Expiry date is 5-22</w:t>
        <w:br/>
      </w:r>
    </w:p>
    <w:p>
      <w:r>
        <w:t xml:space="preserve">This is my CC information CC Vendor VISA &amp; they keyword is diners Club &amp; my name is Scott Bennett </w:t>
        <w:br/>
        <w:t xml:space="preserve"> &amp; Credit Card Number is 4802885317555965 &amp; the CCV number is 976 &amp; Expiry date is 2-25</w:t>
        <w:br/>
      </w:r>
    </w:p>
    <w:p>
      <w:r>
        <w:t xml:space="preserve">This is my CC information CC Vendor VISA &amp; they keyword is atmcards &amp; my name is Megan Gutierrez </w:t>
        <w:br/>
        <w:t xml:space="preserve"> &amp; Credit Card Number is 4482750363465906 &amp; the CCV number is 712 &amp; Expiry date is 5-25</w:t>
        <w:br/>
      </w:r>
    </w:p>
    <w:p>
      <w:r>
        <w:t xml:space="preserve">This is my CC information CC Vendor VISA &amp; they keyword is atmcards &amp; my name is Noah Cooper </w:t>
        <w:br/>
        <w:t xml:space="preserve"> &amp; Credit Card Number is 4586376270637430 &amp; the CCV number is 759 &amp; Expiry date is 6-24</w:t>
        <w:br/>
      </w:r>
    </w:p>
    <w:p>
      <w:r>
        <w:t xml:space="preserve">This is my CC information CC Vendor VISA &amp; they keyword is americanexpress &amp; my name is Christina Morgan </w:t>
        <w:br/>
        <w:t xml:space="preserve"> &amp; Credit Card Number is 4148079995652756 &amp; the CCV number is 891 &amp; Expiry date is 9-21</w:t>
        <w:br/>
      </w:r>
    </w:p>
    <w:p>
      <w:r>
        <w:t xml:space="preserve">This is my CC information CC Vendor VISA &amp; they keyword is CCNS &amp; my name is Kevin Johnson </w:t>
        <w:br/>
        <w:t xml:space="preserve"> &amp; Credit Card Number is 4331932334429657 &amp; the CCV number is 677 &amp; Expiry date is 5-25</w:t>
        <w:br/>
      </w:r>
    </w:p>
    <w:p>
      <w:r>
        <w:t xml:space="preserve">This is my CC information CC Vendor VISA &amp; they keyword is CCS# &amp; my name is Anna Scott </w:t>
        <w:br/>
        <w:t xml:space="preserve"> &amp; Credit Card Number is 4836699670789503 &amp; the CCV number is 696 &amp; Expiry date is 7-22</w:t>
        <w:br/>
      </w:r>
    </w:p>
    <w:p>
      <w:r>
        <w:t xml:space="preserve">This is my CC information CC Vendor VISA &amp; they keyword is CC- &amp; my name is Maria Peterson </w:t>
        <w:br/>
        <w:t xml:space="preserve"> &amp; Credit Card Number is 4148703431916109 &amp; the CCV number is 234 &amp; Expiry date is 3-24</w:t>
        <w:br/>
      </w:r>
    </w:p>
    <w:p>
      <w:r>
        <w:t xml:space="preserve">This is my CC information CC Vendor VISA &amp; they keyword is CC &amp; my name is Timothy Stewart </w:t>
        <w:br/>
        <w:t xml:space="preserve"> &amp; Credit Card Number is 4611586589802488 &amp; the CCV number is 949 &amp; Expiry date is 10-23</w:t>
        <w:br/>
      </w:r>
    </w:p>
    <w:p>
      <w:r>
        <w:t xml:space="preserve">This is my CC information CC Vendor VISA &amp; they keyword is ccn &amp; my name is Shirley Kelly </w:t>
        <w:br/>
        <w:t xml:space="preserve"> &amp; Credit Card Number is 4650791396487398 &amp; the CCV number is 860 &amp; Expiry date is 9-22</w:t>
        <w:br/>
      </w:r>
    </w:p>
    <w:p>
      <w:r>
        <w:t xml:space="preserve">This is my CC information CC Vendor VISA &amp; they keyword is checkcard &amp; my name is Laura Collins </w:t>
        <w:br/>
        <w:t xml:space="preserve"> &amp; Credit Card Number is 4738214153762073 &amp; the CCV number is 569 &amp; Expiry date is 10-21</w:t>
        <w:br/>
      </w:r>
    </w:p>
    <w:p>
      <w:r>
        <w:t xml:space="preserve">This is my CC information CC Vendor VISA &amp; they keyword is Discover &amp; my name is Susan Gomez </w:t>
        <w:br/>
        <w:t xml:space="preserve"> &amp; Credit Card Number is 4752037743408423 &amp; the CCV number is 291 &amp; Expiry date is 12-24</w:t>
        <w:br/>
      </w:r>
    </w:p>
    <w:p>
      <w:r>
        <w:t xml:space="preserve">This is my CC information CC Vendor VISA &amp; they keyword is card number &amp; my name is David Johnson </w:t>
        <w:br/>
        <w:t xml:space="preserve"> &amp; Credit Card Number is 4732183858153944 &amp; the CCV number is 756 &amp; Expiry date is 8-24</w:t>
        <w:br/>
      </w:r>
    </w:p>
    <w:p>
      <w:r>
        <w:t xml:space="preserve">This is my CC information CC Vendor VISA &amp; they keyword is mastercard &amp; my name is Catherine Turner </w:t>
        <w:br/>
        <w:t xml:space="preserve"> &amp; Credit Card Number is 4298872441471997 &amp; the CCV number is 624 &amp; Expiry date is 7-22</w:t>
        <w:br/>
      </w:r>
    </w:p>
    <w:p>
      <w:r>
        <w:t xml:space="preserve">This is my CC information CC Vendor VISA &amp; they keyword is expiry date &amp; my name is Heather Turner </w:t>
        <w:br/>
        <w:t xml:space="preserve"> &amp; Credit Card Number is 4834592829749894 &amp; the CCV number is 236 &amp; Expiry date is 7-23</w:t>
        <w:br/>
      </w:r>
    </w:p>
    <w:p>
      <w:r>
        <w:t xml:space="preserve">This is my CC information CC Vendor VISA &amp; they keyword is Card &amp; my name is Lisa Reyes </w:t>
        <w:br/>
        <w:t xml:space="preserve"> &amp; Credit Card Number is 4505578841099689 &amp; the CCV number is 786 &amp; Expiry date is 3-23</w:t>
        <w:br/>
      </w:r>
    </w:p>
    <w:p>
      <w:r>
        <w:t xml:space="preserve">This is my CC information CC Vendor VISA &amp; they keyword is CCS &amp; my name is Amy Thompson </w:t>
        <w:br/>
        <w:t xml:space="preserve"> &amp; Credit Card Number is 4412852962809610 &amp; the CCV number is 415 &amp; Expiry date is 9-23</w:t>
        <w:br/>
      </w:r>
    </w:p>
    <w:p>
      <w:r>
        <w:t xml:space="preserve">This is my CC information CC Vendor VISA &amp; they keyword is atm cards &amp; my name is Jessica King </w:t>
        <w:br/>
        <w:t xml:space="preserve"> &amp; Credit Card Number is 4579590836045552 &amp; the CCV number is 694 &amp; Expiry date is 6-24</w:t>
        <w:br/>
      </w:r>
    </w:p>
    <w:p>
      <w:r>
        <w:t xml:space="preserve">This is my CC information CC Vendor VISA &amp; they keyword is discover card &amp; my name is Carol Gray </w:t>
        <w:br/>
        <w:t xml:space="preserve"> &amp; Credit Card Number is 4802073724089775 &amp; the CCV number is 526 &amp; Expiry date is 7-21</w:t>
        <w:br/>
      </w:r>
    </w:p>
    <w:p>
      <w:r>
        <w:t xml:space="preserve">This is my CC information CC Vendor VISA &amp; they keyword is debit card &amp; my name is Linda Richardson </w:t>
        <w:br/>
        <w:t xml:space="preserve"> &amp; Credit Card Number is 4404280923327243 &amp; the CCV number is 732 &amp; Expiry date is 7-24</w:t>
        <w:br/>
      </w:r>
    </w:p>
    <w:p>
      <w:r>
        <w:t xml:space="preserve">This is my CC information CC Vendor VISA &amp; they keyword is mc &amp; my name is Charles Ramirez </w:t>
        <w:br/>
        <w:t xml:space="preserve"> &amp; Credit Card Number is 4849647757762849 &amp; the CCV number is 704 &amp; Expiry date is 6-21</w:t>
        <w:br/>
      </w:r>
    </w:p>
    <w:p>
      <w:r>
        <w:t xml:space="preserve">This is my CC information CC Vendor VISA &amp; they keyword is debitcard &amp; my name is Nicole Edwards </w:t>
        <w:br/>
        <w:t xml:space="preserve"> &amp; Credit Card Number is 4145647749899098 &amp; the CCV number is 123 &amp; Expiry date is 9-23</w:t>
        <w:br/>
      </w:r>
    </w:p>
    <w:p>
      <w:r>
        <w:t xml:space="preserve">This is my CC information CC Vendor VISA &amp; they keyword is Cards# &amp; my name is Jacqueline Price </w:t>
        <w:br/>
        <w:t xml:space="preserve"> &amp; Credit Card Number is 4670050762898282 &amp; the CCV number is 586 &amp; Expiry date is 11-25</w:t>
        <w:br/>
      </w:r>
    </w:p>
    <w:p>
      <w:r>
        <w:t xml:space="preserve">This is my CC information CC Vendor VISA &amp; they keyword is American &amp; my name is Dorothy Cox </w:t>
        <w:br/>
        <w:t xml:space="preserve"> &amp; Credit Card Number is 4369734171026850 &amp; the CCV number is 861 &amp; Expiry date is 7-24</w:t>
        <w:br/>
      </w:r>
    </w:p>
    <w:p>
      <w:r>
        <w:t xml:space="preserve">This is my CC information CC Vendor VISA &amp; they keyword is security number &amp; my name is Dylan Thompson </w:t>
        <w:br/>
        <w:t xml:space="preserve"> &amp; Credit Card Number is 4799257202418078 &amp; the CCV number is 162 &amp; Expiry date is 5-24</w:t>
        <w:br/>
      </w:r>
    </w:p>
    <w:p>
      <w:r>
        <w:t xml:space="preserve">This is my CC information CC Vendor VISA &amp; they keyword is Cards: &amp; my name is Kathryn Garcia </w:t>
        <w:br/>
        <w:t xml:space="preserve"> &amp; Credit Card Number is 4952026514502652 &amp; the CCV number is 918 &amp; Expiry date is 3-22</w:t>
        <w:br/>
      </w:r>
    </w:p>
    <w:p>
      <w:r>
        <w:t xml:space="preserve">This is my CC information CC Vendor VISA &amp; they keyword is diners club &amp; my name is Deborah Powell </w:t>
        <w:br/>
        <w:t xml:space="preserve"> &amp; Credit Card Number is 4800597259176872 &amp; the CCV number is 268 &amp; Expiry date is 2-24</w:t>
        <w:br/>
      </w:r>
    </w:p>
    <w:p>
      <w:r>
        <w:t xml:space="preserve">This is my CC information CC Vendor VISA &amp; they keyword is master card &amp; my name is Shirley Allen </w:t>
        <w:br/>
        <w:t xml:space="preserve"> &amp; Credit Card Number is 4446800259138540 &amp; the CCV number is 572 &amp; Expiry date is 8-24</w:t>
        <w:br/>
      </w:r>
    </w:p>
    <w:p>
      <w:r>
        <w:t xml:space="preserve">This is my CC information CC Vendor VISA &amp; they keyword is american express &amp; my name is Judith Gomez </w:t>
        <w:br/>
        <w:t xml:space="preserve"> &amp; Credit Card Number is 4705439937910818 &amp; the CCV number is 743 &amp; Expiry date is 8-21</w:t>
        <w:br/>
      </w:r>
    </w:p>
    <w:p>
      <w:r>
        <w:t xml:space="preserve">This is my CC information CC Vendor VISA &amp; they keyword is Cards# &amp; my name is Brittany Bennett </w:t>
        <w:br/>
        <w:t xml:space="preserve"> &amp; Credit Card Number is 4677150898796013 &amp; the CCV number is 497 &amp; Expiry date is 8-22</w:t>
        <w:br/>
      </w:r>
    </w:p>
    <w:p>
      <w:r>
        <w:t xml:space="preserve">This is my CC information CC Vendor VISA &amp; they keyword is cardholders &amp; my name is Sean Ward </w:t>
        <w:br/>
        <w:t xml:space="preserve"> &amp; Credit Card Number is 4295985314869023 &amp; the CCV number is 695 &amp; Expiry date is 10-23</w:t>
        <w:br/>
      </w:r>
    </w:p>
    <w:p>
      <w:r>
        <w:t xml:space="preserve">This is my CC information CC Vendor VISA &amp; they keyword is card number &amp; my name is Roy White </w:t>
        <w:br/>
        <w:t xml:space="preserve"> &amp; Credit Card Number is 4932854428140466 &amp; the CCV number is 344 &amp; Expiry date is 4-25</w:t>
        <w:br/>
      </w:r>
    </w:p>
    <w:p>
      <w:r>
        <w:t xml:space="preserve">This is my CC information CC Vendor VISA &amp; they keyword is discover cards &amp; my name is Marilyn Gray </w:t>
        <w:br/>
        <w:t xml:space="preserve"> &amp; Credit Card Number is 4865722549632912 &amp; the CCV number is 852 &amp; Expiry date is 8-23</w:t>
        <w:br/>
      </w:r>
    </w:p>
    <w:p>
      <w:r>
        <w:t xml:space="preserve">This is my CC information CC Vendor VISA &amp; they keyword is Card: &amp; my name is Deborah Reyes </w:t>
        <w:br/>
        <w:t xml:space="preserve"> &amp; Credit Card Number is 4870066878758242 &amp; the CCV number is 253 &amp; Expiry date is 5-22</w:t>
        <w:br/>
      </w:r>
    </w:p>
    <w:p>
      <w:r>
        <w:t xml:space="preserve">This is my CC information CC Vendor VISA &amp; they keyword is expiry date &amp; my name is Nicholas Jenkins </w:t>
        <w:br/>
        <w:t xml:space="preserve"> &amp; Credit Card Number is 4977317508077103 &amp; the CCV number is 567 &amp; Expiry date is 4-22</w:t>
        <w:br/>
      </w:r>
    </w:p>
    <w:p>
      <w:r>
        <w:t xml:space="preserve">This is my CC information CC Vendor VISA &amp; they keyword is credit cards &amp; my name is Theresa Torres </w:t>
        <w:br/>
        <w:t xml:space="preserve"> &amp; Credit Card Number is 4523905915375810 &amp; the CCV number is 124 &amp; Expiry date is 11-25</w:t>
        <w:br/>
      </w:r>
    </w:p>
    <w:p>
      <w:r>
        <w:t xml:space="preserve">This is my CC information CC Vendor VISA &amp; they keyword is debit card &amp; my name is Karen Barnes </w:t>
        <w:br/>
        <w:t xml:space="preserve"> &amp; Credit Card Number is 4920105088963406 &amp; the CCV number is 783 &amp; Expiry date is 7-23</w:t>
        <w:br/>
      </w:r>
    </w:p>
    <w:p>
      <w:r>
        <w:t xml:space="preserve">This is my CC information CC Vendor VISA &amp; they keyword is discover cards &amp; my name is Kenneth Jackson </w:t>
        <w:br/>
        <w:t xml:space="preserve"> &amp; Credit Card Number is 4574203326189030 &amp; the CCV number is 380 &amp; Expiry date is 9-21</w:t>
        <w:br/>
      </w:r>
    </w:p>
    <w:p>
      <w:r>
        <w:t xml:space="preserve">This is my CC information CC Vendor VISA &amp; they keyword is CCS# &amp; my name is William Bennett </w:t>
        <w:br/>
        <w:t xml:space="preserve"> &amp; Credit Card Number is 4155530629903312 &amp; the CCV number is 706 &amp; Expiry date is 7-25</w:t>
        <w:br/>
      </w:r>
    </w:p>
    <w:p>
      <w:r>
        <w:t xml:space="preserve">This is my CC information CC Vendor VISA &amp; they keyword is EXP CVV &amp; my name is Jason Miller </w:t>
        <w:br/>
        <w:t xml:space="preserve"> &amp; Credit Card Number is 4560510110339944 &amp; the CCV number is 414 &amp; Expiry date is 3-21</w:t>
        <w:br/>
      </w:r>
    </w:p>
    <w:p>
      <w:r>
        <w:t xml:space="preserve">This is my CC information CC Vendor VISA &amp; they keyword is pin block &amp; my name is Joe Evans </w:t>
        <w:br/>
        <w:t xml:space="preserve"> &amp; Credit Card Number is 4931266492123313 &amp; the CCV number is 705 &amp; Expiry date is 6-21</w:t>
        <w:br/>
      </w:r>
    </w:p>
    <w:p>
      <w:r>
        <w:t xml:space="preserve">This is my CC information CC Vendor VISA &amp; they keyword is CC= &amp; my name is Beverly Bennett </w:t>
        <w:br/>
        <w:t xml:space="preserve"> &amp; Credit Card Number is 4514133510237282 &amp; the CCV number is 973 &amp; Expiry date is 9-25</w:t>
        <w:br/>
      </w:r>
    </w:p>
    <w:p>
      <w:r>
        <w:t xml:space="preserve">This is my CC information CC Vendor VISA &amp; they keyword is debitcard &amp; my name is Stephanie Diaz </w:t>
        <w:br/>
        <w:t xml:space="preserve"> &amp; Credit Card Number is 4146626968848977 &amp; the CCV number is 399 &amp; Expiry date is 3-25</w:t>
        <w:br/>
      </w:r>
    </w:p>
    <w:p>
      <w:r>
        <w:t xml:space="preserve">This is my CC information CC Vendor VISA &amp; they keyword is CC &amp; my name is Louis Sanders </w:t>
        <w:br/>
        <w:t xml:space="preserve"> &amp; Credit Card Number is 4258326269672978 &amp; the CCV number is 981 &amp; Expiry date is 11-21</w:t>
        <w:br/>
      </w:r>
    </w:p>
    <w:p>
      <w:r>
        <w:t xml:space="preserve">This is my CC information CC Vendor VISA &amp; they keyword is Cards- &amp; my name is Dorothy Rivera </w:t>
        <w:br/>
        <w:t xml:space="preserve"> &amp; Credit Card Number is 4800111441754685 &amp; the CCV number is 665 &amp; Expiry date is 6-22</w:t>
        <w:br/>
      </w:r>
    </w:p>
    <w:p>
      <w:r>
        <w:t xml:space="preserve">This is my CC information CC Vendor VISA &amp; they keyword is card holder &amp; my name is Russell Ramirez </w:t>
        <w:br/>
        <w:t xml:space="preserve"> &amp; Credit Card Number is 4331818269516792 &amp; the CCV number is 385 &amp; Expiry date is 2-21</w:t>
        <w:br/>
      </w:r>
    </w:p>
    <w:p>
      <w:r>
        <w:t xml:space="preserve">This is my CC information CC Vendor VISA &amp; they keyword is CCS# &amp; my name is Gerald Morgan </w:t>
        <w:br/>
        <w:t xml:space="preserve"> &amp; Credit Card Number is 4629201265317914 &amp; the CCV number is 345 &amp; Expiry date is 4-25</w:t>
        <w:br/>
      </w:r>
    </w:p>
    <w:p>
      <w:r>
        <w:t xml:space="preserve">This is my CC information CC Vendor VISA &amp; they keyword is security no &amp; my name is Deborah Murphy </w:t>
        <w:br/>
        <w:t xml:space="preserve"> &amp; Credit Card Number is 4875082462554199 &amp; the CCV number is 937 &amp; Expiry date is 11-24</w:t>
        <w:br/>
      </w:r>
    </w:p>
    <w:p>
      <w:r>
        <w:t xml:space="preserve">This is my CC information CC Vendor VISA &amp; they keyword is americanexpress &amp; my name is Brittany Price </w:t>
        <w:br/>
        <w:t xml:space="preserve"> &amp; Credit Card Number is 4688101878120028 &amp; the CCV number is 330 &amp; Expiry date is 7-24</w:t>
        <w:br/>
      </w:r>
    </w:p>
    <w:p>
      <w:r>
        <w:t xml:space="preserve">This is my CC information CC Vendor VISA &amp; they keyword is carteblanche &amp; my name is Jeremy Russell </w:t>
        <w:br/>
        <w:t xml:space="preserve"> &amp; Credit Card Number is 4195527042006105 &amp; the CCV number is 506 &amp; Expiry date is 8-22</w:t>
        <w:br/>
      </w:r>
    </w:p>
    <w:p>
      <w:r>
        <w:t xml:space="preserve">This is my CC information CC Vendor VISA &amp; they keyword is card numbers &amp; my name is Barbara Myers </w:t>
        <w:br/>
        <w:t xml:space="preserve"> &amp; Credit Card Number is 4539852731935264 &amp; the CCV number is 668 &amp; Expiry date is 7-22</w:t>
        <w:br/>
      </w:r>
    </w:p>
    <w:p>
      <w:r>
        <w:t xml:space="preserve">This is my CC information CC Vendor VISA &amp; they keyword is exp date &amp; my name is Roger Rodriguez </w:t>
        <w:br/>
        <w:t xml:space="preserve"> &amp; Credit Card Number is 4768659049406892 &amp; the CCV number is 238 &amp; Expiry date is 11-24</w:t>
        <w:br/>
      </w:r>
    </w:p>
    <w:p>
      <w:r>
        <w:t xml:space="preserve">This is my CC information CC Vendor VISA &amp; they keyword is CC- &amp; my name is Ronald Powell </w:t>
        <w:br/>
        <w:t xml:space="preserve"> &amp; Credit Card Number is 4132909129262338 &amp; the CCV number is 448 &amp; Expiry date is 4-21</w:t>
        <w:br/>
      </w:r>
    </w:p>
    <w:p>
      <w:r>
        <w:t xml:space="preserve">This is my CC information CC Vendor VISA &amp; they keyword is cvc2 &amp; my name is Edward Smith </w:t>
        <w:br/>
        <w:t xml:space="preserve"> &amp; Credit Card Number is 4408475125867378 &amp; the CCV number is 969 &amp; Expiry date is 6-23</w:t>
        <w:br/>
      </w:r>
    </w:p>
    <w:p>
      <w:r>
        <w:t xml:space="preserve">This is my CC information CC Vendor VISA &amp; they keyword is CCS- &amp; my name is Alexis King </w:t>
        <w:br/>
        <w:t xml:space="preserve"> &amp; Credit Card Number is 4618787048136160 &amp; the CCV number is 521 &amp; Expiry date is 9-23</w:t>
        <w:br/>
      </w:r>
    </w:p>
    <w:p>
      <w:r>
        <w:t xml:space="preserve">This is my CC information CC Vendor VISA &amp; they keyword is EXP CVN &amp; my name is Roy Jenkins </w:t>
        <w:br/>
        <w:t xml:space="preserve"> &amp; Credit Card Number is 4966495897539363 &amp; the CCV number is 376 &amp; Expiry date is 6-22</w:t>
        <w:br/>
      </w:r>
    </w:p>
    <w:p>
      <w:r>
        <w:t xml:space="preserve">This is my CC information CC Vendor VISA &amp; they keyword is CCS# &amp; my name is Doris Martinez </w:t>
        <w:br/>
        <w:t xml:space="preserve"> &amp; Credit Card Number is 4136486929710390 &amp; the CCV number is 377 &amp; Expiry date is 10-22</w:t>
        <w:br/>
      </w:r>
    </w:p>
    <w:p>
      <w:r>
        <w:t xml:space="preserve">This is my CC information CC Vendor VISA &amp; they keyword is security no &amp; my name is Kyle Morgan </w:t>
        <w:br/>
        <w:t xml:space="preserve"> &amp; Credit Card Number is 4777192585916255 &amp; the CCV number is 745 &amp; Expiry date is 6-23</w:t>
        <w:br/>
      </w:r>
    </w:p>
    <w:p>
      <w:r>
        <w:t xml:space="preserve">This is my CC information CC Vendor VISA &amp; they keyword is cid &amp; my name is Kenneth Hernandez </w:t>
        <w:br/>
        <w:t xml:space="preserve"> &amp; Credit Card Number is 4770086520265314 &amp; the CCV number is 252 &amp; Expiry date is 4-23</w:t>
        <w:br/>
      </w:r>
    </w:p>
    <w:p>
      <w:r>
        <w:t xml:space="preserve">This is my CC information CC Vendor VISA &amp; they keyword is security number &amp; my name is Kelly Parker </w:t>
        <w:br/>
        <w:t xml:space="preserve"> &amp; Credit Card Number is 4846338886088586 &amp; the CCV number is 452 &amp; Expiry date is 7-24</w:t>
        <w:br/>
      </w:r>
    </w:p>
    <w:p>
      <w:r>
        <w:t xml:space="preserve">This is my CC information CC Vendor VISA &amp; they keyword is americanexpress &amp; my name is Cheryl Brown </w:t>
        <w:br/>
        <w:t xml:space="preserve"> &amp; Credit Card Number is 4499038225631118 &amp; the CCV number is 893 &amp; Expiry date is 2-21</w:t>
        <w:br/>
      </w:r>
    </w:p>
    <w:p>
      <w:r>
        <w:t xml:space="preserve">This is my CC information CC Vendor VISA &amp; they keyword is carte blanche &amp; my name is Margaret King </w:t>
        <w:br/>
        <w:t xml:space="preserve"> &amp; Credit Card Number is 4834637978612714 &amp; the CCV number is 854 &amp; Expiry date is 6-23</w:t>
        <w:br/>
      </w:r>
    </w:p>
    <w:p>
      <w:r>
        <w:t xml:space="preserve">This is my CC information CC Vendor VISA &amp; they keyword is CSC &amp; my name is Kyle Fisher </w:t>
        <w:br/>
        <w:t xml:space="preserve"> &amp; Credit Card Number is 4599139373781470 &amp; the CCV number is 568 &amp; Expiry date is 8-21</w:t>
        <w:br/>
      </w:r>
    </w:p>
    <w:p>
      <w:r>
        <w:t xml:space="preserve">This is my CC information CC Vendor VISA &amp; they keyword is cardholders &amp; my name is Deborah Watson </w:t>
        <w:br/>
        <w:t xml:space="preserve"> &amp; Credit Card Number is 4899267697771922 &amp; the CCV number is 710 &amp; Expiry date is 3-21</w:t>
        <w:br/>
      </w:r>
    </w:p>
    <w:p>
      <w:r>
        <w:t xml:space="preserve">This is my CC information CC Vendor VISA &amp; they keyword is Payment Accounts &amp; my name is Timothy Anderson </w:t>
        <w:br/>
        <w:t xml:space="preserve"> &amp; Credit Card Number is 4260611729436502 &amp; the CCV number is 228 &amp; Expiry date is 8-24</w:t>
        <w:br/>
      </w:r>
    </w:p>
    <w:p>
      <w:r>
        <w:t xml:space="preserve">This is my CC information CC Vendor VISA &amp; they keyword is Card- &amp; my name is Kathryn Garcia </w:t>
        <w:br/>
        <w:t xml:space="preserve"> &amp; Credit Card Number is 4309355820355947 &amp; the CCV number is 706 &amp; Expiry date is 1-24</w:t>
        <w:br/>
      </w:r>
    </w:p>
    <w:p>
      <w:r>
        <w:t xml:space="preserve">This is my CC information CC Vendor VISA &amp; they keyword is Payment Account &amp; my name is Melissa Johnson </w:t>
        <w:br/>
        <w:t xml:space="preserve"> &amp; Credit Card Number is 4841050536310493 &amp; the CCV number is 419 &amp; Expiry date is 11-24</w:t>
        <w:br/>
      </w:r>
    </w:p>
    <w:p>
      <w:r>
        <w:t xml:space="preserve">This is my CC information CC Vendor VISA &amp; they keyword is credit cards &amp; my name is Christian Parker </w:t>
        <w:br/>
        <w:t xml:space="preserve"> &amp; Credit Card Number is 4248533739823569 &amp; the CCV number is 788 &amp; Expiry date is 9-22</w:t>
        <w:br/>
      </w:r>
    </w:p>
    <w:p>
      <w:r>
        <w:t xml:space="preserve">This is my CC information CC Vendor VISA &amp; they keyword is CSC &amp; my name is Jerry Nelson </w:t>
        <w:br/>
        <w:t xml:space="preserve"> &amp; Credit Card Number is 4643587111373438 &amp; the CCV number is 763 &amp; Expiry date is 10-23</w:t>
        <w:br/>
      </w:r>
    </w:p>
    <w:p>
      <w:r>
        <w:t xml:space="preserve">This is my CC information CC Vendor VISA &amp; they keyword is americanexpress &amp; my name is Edward Wright </w:t>
        <w:br/>
        <w:t xml:space="preserve"> &amp; Credit Card Number is 4499846051980858 &amp; the CCV number is 539 &amp; Expiry date is 1-25</w:t>
        <w:br/>
      </w:r>
    </w:p>
    <w:p>
      <w:r>
        <w:t xml:space="preserve">This is my CC information CC Vendor VISA &amp; they keyword is Card- &amp; my name is Carol Miller </w:t>
        <w:br/>
        <w:t xml:space="preserve"> &amp; Credit Card Number is 4370395743730804 &amp; the CCV number is 737 &amp; Expiry date is 2-21</w:t>
        <w:br/>
      </w:r>
    </w:p>
    <w:p>
      <w:r>
        <w:t xml:space="preserve">This is my CC information CC Vendor VISA &amp; they keyword is cc#: &amp; my name is Jerry Nelson </w:t>
        <w:br/>
        <w:t xml:space="preserve"> &amp; Credit Card Number is 4194732928668983 &amp; the CCV number is 194 &amp; Expiry date is 10-24</w:t>
        <w:br/>
      </w:r>
    </w:p>
    <w:p>
      <w:r>
        <w:t xml:space="preserve">This is my CC information CC Vendor VISA &amp; they keyword is cardnumbers &amp; my name is Olivia Green </w:t>
        <w:br/>
        <w:t xml:space="preserve"> &amp; Credit Card Number is 4100557114552532 &amp; the CCV number is 769 &amp; Expiry date is 3-25</w:t>
        <w:br/>
      </w:r>
    </w:p>
    <w:p>
      <w:r>
        <w:t xml:space="preserve">This is my CC information CC Vendor VISA &amp; they keyword is CC no &amp; my name is Paul Nelson </w:t>
        <w:br/>
        <w:t xml:space="preserve"> &amp; Credit Card Number is 4285610486946621 &amp; the CCV number is 549 &amp; Expiry date is 1-25</w:t>
        <w:br/>
      </w:r>
    </w:p>
    <w:p>
      <w:r>
        <w:t xml:space="preserve">This is my CC information CC Vendor VISA &amp; they keyword is cc# &amp; my name is Janet Bailey </w:t>
        <w:br/>
        <w:t xml:space="preserve"> &amp; Credit Card Number is 4148030918659451 &amp; the CCV number is 868 &amp; Expiry date is 4-21</w:t>
        <w:br/>
      </w:r>
    </w:p>
    <w:p>
      <w:r>
        <w:t xml:space="preserve">This is my CC information CC Vendor VISA &amp; they keyword is checkcards &amp; my name is Terry Gutierrez </w:t>
        <w:br/>
        <w:t xml:space="preserve"> &amp; Credit Card Number is 4903497613548385 &amp; the CCV number is 435 &amp; Expiry date is 9-22</w:t>
        <w:br/>
      </w:r>
    </w:p>
    <w:p>
      <w:r>
        <w:t xml:space="preserve">This is my CC information CC Vendor VISA &amp; they keyword is mc &amp; my name is Keith Lopez </w:t>
        <w:br/>
        <w:t xml:space="preserve"> &amp; Credit Card Number is 4775122569874057 &amp; the CCV number is 368 &amp; Expiry date is 11-25</w:t>
        <w:br/>
      </w:r>
    </w:p>
    <w:p>
      <w:r>
        <w:t xml:space="preserve">This is my CC information CC Vendor VISA &amp; they keyword is pin block &amp; my name is Raymond Turner </w:t>
        <w:br/>
        <w:t xml:space="preserve"> &amp; Credit Card Number is 4930637452936871 &amp; the CCV number is 924 &amp; Expiry date is 8-21</w:t>
        <w:br/>
      </w:r>
    </w:p>
    <w:p>
      <w:r>
        <w:t xml:space="preserve">This is my CC information CC Vendor VISA &amp; they keyword is discover cards &amp; my name is Gerald Gutierrez </w:t>
        <w:br/>
        <w:t xml:space="preserve"> &amp; Credit Card Number is 4481559705018609 &amp; the CCV number is 267 &amp; Expiry date is 6-21</w:t>
        <w:br/>
      </w:r>
    </w:p>
    <w:p>
      <w:r>
        <w:t xml:space="preserve">This is my CC information CC Vendor VISA &amp; they keyword is carteblanche &amp; my name is Kevin Perry </w:t>
        <w:br/>
        <w:t xml:space="preserve"> &amp; Credit Card Number is 4753111637621919 &amp; the CCV number is 769 &amp; Expiry date is 5-23</w:t>
        <w:br/>
      </w:r>
    </w:p>
    <w:p>
      <w:r>
        <w:t xml:space="preserve">This is my CC information CC Vendor VISA &amp; they keyword is CCS- &amp; my name is Samuel Gonzalez </w:t>
        <w:br/>
        <w:t xml:space="preserve"> &amp; Credit Card Number is 4101908435426030 &amp; the CCV number is 874 &amp; Expiry date is 4-22</w:t>
        <w:br/>
      </w:r>
    </w:p>
    <w:p>
      <w:r>
        <w:t xml:space="preserve">This is my CC information CC Vendor VISA &amp; they keyword is cc#: &amp; my name is Carol Moore </w:t>
        <w:br/>
        <w:t xml:space="preserve"> &amp; Credit Card Number is 4740909021046163 &amp; the CCV number is 796 &amp; Expiry date is 8-25</w:t>
        <w:br/>
      </w:r>
    </w:p>
    <w:p>
      <w:r>
        <w:t xml:space="preserve">This is my CC information CC Vendor VISA &amp; they keyword is cvn &amp; my name is Sharon Howard </w:t>
        <w:br/>
        <w:t xml:space="preserve"> &amp; Credit Card Number is 4634212277897051 &amp; the CCV number is 953 &amp; Expiry date is 2-23</w:t>
        <w:br/>
      </w:r>
    </w:p>
    <w:p>
      <w:r>
        <w:t xml:space="preserve">This is my CC information CC Vendor VISA &amp; they keyword is atmcard &amp; my name is Steven Gomez </w:t>
        <w:br/>
        <w:t xml:space="preserve"> &amp; Credit Card Number is 4855219320651783 &amp; the CCV number is 390 &amp; Expiry date is 9-24</w:t>
        <w:br/>
      </w:r>
    </w:p>
    <w:p>
      <w:r>
        <w:t xml:space="preserve">This is my CC information CC Vendor VISA &amp; they keyword is discover cards &amp; my name is Larry Lewis </w:t>
        <w:br/>
        <w:t xml:space="preserve"> &amp; Credit Card Number is 4335628605243423 &amp; the CCV number is 999 &amp; Expiry date is 12-25</w:t>
        <w:br/>
      </w:r>
    </w:p>
    <w:p>
      <w:r>
        <w:t xml:space="preserve">This is my CC information CC Vendor VISA &amp; they keyword is credit card &amp; my name is Gerald Cox </w:t>
        <w:br/>
        <w:t xml:space="preserve"> &amp; Credit Card Number is 4534724563443326 &amp; the CCV number is 906 &amp; Expiry date is 5-23</w:t>
        <w:br/>
      </w:r>
    </w:p>
    <w:p>
      <w:r>
        <w:t xml:space="preserve">This is my CC information CC Vendor VISA &amp; they keyword is EXP CVE &amp; my name is Alexis Nelson </w:t>
        <w:br/>
        <w:t xml:space="preserve"> &amp; Credit Card Number is 4708534995857948 &amp; the CCV number is 698 &amp; Expiry date is 6-21</w:t>
        <w:br/>
      </w:r>
    </w:p>
    <w:p>
      <w:r>
        <w:t xml:space="preserve">This is my CC information CC Vendor VISA &amp; they keyword is Card- &amp; my name is Eugene Myers </w:t>
        <w:br/>
        <w:t xml:space="preserve"> &amp; Credit Card Number is 4790220664858032 &amp; the CCV number is 158 &amp; Expiry date is 8-23</w:t>
        <w:br/>
      </w:r>
    </w:p>
    <w:p>
      <w:r>
        <w:t xml:space="preserve">This is my CC information CC Vendor VISA &amp; they keyword is card identification number &amp; my name is Louis Bailey </w:t>
        <w:br/>
        <w:t xml:space="preserve"> &amp; Credit Card Number is 4850657319578464 &amp; the CCV number is 177 &amp; Expiry date is 6-24</w:t>
        <w:br/>
      </w:r>
    </w:p>
    <w:p>
      <w:r>
        <w:t xml:space="preserve">This is my CC information CC Vendor VISA &amp; they keyword is cvv2 &amp; my name is Dylan Hernandez </w:t>
        <w:br/>
        <w:t xml:space="preserve"> &amp; Credit Card Number is 4742449405775515 &amp; the CCV number is 384 &amp; Expiry date is 8-22</w:t>
        <w:br/>
      </w:r>
    </w:p>
    <w:p>
      <w:r>
        <w:t xml:space="preserve">This is my CC information CC Vendor VISA &amp; they keyword is master cards &amp; my name is Virginia Young </w:t>
        <w:br/>
        <w:t xml:space="preserve"> &amp; Credit Card Number is 4633018756398318 &amp; the CCV number is 419 &amp; Expiry date is 12-25</w:t>
        <w:br/>
      </w:r>
    </w:p>
    <w:p>
      <w:r>
        <w:t xml:space="preserve">This is my CC information CC Vendor VISA &amp; they keyword is Cards &amp; my name is Alexis Nelson </w:t>
        <w:br/>
        <w:t xml:space="preserve"> &amp; Credit Card Number is 4703706587502034 &amp; the CCV number is 987 &amp; Expiry date is 12-23</w:t>
        <w:br/>
      </w:r>
    </w:p>
    <w:p>
      <w:r>
        <w:t xml:space="preserve">This is my CC information CC Vendor VISA &amp; they keyword is mastercard &amp; my name is Eric Cox </w:t>
        <w:br/>
        <w:t xml:space="preserve"> &amp; Credit Card Number is 4478354145816761 &amp; the CCV number is 235 &amp; Expiry date is 8-22</w:t>
        <w:br/>
      </w:r>
    </w:p>
    <w:p>
      <w:r>
        <w:t xml:space="preserve">This is my CC information CC Vendor VISA &amp; they keyword is discover cards &amp; my name is Ashley Edwards </w:t>
        <w:br/>
        <w:t xml:space="preserve"> &amp; Credit Card Number is 4218946119486763 &amp; the CCV number is 291 &amp; Expiry date is 3-25</w:t>
        <w:br/>
      </w:r>
    </w:p>
    <w:p>
      <w:r>
        <w:t xml:space="preserve">This is my CC information CC Vendor VISA &amp; they keyword is cc#: &amp; my name is Margaret Jenkins </w:t>
        <w:br/>
        <w:t xml:space="preserve"> &amp; Credit Card Number is 4810856668934075 &amp; the CCV number is 430 &amp; Expiry date is 11-22</w:t>
        <w:br/>
      </w:r>
    </w:p>
    <w:p>
      <w:r>
        <w:t xml:space="preserve">This is my CC information CC Vendor VISA &amp; they keyword is cc#: &amp; my name is Grace Rodriguez </w:t>
        <w:br/>
        <w:t xml:space="preserve"> &amp; Credit Card Number is 4714748578412127 &amp; the CCV number is 337 &amp; Expiry date is 9-23</w:t>
        <w:br/>
      </w:r>
    </w:p>
    <w:p>
      <w:r>
        <w:t xml:space="preserve">This is my CC information CC Vendor VISA &amp; they keyword is EXP CVC &amp; my name is Adam Richardson </w:t>
        <w:br/>
        <w:t xml:space="preserve"> &amp; Credit Card Number is 4426622213899775 &amp; the CCV number is 695 &amp; Expiry date is 4-23</w:t>
        <w:br/>
      </w:r>
    </w:p>
    <w:p>
      <w:r>
        <w:t xml:space="preserve">This is my CC information CC Vendor VISA &amp; they keyword is cardholder &amp; my name is Christina Sullivan </w:t>
        <w:br/>
        <w:t xml:space="preserve"> &amp; Credit Card Number is 4567364096090441 &amp; the CCV number is 608 &amp; Expiry date is 7-21</w:t>
        <w:br/>
      </w:r>
    </w:p>
    <w:p>
      <w:r>
        <w:t xml:space="preserve">This is my CC information CC Vendor VISA &amp; they keyword is creditcards &amp; my name is Bradley Bailey </w:t>
        <w:br/>
        <w:t xml:space="preserve"> &amp; Credit Card Number is 4925104318374356 &amp; the CCV number is 582 &amp; Expiry date is 11-24</w:t>
        <w:br/>
      </w:r>
    </w:p>
    <w:p>
      <w:r>
        <w:t xml:space="preserve">This is my CC information CC Vendor VISA &amp; they keyword is expiry date &amp; my name is Carol Wilson </w:t>
        <w:br/>
        <w:t xml:space="preserve"> &amp; Credit Card Number is 4251055102348895 &amp; the CCV number is 351 &amp; Expiry date is 8-22</w:t>
        <w:br/>
      </w:r>
    </w:p>
    <w:p>
      <w:r>
        <w:t xml:space="preserve">This is my CC information CC Vendor VISA &amp; they keyword is Cards# &amp; my name is Jason Jenkins </w:t>
        <w:br/>
        <w:t xml:space="preserve"> &amp; Credit Card Number is 4864677551621156 &amp; the CCV number is 544 &amp; Expiry date is 5-25</w:t>
        <w:br/>
      </w:r>
    </w:p>
    <w:p>
      <w:r>
        <w:t xml:space="preserve">This is my CC information CC Vendor VISA &amp; they keyword is cvn &amp; my name is Betty Campbell </w:t>
        <w:br/>
        <w:t xml:space="preserve"> &amp; Credit Card Number is 4175211264450937 &amp; the CCV number is 447 &amp; Expiry date is 2-24</w:t>
        <w:br/>
      </w:r>
    </w:p>
    <w:p>
      <w:r>
        <w:t xml:space="preserve">This is my CC information CC Vendor VISA &amp; they keyword is atm cards &amp; my name is Doris Nguyen </w:t>
        <w:br/>
        <w:t xml:space="preserve"> &amp; Credit Card Number is 4677399781419726 &amp; the CCV number is 719 &amp; Expiry date is 8-23</w:t>
        <w:br/>
      </w:r>
    </w:p>
    <w:p>
      <w:r>
        <w:t xml:space="preserve">This is my CC information CC Vendor VISA &amp; they keyword is amex &amp; my name is John Harris </w:t>
        <w:br/>
        <w:t xml:space="preserve"> &amp; Credit Card Number is 4965209826055396 &amp; the CCV number is 768 &amp; Expiry date is 5-23</w:t>
        <w:br/>
      </w:r>
    </w:p>
    <w:p>
      <w:r>
        <w:t xml:space="preserve">This is my CC information CC Vendor VISA &amp; they keyword is EXP CVN &amp; my name is Frank Green </w:t>
        <w:br/>
        <w:t xml:space="preserve"> &amp; Credit Card Number is 4725820594910751 &amp; the CCV number is 770 &amp; Expiry date is 3-25</w:t>
        <w:br/>
      </w:r>
    </w:p>
    <w:p>
      <w:r>
        <w:t xml:space="preserve">This is my CC information CC Vendor VISA &amp; they keyword is Master &amp; my name is Bradley Brown </w:t>
        <w:br/>
        <w:t xml:space="preserve"> &amp; Credit Card Number is 4964215007577224 &amp; the CCV number is 672 &amp; Expiry date is 10-22</w:t>
        <w:br/>
      </w:r>
    </w:p>
    <w:p>
      <w:r>
        <w:t xml:space="preserve">This is my CC information CC Vendor VISA &amp; they keyword is EXP CVV &amp; my name is Jacob Baker </w:t>
        <w:br/>
        <w:t xml:space="preserve"> &amp; Credit Card Number is 4476951667683552 &amp; the CCV number is 571 &amp; Expiry date is 4-23</w:t>
        <w:br/>
      </w:r>
    </w:p>
    <w:p>
      <w:r>
        <w:t xml:space="preserve">This is my CC information CC Vendor VISA &amp; they keyword is Cards- &amp; my name is Kathleen Evans </w:t>
        <w:br/>
        <w:t xml:space="preserve"> &amp; Credit Card Number is 4948293995955026 &amp; the CCV number is 153 &amp; Expiry date is 3-22</w:t>
        <w:br/>
      </w:r>
    </w:p>
    <w:p>
      <w:r>
        <w:t xml:space="preserve">This is my CC information CC Vendor VISA &amp; they keyword is bank card &amp; my name is Alice Taylor </w:t>
        <w:br/>
        <w:t xml:space="preserve"> &amp; Credit Card Number is 4771451364615009 &amp; the CCV number is 920 &amp; Expiry date is 10-23</w:t>
        <w:br/>
      </w:r>
    </w:p>
    <w:p>
      <w:r>
        <w:t xml:space="preserve">This is my CC information CC Vendor VISA &amp; they keyword is mastercards &amp; my name is Terry Cook </w:t>
        <w:br/>
        <w:t xml:space="preserve"> &amp; Credit Card Number is 4980701879791001 &amp; the CCV number is 775 &amp; Expiry date is 1-21</w:t>
        <w:br/>
      </w:r>
    </w:p>
    <w:p>
      <w:r>
        <w:t xml:space="preserve">This is my CC information CC Vendor VISA &amp; they keyword is cc#: &amp; my name is Carl Myers </w:t>
        <w:br/>
        <w:t xml:space="preserve"> &amp; Credit Card Number is 4383775599825318 &amp; the CCV number is 870 &amp; Expiry date is 4-23</w:t>
        <w:br/>
      </w:r>
    </w:p>
    <w:p>
      <w:r>
        <w:t xml:space="preserve">This is my CC information CC Vendor VISA &amp; they keyword is Cards &amp; my name is Jose Foster </w:t>
        <w:br/>
        <w:t xml:space="preserve"> &amp; Credit Card Number is 4926526934830966 &amp; the CCV number is 352 &amp; Expiry date is 9-23</w:t>
        <w:br/>
      </w:r>
    </w:p>
    <w:p>
      <w:r>
        <w:t xml:space="preserve">This is my CC information CC Vendor VISA &amp; they keyword is cardholder &amp; my name is Sara Ortiz </w:t>
        <w:br/>
        <w:t xml:space="preserve"> &amp; Credit Card Number is 4257696160404577 &amp; the CCV number is 575 &amp; Expiry date is 11-21</w:t>
        <w:br/>
      </w:r>
    </w:p>
    <w:p>
      <w:r>
        <w:t xml:space="preserve">This is my CC information CC Vendor VISA &amp; they keyword is card identification number &amp; my name is John Morris </w:t>
        <w:br/>
        <w:t xml:space="preserve"> &amp; Credit Card Number is 4561120966753443 &amp; the CCV number is 590 &amp; Expiry date is 10-23</w:t>
        <w:br/>
      </w:r>
    </w:p>
    <w:p>
      <w:r>
        <w:t xml:space="preserve">This is my CC information CC Vendor VISA &amp; they keyword is security no &amp; my name is Dennis Lee </w:t>
        <w:br/>
        <w:t xml:space="preserve"> &amp; Credit Card Number is 4361796779054236 &amp; the CCV number is 233 &amp; Expiry date is 5-22</w:t>
        <w:br/>
      </w:r>
    </w:p>
    <w:p>
      <w:r>
        <w:t xml:space="preserve">This is my CC information CC Vendor VISA &amp; they keyword is cid &amp; my name is Dorothy Collins </w:t>
        <w:br/>
        <w:t xml:space="preserve"> &amp; Credit Card Number is 4242147409957494 &amp; the CCV number is 321 &amp; Expiry date is 9-23</w:t>
        <w:br/>
      </w:r>
    </w:p>
    <w:p>
      <w:r>
        <w:t xml:space="preserve">This is my CC information CC Vendor VISA &amp; they keyword is card number &amp; my name is Diane Gonzalez </w:t>
        <w:br/>
        <w:t xml:space="preserve"> &amp; Credit Card Number is 4863461593435508 &amp; the CCV number is 754 &amp; Expiry date is 6-22</w:t>
        <w:br/>
      </w:r>
    </w:p>
    <w:p>
      <w:r>
        <w:t xml:space="preserve">This is my CC information CC Vendor VISA &amp; they keyword is security no &amp; my name is Andrew Flores </w:t>
        <w:br/>
        <w:t xml:space="preserve"> &amp; Credit Card Number is 4158495460838703 &amp; the CCV number is 769 &amp; Expiry date is 7-22</w:t>
        <w:br/>
      </w:r>
    </w:p>
    <w:p>
      <w:r>
        <w:t xml:space="preserve">This is my CC information CC Vendor VISA &amp; they keyword is card number &amp; my name is Rebecca White </w:t>
        <w:br/>
        <w:t xml:space="preserve"> &amp; Credit Card Number is 4118982141584722 &amp; the CCV number is 670 &amp; Expiry date is 8-25</w:t>
        <w:br/>
      </w:r>
    </w:p>
    <w:p>
      <w:r>
        <w:t xml:space="preserve">This is my CC information CC Vendor VISA &amp; they keyword is cardnumbers &amp; my name is Gary Garcia </w:t>
        <w:br/>
        <w:t xml:space="preserve"> &amp; Credit Card Number is 4746993962987555 &amp; the CCV number is 548 &amp; Expiry date is 7-24</w:t>
        <w:br/>
      </w:r>
    </w:p>
    <w:p>
      <w:r>
        <w:t xml:space="preserve">This is my CC information CC Vendor VISA &amp; they keyword is CC &amp; my name is Alice Taylor </w:t>
        <w:br/>
        <w:t xml:space="preserve"> &amp; Credit Card Number is 4307505706544194 &amp; the CCV number is 740 &amp; Expiry date is 12-21</w:t>
        <w:br/>
      </w:r>
    </w:p>
    <w:p>
      <w:r>
        <w:t xml:space="preserve">This is my CC information CC Vendor VISA &amp; they keyword is CC no &amp; my name is Natalie Evans </w:t>
        <w:br/>
        <w:t xml:space="preserve"> &amp; Credit Card Number is 4312593451781545 &amp; the CCV number is 250 &amp; Expiry date is 2-21</w:t>
        <w:br/>
      </w:r>
    </w:p>
    <w:p>
      <w:r>
        <w:t xml:space="preserve">This is my CC information CC Vendor VISA &amp; they keyword is mastercards &amp; my name is Barbara Thomas </w:t>
        <w:br/>
        <w:t xml:space="preserve"> &amp; Credit Card Number is 4116053008031124 &amp; the CCV number is 564 &amp; Expiry date is 1-23</w:t>
        <w:br/>
      </w:r>
    </w:p>
    <w:p>
      <w:r>
        <w:t xml:space="preserve">This is my CC information CC Vendor VISA &amp; they keyword is check card &amp; my name is Stephen Miller </w:t>
        <w:br/>
        <w:t xml:space="preserve"> &amp; Credit Card Number is 4860568009271146 &amp; the CCV number is 797 &amp; Expiry date is 1-21</w:t>
        <w:br/>
      </w:r>
    </w:p>
    <w:p>
      <w:r>
        <w:t xml:space="preserve">This is my CC information CC Vendor VISA &amp; they keyword is debitcard &amp; my name is Zachary Bailey </w:t>
        <w:br/>
        <w:t xml:space="preserve"> &amp; Credit Card Number is 4538663432513537 &amp; the CCV number is 878 &amp; Expiry date is 11-24</w:t>
        <w:br/>
      </w:r>
    </w:p>
    <w:p>
      <w:r>
        <w:t xml:space="preserve">This is my CC information CC Vendor VISA &amp; they keyword is card identification number &amp; my name is Bobby Torres </w:t>
        <w:br/>
        <w:t xml:space="preserve"> &amp; Credit Card Number is 4434480499583849 &amp; the CCV number is 847 &amp; Expiry date is 5-21</w:t>
        <w:br/>
      </w:r>
    </w:p>
    <w:p>
      <w:r>
        <w:t xml:space="preserve">This is my CC information CC Vendor VISA &amp; they keyword is card holders &amp; my name is Justin Wood </w:t>
        <w:br/>
        <w:t xml:space="preserve"> &amp; Credit Card Number is 4705038635909369 &amp; the CCV number is 210 &amp; Expiry date is 3-22</w:t>
        <w:br/>
      </w:r>
    </w:p>
    <w:p>
      <w:r>
        <w:t xml:space="preserve">This is my CC information CC Vendor VISA &amp; they keyword is card holder &amp; my name is Kathleen Morgan </w:t>
        <w:br/>
        <w:t xml:space="preserve"> &amp; Credit Card Number is 4578488109602343 &amp; the CCV number is 325 &amp; Expiry date is 12-24</w:t>
        <w:br/>
      </w:r>
    </w:p>
    <w:p>
      <w:r>
        <w:t xml:space="preserve">This is my CC information CC Vendor VISA &amp; they keyword is mc &amp; my name is Melissa Jones </w:t>
        <w:br/>
        <w:t xml:space="preserve"> &amp; Credit Card Number is 4762147596755743 &amp; the CCV number is 680 &amp; Expiry date is 10-23</w:t>
        <w:br/>
      </w:r>
    </w:p>
    <w:p>
      <w:r>
        <w:t xml:space="preserve">This is my CC information CC Vendor VISA &amp; they keyword is card numbers &amp; my name is Kathleen Nelson </w:t>
        <w:br/>
        <w:t xml:space="preserve"> &amp; Credit Card Number is 4597991080675334 &amp; the CCV number is 339 &amp; Expiry date is 2-24</w:t>
        <w:br/>
      </w:r>
    </w:p>
    <w:p>
      <w:r>
        <w:t xml:space="preserve">This is my CC information CC Vendor VISA &amp; they keyword is cvn &amp; my name is Mark Richardson </w:t>
        <w:br/>
        <w:t xml:space="preserve"> &amp; Credit Card Number is 4681734149862981 &amp; the CCV number is 235 &amp; Expiry date is 3-23</w:t>
        <w:br/>
      </w:r>
    </w:p>
    <w:p>
      <w:r>
        <w:t xml:space="preserve">This is my CC information CC Vendor VISA &amp; they keyword is checkcard &amp; my name is Emily Baker </w:t>
        <w:br/>
        <w:t xml:space="preserve"> &amp; Credit Card Number is 4584335261374884 &amp; the CCV number is 570 &amp; Expiry date is 9-23</w:t>
        <w:br/>
      </w:r>
    </w:p>
    <w:p>
      <w:r>
        <w:t xml:space="preserve">This is my CC information CC Vendor VISA &amp; they keyword is Card= &amp; my name is Barbara Foster </w:t>
        <w:br/>
        <w:t xml:space="preserve"> &amp; Credit Card Number is 4967858315038624 &amp; the CCV number is 153 &amp; Expiry date is 1-24</w:t>
        <w:br/>
      </w:r>
    </w:p>
    <w:p>
      <w:r>
        <w:t xml:space="preserve">This is my CC information CC Vendor VISA &amp; they keyword is diners club &amp; my name is Jesse Morris </w:t>
        <w:br/>
        <w:t xml:space="preserve"> &amp; Credit Card Number is 4829404865348903 &amp; the CCV number is 856 &amp; Expiry date is 4-25</w:t>
        <w:br/>
      </w:r>
    </w:p>
    <w:p>
      <w:r>
        <w:t xml:space="preserve">This is my CC information CC Vendor VISA &amp; they keyword is check cards &amp; my name is Gary Sanchez </w:t>
        <w:br/>
        <w:t xml:space="preserve"> &amp; Credit Card Number is 4664185027389160 &amp; the CCV number is 531 &amp; Expiry date is 5-22</w:t>
        <w:br/>
      </w:r>
    </w:p>
    <w:p>
      <w:r>
        <w:t xml:space="preserve">This is my CC information CC Vendor VISA &amp; they keyword is japanese card bureau &amp; my name is Patrick Ward </w:t>
        <w:br/>
        <w:t xml:space="preserve"> &amp; Credit Card Number is 4116521325706289 &amp; the CCV number is 635 &amp; Expiry date is 4-21</w:t>
        <w:br/>
      </w:r>
    </w:p>
    <w:p>
      <w:r>
        <w:t xml:space="preserve">This is my CC information CC Vendor VISA &amp; they keyword is mastercard &amp; my name is Jonathan James </w:t>
        <w:br/>
        <w:t xml:space="preserve"> &amp; Credit Card Number is 4903572105610404 &amp; the CCV number is 676 &amp; Expiry date is 4-24</w:t>
        <w:br/>
      </w:r>
    </w:p>
    <w:p>
      <w:r>
        <w:t xml:space="preserve">This is my CC information CC Vendor VISA &amp; they keyword is cc#: &amp; my name is Jason Rivera </w:t>
        <w:br/>
        <w:t xml:space="preserve"> &amp; Credit Card Number is 4645421778284787 &amp; the CCV number is 679 &amp; Expiry date is 1-25</w:t>
        <w:br/>
      </w:r>
    </w:p>
    <w:p>
      <w:r>
        <w:t xml:space="preserve">This is my CC information CC Vendor VISA &amp; they keyword is carte blanche &amp; my name is Ryan Ward </w:t>
        <w:br/>
        <w:t xml:space="preserve"> &amp; Credit Card Number is 4187110463767305 &amp; the CCV number is 565 &amp; Expiry date is 6-24</w:t>
        <w:br/>
      </w:r>
    </w:p>
    <w:p>
      <w:r>
        <w:t xml:space="preserve">This is my CC information CC Vendor VISA &amp; they keyword is cvc2 &amp; my name is Jeffrey Stewart </w:t>
        <w:br/>
        <w:t xml:space="preserve"> &amp; Credit Card Number is 4972116958684961 &amp; the CCV number is 374 &amp; Expiry date is 4-21</w:t>
        <w:br/>
      </w:r>
    </w:p>
    <w:p>
      <w:r>
        <w:t xml:space="preserve">This is my CC information CC Vendor VISA &amp; they keyword is Cards= &amp; my name is Angela Hughes </w:t>
        <w:br/>
        <w:t xml:space="preserve"> &amp; Credit Card Number is 4220686639274770 &amp; the CCV number is 673 &amp; Expiry date is 5-23</w:t>
        <w:br/>
      </w:r>
    </w:p>
    <w:p>
      <w:r>
        <w:t xml:space="preserve">This is my CC information CC Vendor VISA &amp; they keyword is expiration date &amp; my name is Dennis Johnson </w:t>
        <w:br/>
        <w:t xml:space="preserve"> &amp; Credit Card Number is 4437337950095258 &amp; the CCV number is 163 &amp; Expiry date is 9-22</w:t>
        <w:br/>
      </w:r>
    </w:p>
    <w:p>
      <w:r>
        <w:t xml:space="preserve">This is my CC information CC Vendor VISA &amp; they keyword is cardholders &amp; my name is Brenda Robinson </w:t>
        <w:br/>
        <w:t xml:space="preserve"> &amp; Credit Card Number is 4251734489555575 &amp; the CCV number is 404 &amp; Expiry date is 4-25</w:t>
        <w:br/>
      </w:r>
    </w:p>
    <w:p>
      <w:r>
        <w:t xml:space="preserve">This is my CC information CC Vendor VISA &amp; they keyword is pin block &amp; my name is Jerry Lopez </w:t>
        <w:br/>
        <w:t xml:space="preserve"> &amp; Credit Card Number is 4688088794058012 &amp; the CCV number is 955 &amp; Expiry date is 5-21</w:t>
        <w:br/>
      </w:r>
    </w:p>
    <w:p>
      <w:r>
        <w:t xml:space="preserve">This is my CC information CC Vendor VISA &amp; they keyword is cardnumber &amp; my name is Eric Peterson </w:t>
        <w:br/>
        <w:t xml:space="preserve"> &amp; Credit Card Number is 4369389943018196 &amp; the CCV number is 300 &amp; Expiry date is 12-21</w:t>
        <w:br/>
      </w:r>
    </w:p>
    <w:p>
      <w:r>
        <w:t xml:space="preserve">This is my CC information CC Vendor VISA &amp; they keyword is master card &amp; my name is Gloria Rogers </w:t>
        <w:br/>
        <w:t xml:space="preserve"> &amp; Credit Card Number is 4794783678843759 &amp; the CCV number is 913 &amp; Expiry date is 2-24</w:t>
        <w:br/>
      </w:r>
    </w:p>
    <w:p>
      <w:r>
        <w:t xml:space="preserve">This is my CC information CC Vendor VISA &amp; they keyword is cardnumber &amp; my name is Randy Martin </w:t>
        <w:br/>
        <w:t xml:space="preserve"> &amp; Credit Card Number is 4369808259157595 &amp; the CCV number is 299 &amp; Expiry date is 2-24</w:t>
        <w:br/>
      </w:r>
    </w:p>
    <w:p>
      <w:r>
        <w:t xml:space="preserve">This is my CC information CC Vendor VISA &amp; they keyword is diners Club &amp; my name is Judith Carter </w:t>
        <w:br/>
        <w:t xml:space="preserve"> &amp; Credit Card Number is 4180515411764393 &amp; the CCV number is 500 &amp; Expiry date is 9-25</w:t>
        <w:br/>
      </w:r>
    </w:p>
    <w:p>
      <w:r>
        <w:t xml:space="preserve">This is my CC information CC Vendor VISA &amp; they keyword is bank card &amp; my name is Joseph Jackson </w:t>
        <w:br/>
        <w:t xml:space="preserve"> &amp; Credit Card Number is 4159155804472432 &amp; the CCV number is 873 &amp; Expiry date is 10-21</w:t>
        <w:br/>
      </w:r>
    </w:p>
    <w:p>
      <w:r>
        <w:t xml:space="preserve">This is my CC information CC Vendor VISA &amp; they keyword is CCS nos &amp; my name is Joshua Cruz </w:t>
        <w:br/>
        <w:t xml:space="preserve"> &amp; Credit Card Number is 4177982810769636 &amp; the CCV number is 191 &amp; Expiry date is 9-25</w:t>
        <w:br/>
      </w:r>
    </w:p>
    <w:p>
      <w:r>
        <w:t xml:space="preserve">This is my CC information CC Vendor VISA &amp; they keyword is creditcard &amp; my name is Daniel Howard </w:t>
        <w:br/>
        <w:t xml:space="preserve"> &amp; Credit Card Number is 4949728738149006 &amp; the CCV number is 611 &amp; Expiry date is 12-25</w:t>
        <w:br/>
      </w:r>
    </w:p>
    <w:p>
      <w:r>
        <w:t xml:space="preserve">This is my CC information CC Vendor VISA &amp; they keyword is CCS nos &amp; my name is Raymond Watson </w:t>
        <w:br/>
        <w:t xml:space="preserve"> &amp; Credit Card Number is 4496643245416938 &amp; the CCV number is 841 &amp; Expiry date is 8-25</w:t>
        <w:br/>
      </w:r>
    </w:p>
    <w:p>
      <w:r>
        <w:t xml:space="preserve">This is my CC information CC Vendor VISA &amp; they keyword is CC nos &amp; my name is Deborah Myers </w:t>
        <w:br/>
        <w:t xml:space="preserve"> &amp; Credit Card Number is 4459112425017010 &amp; the CCV number is 652 &amp; Expiry date is 11-23</w:t>
        <w:br/>
      </w:r>
    </w:p>
    <w:p>
      <w:r>
        <w:t xml:space="preserve">This is my CC information CC Vendor VISA &amp; they keyword is EXP CV &amp; my name is Doris Hughes </w:t>
        <w:br/>
        <w:t xml:space="preserve"> &amp; Credit Card Number is 4440308267211297 &amp; the CCV number is 798 &amp; Expiry date is 5-21</w:t>
        <w:br/>
      </w:r>
    </w:p>
    <w:p>
      <w:r>
        <w:t xml:space="preserve">This is my CC information CC Vendor VISA &amp; they keyword is CC &amp; my name is Andrew Stewart </w:t>
        <w:br/>
        <w:t xml:space="preserve"> &amp; Credit Card Number is 4446302041761978 &amp; the CCV number is 304 &amp; Expiry date is 3-25</w:t>
        <w:br/>
      </w:r>
    </w:p>
    <w:p>
      <w:r>
        <w:t xml:space="preserve">This is my CC information CC Vendor VISA &amp; they keyword is discovercard &amp; my name is Joseph Wright </w:t>
        <w:br/>
        <w:t xml:space="preserve"> &amp; Credit Card Number is 4742811787263875 &amp; the CCV number is 980 &amp; Expiry date is 1-22</w:t>
        <w:br/>
      </w:r>
    </w:p>
    <w:p>
      <w:r>
        <w:t xml:space="preserve">This is my CC information CC Vendor VISA &amp; they keyword is card num &amp; my name is Andrew Nelson </w:t>
        <w:br/>
        <w:t xml:space="preserve"> &amp; Credit Card Number is 4250483975547636 &amp; the CCV number is 145 &amp; Expiry date is 1-21</w:t>
        <w:br/>
      </w:r>
    </w:p>
    <w:p>
      <w:r>
        <w:t xml:space="preserve">This is my CC information CC Vendor VISA &amp; they keyword is EXP CVC &amp; my name is Rose Harris </w:t>
        <w:br/>
        <w:t xml:space="preserve"> &amp; Credit Card Number is 4987423343607191 &amp; the CCV number is 760 &amp; Expiry date is 10-23</w:t>
        <w:br/>
      </w:r>
    </w:p>
    <w:p>
      <w:r>
        <w:t xml:space="preserve">This is my CC information CC Vendor VISA &amp; they keyword is discovercard &amp; my name is Bobby Wood </w:t>
        <w:br/>
        <w:t xml:space="preserve"> &amp; Credit Card Number is 4828305162061738 &amp; the CCV number is 764 &amp; Expiry date is 7-24</w:t>
        <w:br/>
      </w:r>
    </w:p>
    <w:p>
      <w:r>
        <w:t xml:space="preserve">This is my CC information CC Vendor VISA &amp; they keyword is Card &amp; my name is Ralph Smith </w:t>
        <w:br/>
        <w:t xml:space="preserve"> &amp; Credit Card Number is 4383128219031117 &amp; the CCV number is 280 &amp; Expiry date is 6-23</w:t>
        <w:br/>
      </w:r>
    </w:p>
    <w:p>
      <w:r>
        <w:t xml:space="preserve">This is my CC information CC Vendor VISA &amp; they keyword is mastercard &amp; my name is Timothy Green </w:t>
        <w:br/>
        <w:t xml:space="preserve"> &amp; Credit Card Number is 4539341521280164 &amp; the CCV number is 447 &amp; Expiry date is 1-21</w:t>
        <w:br/>
      </w:r>
    </w:p>
    <w:p>
      <w:r>
        <w:t xml:space="preserve">This is my CC information CC Vendor VISA &amp; they keyword is discover card &amp; my name is Russell Kelly </w:t>
        <w:br/>
        <w:t xml:space="preserve"> &amp; Credit Card Number is 4154475691205942 &amp; the CCV number is 370 &amp; Expiry date is 4-21</w:t>
        <w:br/>
      </w:r>
    </w:p>
    <w:p>
      <w:r>
        <w:t xml:space="preserve">This is my CC information CC Vendor VISA &amp; they keyword is atmcards &amp; my name is Stephanie Lewis </w:t>
        <w:br/>
        <w:t xml:space="preserve"> &amp; Credit Card Number is 4745301552732384 &amp; the CCV number is 157 &amp; Expiry date is 4-24</w:t>
        <w:br/>
      </w:r>
    </w:p>
    <w:p>
      <w:r>
        <w:t xml:space="preserve">This is my CC information CC Vendor VISA &amp; they keyword is date expiration &amp; my name is Austin Johnson </w:t>
        <w:br/>
        <w:t xml:space="preserve"> &amp; Credit Card Number is 4600644062442455 &amp; the CCV number is 299 &amp; Expiry date is 11-24</w:t>
        <w:br/>
      </w:r>
    </w:p>
    <w:p>
      <w:r>
        <w:t xml:space="preserve">This is my CC information CC Vendor VISA &amp; they keyword is Cards: &amp; my name is Edward Hernandez </w:t>
        <w:br/>
        <w:t xml:space="preserve"> &amp; Credit Card Number is 4673298761092665 &amp; the CCV number is 525 &amp; Expiry date is 1-21</w:t>
        <w:br/>
      </w:r>
    </w:p>
    <w:p>
      <w:r>
        <w:t xml:space="preserve">This is my CC information CC Vendor VISA &amp; they keyword is atmcards &amp; my name is Christian Johnson </w:t>
        <w:br/>
        <w:t xml:space="preserve"> &amp; Credit Card Number is 4614082825375320 &amp; the CCV number is 264 &amp; Expiry date is 2-21</w:t>
        <w:br/>
      </w:r>
    </w:p>
    <w:p>
      <w:r>
        <w:t xml:space="preserve">This is my CC information CC Vendor VISA &amp; they keyword is expiry date &amp; my name is Sean Long </w:t>
        <w:br/>
        <w:t xml:space="preserve"> &amp; Credit Card Number is 4830074774245511 &amp; the CCV number is 415 &amp; Expiry date is 10-21</w:t>
        <w:br/>
      </w:r>
    </w:p>
    <w:p>
      <w:r>
        <w:t xml:space="preserve">This is my CC information CC Vendor VISA &amp; they keyword is discover card &amp; my name is Samuel Torres </w:t>
        <w:br/>
        <w:t xml:space="preserve"> &amp; Credit Card Number is 4505701708007138 &amp; the CCV number is 954 &amp; Expiry date is 10-25</w:t>
        <w:br/>
      </w:r>
    </w:p>
    <w:p>
      <w:r>
        <w:t xml:space="preserve">This is my CC information CC Vendor VISA &amp; they keyword is expiration date &amp; my name is Jacqueline Williams </w:t>
        <w:br/>
        <w:t xml:space="preserve"> &amp; Credit Card Number is 4395723341632034 &amp; the CCV number is 199 &amp; Expiry date is 11-22</w:t>
        <w:br/>
      </w:r>
    </w:p>
    <w:p>
      <w:r>
        <w:t xml:space="preserve">This is my CC information CC Vendor VISA &amp; they keyword is expiration date &amp; my name is Matthew Brown </w:t>
        <w:br/>
        <w:t xml:space="preserve"> &amp; Credit Card Number is 4656137728092601 &amp; the CCV number is 386 &amp; Expiry date is 4-22</w:t>
        <w:br/>
      </w:r>
    </w:p>
    <w:p>
      <w:r>
        <w:t xml:space="preserve">This is my CC information CC Vendor VISA &amp; they keyword is american express &amp; my name is Jane Edwards </w:t>
        <w:br/>
        <w:t xml:space="preserve"> &amp; Credit Card Number is 4728019914336667 &amp; the CCV number is 233 &amp; Expiry date is 10-24</w:t>
        <w:br/>
      </w:r>
    </w:p>
    <w:p>
      <w:r>
        <w:t xml:space="preserve">This is my CC information CC Vendor VISA &amp; they keyword is cc#: &amp; my name is Ruth Roberts </w:t>
        <w:br/>
        <w:t xml:space="preserve"> &amp; Credit Card Number is 4304306521727046 &amp; the CCV number is 661 &amp; Expiry date is 6-25</w:t>
        <w:br/>
      </w:r>
    </w:p>
    <w:p>
      <w:r>
        <w:t xml:space="preserve">This is my CC information CC Vendor VISA &amp; they keyword is atmcards &amp; my name is David Parker </w:t>
        <w:br/>
        <w:t xml:space="preserve"> &amp; Credit Card Number is 4607403023891760 &amp; the CCV number is 350 &amp; Expiry date is 7-21</w:t>
        <w:br/>
      </w:r>
    </w:p>
    <w:p>
      <w:r>
        <w:t xml:space="preserve">This is my CC information CC Vendor VISA &amp; they keyword is atmcard &amp; my name is Juan Butler </w:t>
        <w:br/>
        <w:t xml:space="preserve"> &amp; Credit Card Number is 4838896487149396 &amp; the CCV number is 122 &amp; Expiry date is 9-23</w:t>
        <w:br/>
      </w:r>
    </w:p>
    <w:p>
      <w:r>
        <w:t xml:space="preserve">This is my CC information CC Vendor VISA &amp; they keyword is Payment Account &amp; my name is Shirley Ramirez </w:t>
        <w:br/>
        <w:t xml:space="preserve"> &amp; Credit Card Number is 4443148617087006 &amp; the CCV number is 951 &amp; Expiry date is 11-22</w:t>
        <w:br/>
      </w:r>
    </w:p>
    <w:p>
      <w:r>
        <w:t xml:space="preserve">This is my CC information CC Vendor VISA &amp; they keyword is card verification &amp; my name is Vincent Taylor </w:t>
        <w:br/>
        <w:t xml:space="preserve"> &amp; Credit Card Number is 4164101416100683 &amp; the CCV number is 820 &amp; Expiry date is 9-25</w:t>
        <w:br/>
      </w:r>
    </w:p>
    <w:p>
      <w:r>
        <w:t xml:space="preserve">This is my CC information CC Vendor VISA &amp; they keyword is security code &amp; my name is Alexander Peterson </w:t>
        <w:br/>
        <w:t xml:space="preserve"> &amp; Credit Card Number is 4508803882034735 &amp; the CCV number is 564 &amp; Expiry date is 4-21</w:t>
        <w:br/>
      </w:r>
    </w:p>
    <w:p>
      <w:r>
        <w:t xml:space="preserve">This is my CC information CC Vendor VISA &amp; they keyword is american express &amp; my name is Robert Martin </w:t>
        <w:br/>
        <w:t xml:space="preserve"> &amp; Credit Card Number is 4566528970158554 &amp; the CCV number is 923 &amp; Expiry date is 4-23</w:t>
        <w:br/>
      </w:r>
    </w:p>
    <w:p>
      <w:r>
        <w:t xml:space="preserve">This is my CC information CC Vendor VISA &amp; they keyword is Payment Account &amp; my name is Roger Powell </w:t>
        <w:br/>
        <w:t xml:space="preserve"> &amp; Credit Card Number is 4912695469157875 &amp; the CCV number is 591 &amp; Expiry date is 8-25</w:t>
        <w:br/>
      </w:r>
    </w:p>
    <w:p>
      <w:r>
        <w:t xml:space="preserve">This is my CC information CC Vendor VISA &amp; they keyword is checkcard &amp; my name is William Clark </w:t>
        <w:br/>
        <w:t xml:space="preserve"> &amp; Credit Card Number is 4247135803444784 &amp; the CCV number is 326 &amp; Expiry date is 5-22</w:t>
        <w:br/>
      </w:r>
    </w:p>
    <w:p>
      <w:r>
        <w:t xml:space="preserve">This is my CC information CC Vendor VISA &amp; they keyword is Payment Account &amp; my name is Samuel Cruz </w:t>
        <w:br/>
        <w:t xml:space="preserve"> &amp; Credit Card Number is 4390991857254130 &amp; the CCV number is 742 &amp; Expiry date is 6-25</w:t>
        <w:br/>
      </w:r>
    </w:p>
    <w:p>
      <w:r>
        <w:t xml:space="preserve">This is my CC information CC Vendor VISA &amp; they keyword is card num &amp; my name is Rose Nguyen </w:t>
        <w:br/>
        <w:t xml:space="preserve"> &amp; Credit Card Number is 4299329776004058 &amp; the CCV number is 718 &amp; Expiry date is 8-22</w:t>
        <w:br/>
      </w:r>
    </w:p>
    <w:p>
      <w:r>
        <w:t xml:space="preserve">This is my CC information CC Vendor VISA &amp; they keyword is mastercard &amp; my name is Jeffrey Roberts </w:t>
        <w:br/>
        <w:t xml:space="preserve"> &amp; Credit Card Number is 4546462894957666 &amp; the CCV number is 218 &amp; Expiry date is 6-25</w:t>
        <w:br/>
      </w:r>
    </w:p>
    <w:p>
      <w:r>
        <w:t xml:space="preserve">This is my CC information CC Vendor Master &amp; they keyword is master card &amp; my name is Paul Johnson </w:t>
        <w:br/>
        <w:t xml:space="preserve"> &amp; Credit Card Number is 5339320887325416 &amp; the CCV number is 336 &amp; Expiry date is 8-22</w:t>
        <w:br/>
      </w:r>
    </w:p>
    <w:p>
      <w:r>
        <w:t xml:space="preserve">This is my CC information CC Vendor Master &amp; they keyword is japanese card bureau &amp; my name is Christopher Stewart </w:t>
        <w:br/>
        <w:t xml:space="preserve"> &amp; Credit Card Number is 5597590541411078 &amp; the CCV number is 324 &amp; Expiry date is 2-25</w:t>
        <w:br/>
      </w:r>
    </w:p>
    <w:p>
      <w:r>
        <w:t xml:space="preserve">This is my CC information CC Vendor Master &amp; they keyword is security number &amp; my name is Susan Perez </w:t>
        <w:br/>
        <w:t xml:space="preserve"> &amp; Credit Card Number is 5254535519647579 &amp; the CCV number is 294 &amp; Expiry date is 10-24</w:t>
        <w:br/>
      </w:r>
    </w:p>
    <w:p>
      <w:r>
        <w:t xml:space="preserve">This is my CC information CC Vendor Master &amp; they keyword is security no &amp; my name is Janet Campbell </w:t>
        <w:br/>
        <w:t xml:space="preserve"> &amp; Credit Card Number is 5252382931059998 &amp; the CCV number is 354 &amp; Expiry date is 8-22</w:t>
        <w:br/>
      </w:r>
    </w:p>
    <w:p>
      <w:r>
        <w:t xml:space="preserve">This is my CC information CC Vendor Master &amp; they keyword is security code &amp; my name is Bruce Gray </w:t>
        <w:br/>
        <w:t xml:space="preserve"> &amp; Credit Card Number is 5461542732949674 &amp; the CCV number is 118 &amp; Expiry date is 12-24</w:t>
        <w:br/>
      </w:r>
    </w:p>
    <w:p>
      <w:r>
        <w:t xml:space="preserve">This is my CC information CC Vendor Master &amp; they keyword is ccn &amp; my name is Albert Bell </w:t>
        <w:br/>
        <w:t xml:space="preserve"> &amp; Credit Card Number is 5451875191664851 &amp; the CCV number is 983 &amp; Expiry date is 2-25</w:t>
        <w:br/>
      </w:r>
    </w:p>
    <w:p>
      <w:r>
        <w:t xml:space="preserve">This is my CC information CC Vendor Master &amp; they keyword is Payment Acc &amp; my name is Heather Brown </w:t>
        <w:br/>
        <w:t xml:space="preserve"> &amp; Credit Card Number is 5451908701565738 &amp; the CCV number is 776 &amp; Expiry date is 7-24</w:t>
        <w:br/>
      </w:r>
    </w:p>
    <w:p>
      <w:r>
        <w:t xml:space="preserve">This is my CC information CC Vendor Master &amp; they keyword is Cards &amp; my name is Andrew Williams </w:t>
        <w:br/>
        <w:t xml:space="preserve"> &amp; Credit Card Number is 5598904492092630 &amp; the CCV number is 469 &amp; Expiry date is 8-25</w:t>
        <w:br/>
      </w:r>
    </w:p>
    <w:p>
      <w:r>
        <w:t xml:space="preserve">This is my CC information CC Vendor Master &amp; they keyword is bank card &amp; my name is Randy Stewart </w:t>
        <w:br/>
        <w:t xml:space="preserve"> &amp; Credit Card Number is 5557477431678982 &amp; the CCV number is 788 &amp; Expiry date is 12-23</w:t>
        <w:br/>
      </w:r>
    </w:p>
    <w:p>
      <w:r>
        <w:t xml:space="preserve">This is my CC information CC Vendor Master &amp; they keyword is checkcard &amp; my name is Michael Sanchez </w:t>
        <w:br/>
        <w:t xml:space="preserve"> &amp; Credit Card Number is 5571457958484420 &amp; the CCV number is 333 &amp; Expiry date is 2-22</w:t>
        <w:br/>
      </w:r>
    </w:p>
    <w:p>
      <w:r>
        <w:t xml:space="preserve">This is my CC information CC Vendor Master &amp; they keyword is mastercards &amp; my name is Jason Watson </w:t>
        <w:br/>
        <w:t xml:space="preserve"> &amp; Credit Card Number is 5583157428371043 &amp; the CCV number is 167 &amp; Expiry date is 10-25</w:t>
        <w:br/>
      </w:r>
    </w:p>
    <w:p>
      <w:r>
        <w:t xml:space="preserve">This is my CC information CC Vendor Master &amp; they keyword is mastercard &amp; my name is Alexis Smith </w:t>
        <w:br/>
        <w:t xml:space="preserve"> &amp; Credit Card Number is 5132231984441494 &amp; the CCV number is 635 &amp; Expiry date is 4-22</w:t>
        <w:br/>
      </w:r>
    </w:p>
    <w:p>
      <w:r>
        <w:t xml:space="preserve">This is my CC information CC Vendor Master &amp; they keyword is credit card &amp; my name is Walter Walker </w:t>
        <w:br/>
        <w:t xml:space="preserve"> &amp; Credit Card Number is 5110769294754052 &amp; the CCV number is 881 &amp; Expiry date is 9-25</w:t>
        <w:br/>
      </w:r>
    </w:p>
    <w:p>
      <w:r>
        <w:t xml:space="preserve">This is my CC information CC Vendor Master &amp; they keyword is american express &amp; my name is Angela Evans </w:t>
        <w:br/>
        <w:t xml:space="preserve"> &amp; Credit Card Number is 5539284464517332 &amp; the CCV number is 189 &amp; Expiry date is 7-25</w:t>
        <w:br/>
      </w:r>
    </w:p>
    <w:p>
      <w:r>
        <w:t xml:space="preserve">This is my CC information CC Vendor Master &amp; they keyword is americanexpress &amp; my name is Philip Jones </w:t>
        <w:br/>
        <w:t xml:space="preserve"> &amp; Credit Card Number is 5380345127947941 &amp; the CCV number is 150 &amp; Expiry date is 5-23</w:t>
        <w:br/>
      </w:r>
    </w:p>
    <w:p>
      <w:r>
        <w:t xml:space="preserve">This is my CC information CC Vendor Master &amp; they keyword is CSC &amp; my name is Amy Moore </w:t>
        <w:br/>
        <w:t xml:space="preserve"> &amp; Credit Card Number is 5252370568183066 &amp; the CCV number is 992 &amp; Expiry date is 4-25</w:t>
        <w:br/>
      </w:r>
    </w:p>
    <w:p>
      <w:r>
        <w:t xml:space="preserve">This is my CC information CC Vendor Master &amp; they keyword is American &amp; my name is Matthew Phillips </w:t>
        <w:br/>
        <w:t xml:space="preserve"> &amp; Credit Card Number is 5128388972869791 &amp; the CCV number is 182 &amp; Expiry date is 1-24</w:t>
        <w:br/>
      </w:r>
    </w:p>
    <w:p>
      <w:r>
        <w:t xml:space="preserve">This is my CC information CC Vendor Master &amp; they keyword is Cards= &amp; my name is Sean Morgan </w:t>
        <w:br/>
        <w:t xml:space="preserve"> &amp; Credit Card Number is 5459899428017958 &amp; the CCV number is 907 &amp; Expiry date is 2-23</w:t>
        <w:br/>
      </w:r>
    </w:p>
    <w:p>
      <w:r>
        <w:t xml:space="preserve">This is my CC information CC Vendor Master &amp; they keyword is CCS# &amp; my name is Rebecca Diaz </w:t>
        <w:br/>
        <w:t xml:space="preserve"> &amp; Credit Card Number is 5439805970349678 &amp; the CCV number is 350 &amp; Expiry date is 5-23</w:t>
        <w:br/>
      </w:r>
    </w:p>
    <w:p>
      <w:r>
        <w:t xml:space="preserve">This is my CC information CC Vendor Master &amp; they keyword is japanese card bureau &amp; my name is Christina Bailey </w:t>
        <w:br/>
        <w:t xml:space="preserve"> &amp; Credit Card Number is 5394582510305352 &amp; the CCV number is 965 &amp; Expiry date is 12-23</w:t>
        <w:br/>
      </w:r>
    </w:p>
    <w:p>
      <w:r>
        <w:t xml:space="preserve">This is my CC information CC Vendor Master &amp; they keyword is atm card &amp; my name is Christina Richardson </w:t>
        <w:br/>
        <w:t xml:space="preserve"> &amp; Credit Card Number is 5539260985444768 &amp; the CCV number is 461 &amp; Expiry date is 8-23</w:t>
        <w:br/>
      </w:r>
    </w:p>
    <w:p>
      <w:r>
        <w:t xml:space="preserve">This is my CC information CC Vendor Master &amp; they keyword is discover cards &amp; my name is Amy Bennett </w:t>
        <w:br/>
        <w:t xml:space="preserve"> &amp; Credit Card Number is 5488622380047614 &amp; the CCV number is 819 &amp; Expiry date is 7-23</w:t>
        <w:br/>
      </w:r>
    </w:p>
    <w:p>
      <w:r>
        <w:t xml:space="preserve">This is my CC information CC Vendor Master &amp; they keyword is mastercards &amp; my name is Abigail Walker </w:t>
        <w:br/>
        <w:t xml:space="preserve"> &amp; Credit Card Number is 5311880131020404 &amp; the CCV number is 725 &amp; Expiry date is 11-23</w:t>
        <w:br/>
      </w:r>
    </w:p>
    <w:p>
      <w:r>
        <w:t xml:space="preserve">This is my CC information CC Vendor Master &amp; they keyword is atmcard &amp; my name is Gerald Morgan </w:t>
        <w:br/>
        <w:t xml:space="preserve"> &amp; Credit Card Number is 5564054590603290 &amp; the CCV number is 991 &amp; Expiry date is 9-24</w:t>
        <w:br/>
      </w:r>
    </w:p>
    <w:p>
      <w:r>
        <w:t xml:space="preserve">This is my CC information CC Vendor Master &amp; they keyword is card num &amp; my name is Donna Campbell </w:t>
        <w:br/>
        <w:t xml:space="preserve"> &amp; Credit Card Number is 5555789179429226 &amp; the CCV number is 482 &amp; Expiry date is 7-21</w:t>
        <w:br/>
      </w:r>
    </w:p>
    <w:p>
      <w:r>
        <w:t xml:space="preserve">This is my CC information CC Vendor Master &amp; they keyword is debit cards &amp; my name is Justin Harris </w:t>
        <w:br/>
        <w:t xml:space="preserve"> &amp; Credit Card Number is 5323987732492761 &amp; the CCV number is 776 &amp; Expiry date is 5-21</w:t>
        <w:br/>
      </w:r>
    </w:p>
    <w:p>
      <w:r>
        <w:t xml:space="preserve">This is my CC information CC Vendor Master &amp; they keyword is CC &amp; my name is Robert Lopez </w:t>
        <w:br/>
        <w:t xml:space="preserve"> &amp; Credit Card Number is 5448711071284930 &amp; the CCV number is 698 &amp; Expiry date is 12-22</w:t>
        <w:br/>
      </w:r>
    </w:p>
    <w:p>
      <w:r>
        <w:t xml:space="preserve">This is my CC information CC Vendor Master &amp; they keyword is CC= &amp; my name is Gerald Hall </w:t>
        <w:br/>
        <w:t xml:space="preserve"> &amp; Credit Card Number is 5320197933971877 &amp; the CCV number is 466 &amp; Expiry date is 9-24</w:t>
        <w:br/>
      </w:r>
    </w:p>
    <w:p>
      <w:r>
        <w:t xml:space="preserve">This is my CC information CC Vendor Master &amp; they keyword is card holder &amp; my name is Anthony Garcia </w:t>
        <w:br/>
        <w:t xml:space="preserve"> &amp; Credit Card Number is 5597053768100924 &amp; the CCV number is 246 &amp; Expiry date is 8-24</w:t>
        <w:br/>
      </w:r>
    </w:p>
    <w:p>
      <w:r>
        <w:t xml:space="preserve">This is my CC information CC Vendor Master &amp; they keyword is atm cards &amp; my name is Nancy Jackson </w:t>
        <w:br/>
        <w:t xml:space="preserve"> &amp; Credit Card Number is 5499401074418606 &amp; the CCV number is 667 &amp; Expiry date is 9-21</w:t>
        <w:br/>
      </w:r>
    </w:p>
    <w:p>
      <w:r>
        <w:t xml:space="preserve">This is my CC information CC Vendor Master &amp; they keyword is cc#: &amp; my name is Andrew Smith </w:t>
        <w:br/>
        <w:t xml:space="preserve"> &amp; Credit Card Number is 5311163369054506 &amp; the CCV number is 832 &amp; Expiry date is 4-21</w:t>
        <w:br/>
      </w:r>
    </w:p>
    <w:p>
      <w:r>
        <w:t xml:space="preserve">This is my CC information CC Vendor Master &amp; they keyword is CCS# &amp; my name is Noah Johnson </w:t>
        <w:br/>
        <w:t xml:space="preserve"> &amp; Credit Card Number is 5372401952179595 &amp; the CCV number is 169 &amp; Expiry date is 12-25</w:t>
        <w:br/>
      </w:r>
    </w:p>
    <w:p>
      <w:r>
        <w:t xml:space="preserve">This is my CC information CC Vendor Master &amp; they keyword is check cards &amp; my name is Albert Mitchell </w:t>
        <w:br/>
        <w:t xml:space="preserve"> &amp; Credit Card Number is 5431017139612206 &amp; the CCV number is 223 &amp; Expiry date is 2-21</w:t>
        <w:br/>
      </w:r>
    </w:p>
    <w:p>
      <w:r>
        <w:t xml:space="preserve">This is my CC information CC Vendor Master &amp; they keyword is mastercard &amp; my name is Lori Turner </w:t>
        <w:br/>
        <w:t xml:space="preserve"> &amp; Credit Card Number is 5445954721303824 &amp; the CCV number is 856 &amp; Expiry date is 5-23</w:t>
        <w:br/>
      </w:r>
    </w:p>
    <w:p>
      <w:r>
        <w:t xml:space="preserve">This is my CC information CC Vendor Master &amp; they keyword is ccn &amp; my name is Pamela Ramirez </w:t>
        <w:br/>
        <w:t xml:space="preserve"> &amp; Credit Card Number is 5265989324461766 &amp; the CCV number is 647 &amp; Expiry date is 6-21</w:t>
        <w:br/>
      </w:r>
    </w:p>
    <w:p>
      <w:r>
        <w:t xml:space="preserve">This is my CC information CC Vendor Master &amp; they keyword is cardholders &amp; my name is Beverly Carter </w:t>
        <w:br/>
        <w:t xml:space="preserve"> &amp; Credit Card Number is 5518905259807851 &amp; the CCV number is 218 &amp; Expiry date is 6-24</w:t>
        <w:br/>
      </w:r>
    </w:p>
    <w:p>
      <w:r>
        <w:t xml:space="preserve">This is my CC information CC Vendor Master &amp; they keyword is creditcard &amp; my name is Pamela Rogers </w:t>
        <w:br/>
        <w:t xml:space="preserve"> &amp; Credit Card Number is 5461318454732444 &amp; the CCV number is 403 &amp; Expiry date is 8-25</w:t>
        <w:br/>
      </w:r>
    </w:p>
    <w:p>
      <w:r>
        <w:t xml:space="preserve">This is my CC information CC Vendor Master &amp; they keyword is americanexpress &amp; my name is Alan Ortiz </w:t>
        <w:br/>
        <w:t xml:space="preserve"> &amp; Credit Card Number is 5547701360537189 &amp; the CCV number is 582 &amp; Expiry date is 11-23</w:t>
        <w:br/>
      </w:r>
    </w:p>
    <w:p>
      <w:r>
        <w:t xml:space="preserve">This is my CC information CC Vendor Master &amp; they keyword is diners Club &amp; my name is Shirley Myers </w:t>
        <w:br/>
        <w:t xml:space="preserve"> &amp; Credit Card Number is 5297342466266944 &amp; the CCV number is 195 &amp; Expiry date is 4-25</w:t>
        <w:br/>
      </w:r>
    </w:p>
    <w:p>
      <w:r>
        <w:t xml:space="preserve">This is my CC information CC Vendor Master &amp; they keyword is CCNS &amp; my name is Evelyn Clark </w:t>
        <w:br/>
        <w:t xml:space="preserve"> &amp; Credit Card Number is 5455808687069596 &amp; the CCV number is 617 &amp; Expiry date is 5-23</w:t>
        <w:br/>
      </w:r>
    </w:p>
    <w:p>
      <w:r>
        <w:t xml:space="preserve">This is my CC information CC Vendor Master &amp; they keyword is security code &amp; my name is Robert Perry </w:t>
        <w:br/>
        <w:t xml:space="preserve"> &amp; Credit Card Number is 5244395007768491 &amp; the CCV number is 439 &amp; Expiry date is 1-23</w:t>
        <w:br/>
      </w:r>
    </w:p>
    <w:p>
      <w:r>
        <w:t xml:space="preserve">This is my CC information CC Vendor Master &amp; they keyword is discovercard &amp; my name is Virginia Peterson </w:t>
        <w:br/>
        <w:t xml:space="preserve"> &amp; Credit Card Number is 5599037432897179 &amp; the CCV number is 719 &amp; Expiry date is 7-24</w:t>
        <w:br/>
      </w:r>
    </w:p>
    <w:p>
      <w:r>
        <w:t xml:space="preserve">This is my CC information CC Vendor Master &amp; they keyword is expiry date &amp; my name is Sophia Morales </w:t>
        <w:br/>
        <w:t xml:space="preserve"> &amp; Credit Card Number is 5547724621350978 &amp; the CCV number is 484 &amp; Expiry date is 10-22</w:t>
        <w:br/>
      </w:r>
    </w:p>
    <w:p>
      <w:r>
        <w:t xml:space="preserve">This is my CC information CC Vendor Master &amp; they keyword is master cards &amp; my name is Kevin Sanders </w:t>
        <w:br/>
        <w:t xml:space="preserve"> &amp; Credit Card Number is 5441759762215637 &amp; the CCV number is 199 &amp; Expiry date is 1-21</w:t>
        <w:br/>
      </w:r>
    </w:p>
    <w:p>
      <w:r>
        <w:t xml:space="preserve">This is my CC information CC Vendor Master &amp; they keyword is debitcard &amp; my name is Maria Wood </w:t>
        <w:br/>
        <w:t xml:space="preserve"> &amp; Credit Card Number is 5214577553391770 &amp; the CCV number is 225 &amp; Expiry date is 1-22</w:t>
        <w:br/>
      </w:r>
    </w:p>
    <w:p>
      <w:r>
        <w:t xml:space="preserve">This is my CC information CC Vendor Master &amp; they keyword is check cards &amp; my name is Denise Evans </w:t>
        <w:br/>
        <w:t xml:space="preserve"> &amp; Credit Card Number is 5246169273099214 &amp; the CCV number is 261 &amp; Expiry date is 9-22</w:t>
        <w:br/>
      </w:r>
    </w:p>
    <w:p>
      <w:r>
        <w:t xml:space="preserve">This is my CC information CC Vendor Master &amp; they keyword is CCS nos &amp; my name is Daniel Walker </w:t>
        <w:br/>
        <w:t xml:space="preserve"> &amp; Credit Card Number is 5160699733179513 &amp; the CCV number is 327 &amp; Expiry date is 10-24</w:t>
        <w:br/>
      </w:r>
    </w:p>
    <w:p>
      <w:r>
        <w:t xml:space="preserve">This is my CC information CC Vendor Master &amp; they keyword is Credit &amp; my name is Shirley Perez </w:t>
        <w:br/>
        <w:t xml:space="preserve"> &amp; Credit Card Number is 5155374029707883 &amp; the CCV number is 493 &amp; Expiry date is 1-23</w:t>
        <w:br/>
      </w:r>
    </w:p>
    <w:p>
      <w:r>
        <w:t xml:space="preserve">This is my CC information CC Vendor Master &amp; they keyword is Cards &amp; my name is Jean Howard </w:t>
        <w:br/>
        <w:t xml:space="preserve"> &amp; Credit Card Number is 5435284925479515 &amp; the CCV number is 375 &amp; Expiry date is 3-23</w:t>
        <w:br/>
      </w:r>
    </w:p>
    <w:p>
      <w:r>
        <w:t xml:space="preserve">This is my CC information CC Vendor Master &amp; they keyword is Cards &amp; my name is Jessica Jenkins </w:t>
        <w:br/>
        <w:t xml:space="preserve"> &amp; Credit Card Number is 5190778042630657 &amp; the CCV number is 500 &amp; Expiry date is 1-21</w:t>
        <w:br/>
      </w:r>
    </w:p>
    <w:p>
      <w:r>
        <w:t xml:space="preserve">This is my CC information CC Vendor Master &amp; they keyword is EXP CVE &amp; my name is Wayne Reyes </w:t>
        <w:br/>
        <w:t xml:space="preserve"> &amp; Credit Card Number is 5530329793460784 &amp; the CCV number is 453 &amp; Expiry date is 7-25</w:t>
        <w:br/>
      </w:r>
    </w:p>
    <w:p>
      <w:r>
        <w:t xml:space="preserve">This is my CC information CC Vendor Master &amp; they keyword is checkcards &amp; my name is Virginia Roberts </w:t>
        <w:br/>
        <w:t xml:space="preserve"> &amp; Credit Card Number is 5156904264497029 &amp; the CCV number is 431 &amp; Expiry date is 7-22</w:t>
        <w:br/>
      </w:r>
    </w:p>
    <w:p>
      <w:r>
        <w:t xml:space="preserve">This is my CC information CC Vendor Master &amp; they keyword is Discover &amp; my name is Christian Morgan </w:t>
        <w:br/>
        <w:t xml:space="preserve"> &amp; Credit Card Number is 5437229240689221 &amp; the CCV number is 781 &amp; Expiry date is 8-22</w:t>
        <w:br/>
      </w:r>
    </w:p>
    <w:p>
      <w:r>
        <w:t xml:space="preserve">This is my CC information CC Vendor Master &amp; they keyword is card verification &amp; my name is Catherine Hill </w:t>
        <w:br/>
        <w:t xml:space="preserve"> &amp; Credit Card Number is 5498552942350925 &amp; the CCV number is 638 &amp; Expiry date is 4-23</w:t>
        <w:br/>
      </w:r>
    </w:p>
    <w:p>
      <w:r>
        <w:t xml:space="preserve">This is my CC information CC Vendor Master &amp; they keyword is CSC &amp; my name is Bruce Kelly </w:t>
        <w:br/>
        <w:t xml:space="preserve"> &amp; Credit Card Number is 5353962067950447 &amp; the CCV number is 730 &amp; Expiry date is 5-23</w:t>
        <w:br/>
      </w:r>
    </w:p>
    <w:p>
      <w:r>
        <w:t xml:space="preserve">This is my CC information CC Vendor Master &amp; they keyword is Visa &amp; my name is Amanda Russell </w:t>
        <w:br/>
        <w:t xml:space="preserve"> &amp; Credit Card Number is 5445403165708759 &amp; the CCV number is 292 &amp; Expiry date is 1-25</w:t>
        <w:br/>
      </w:r>
    </w:p>
    <w:p>
      <w:r>
        <w:t xml:space="preserve">This is my CC information CC Vendor Master &amp; they keyword is CCS= &amp; my name is Alice Smith </w:t>
        <w:br/>
        <w:t xml:space="preserve"> &amp; Credit Card Number is 5464174356223595 &amp; the CCV number is 404 &amp; Expiry date is 5-21</w:t>
        <w:br/>
      </w:r>
    </w:p>
    <w:p>
      <w:r>
        <w:t xml:space="preserve">This is my CC information CC Vendor Master &amp; they keyword is Card= &amp; my name is Martha Butler </w:t>
        <w:br/>
        <w:t xml:space="preserve"> &amp; Credit Card Number is 5359136205684648 &amp; the CCV number is 384 &amp; Expiry date is 10-25</w:t>
        <w:br/>
      </w:r>
    </w:p>
    <w:p>
      <w:r>
        <w:t xml:space="preserve">This is my CC information CC Vendor Master &amp; they keyword is JCB &amp; my name is Sarah Clark </w:t>
        <w:br/>
        <w:t xml:space="preserve"> &amp; Credit Card Number is 5350365693817050 &amp; the CCV number is 829 &amp; Expiry date is 6-24</w:t>
        <w:br/>
      </w:r>
    </w:p>
    <w:p>
      <w:r>
        <w:t xml:space="preserve">This is my CC information CC Vendor Master &amp; they keyword is card verification &amp; my name is Janet Rogers </w:t>
        <w:br/>
        <w:t xml:space="preserve"> &amp; Credit Card Number is 5224520523225650 &amp; the CCV number is 694 &amp; Expiry date is 9-23</w:t>
        <w:br/>
      </w:r>
    </w:p>
    <w:p>
      <w:r>
        <w:t xml:space="preserve">This is my CC information CC Vendor Master &amp; they keyword is Cards &amp; my name is Kayla Rogers </w:t>
        <w:br/>
        <w:t xml:space="preserve"> &amp; Credit Card Number is 5455369975194398 &amp; the CCV number is 438 &amp; Expiry date is 1-25</w:t>
        <w:br/>
      </w:r>
    </w:p>
    <w:p>
      <w:r>
        <w:t xml:space="preserve">This is my CC information CC Vendor Master &amp; they keyword is card identification number &amp; my name is Jacqueline Martin </w:t>
        <w:br/>
        <w:t xml:space="preserve"> &amp; Credit Card Number is 5226629073773601 &amp; the CCV number is 901 &amp; Expiry date is 9-25</w:t>
        <w:br/>
      </w:r>
    </w:p>
    <w:p>
      <w:r>
        <w:t xml:space="preserve">This is my CC information CC Vendor Master &amp; they keyword is Payment Accounts &amp; my name is Jerry Taylor </w:t>
        <w:br/>
        <w:t xml:space="preserve"> &amp; Credit Card Number is 5126401779255916 &amp; the CCV number is 196 &amp; Expiry date is 3-25</w:t>
        <w:br/>
      </w:r>
    </w:p>
    <w:p>
      <w:r>
        <w:t xml:space="preserve">This is my CC information CC Vendor Master &amp; they keyword is Card- &amp; my name is Jonathan Bailey </w:t>
        <w:br/>
        <w:t xml:space="preserve"> &amp; Credit Card Number is 5531606579218919 &amp; the CCV number is 375 &amp; Expiry date is 8-22</w:t>
        <w:br/>
      </w:r>
    </w:p>
    <w:p>
      <w:r>
        <w:t xml:space="preserve">This is my CC information CC Vendor Master &amp; they keyword is Payment Account &amp; my name is Alexis Turner </w:t>
        <w:br/>
        <w:t xml:space="preserve"> &amp; Credit Card Number is 5319571622461015 &amp; the CCV number is 756 &amp; Expiry date is 1-21</w:t>
        <w:br/>
      </w:r>
    </w:p>
    <w:p>
      <w:r>
        <w:t xml:space="preserve">This is my CC information CC Vendor Master &amp; they keyword is master cards &amp; my name is Richard King </w:t>
        <w:br/>
        <w:t xml:space="preserve"> &amp; Credit Card Number is 5357564187632818 &amp; the CCV number is 488 &amp; Expiry date is 5-24</w:t>
        <w:br/>
      </w:r>
    </w:p>
    <w:p>
      <w:r>
        <w:t xml:space="preserve">This is my CC information CC Vendor Master &amp; they keyword is enroute &amp; my name is Brenda Martinez </w:t>
        <w:br/>
        <w:t xml:space="preserve"> &amp; Credit Card Number is 5397512914952076 &amp; the CCV number is 267 &amp; Expiry date is 11-21</w:t>
        <w:br/>
      </w:r>
    </w:p>
    <w:p>
      <w:r>
        <w:t xml:space="preserve">This is my CC information CC Vendor Master &amp; they keyword is card number &amp; my name is Christian Diaz </w:t>
        <w:br/>
        <w:t xml:space="preserve"> &amp; Credit Card Number is 5338116185439318 &amp; the CCV number is 354 &amp; Expiry date is 10-23</w:t>
        <w:br/>
      </w:r>
    </w:p>
    <w:p>
      <w:r>
        <w:t xml:space="preserve">This is my CC information CC Vendor Master &amp; they keyword is Master &amp; my name is Richard Adams </w:t>
        <w:br/>
        <w:t xml:space="preserve"> &amp; Credit Card Number is 5288131583624353 &amp; the CCV number is 197 &amp; Expiry date is 11-25</w:t>
        <w:br/>
      </w:r>
    </w:p>
    <w:p>
      <w:r>
        <w:t xml:space="preserve">This is my CC information CC Vendor Master &amp; they keyword is enroute &amp; my name is Jesse Powell </w:t>
        <w:br/>
        <w:t xml:space="preserve"> &amp; Credit Card Number is 5248470876571023 &amp; the CCV number is 357 &amp; Expiry date is 4-25</w:t>
        <w:br/>
      </w:r>
    </w:p>
    <w:p>
      <w:r>
        <w:t xml:space="preserve">This is my CC information CC Vendor Master &amp; they keyword is CC no &amp; my name is Lori Hughes </w:t>
        <w:br/>
        <w:t xml:space="preserve"> &amp; Credit Card Number is 5445002993689981 &amp; the CCV number is 453 &amp; Expiry date is 9-23</w:t>
        <w:br/>
      </w:r>
    </w:p>
    <w:p>
      <w:r>
        <w:t xml:space="preserve">This is my CC information CC Vendor Master &amp; they keyword is CCS &amp; my name is Logan Rogers </w:t>
        <w:br/>
        <w:t xml:space="preserve"> &amp; Credit Card Number is 5239856835146439 &amp; the CCV number is 808 &amp; Expiry date is 10-22</w:t>
        <w:br/>
      </w:r>
    </w:p>
    <w:p>
      <w:r>
        <w:t xml:space="preserve">This is my CC information CC Vendor Master &amp; they keyword is cvn &amp; my name is Brian Mitchell </w:t>
        <w:br/>
        <w:t xml:space="preserve"> &amp; Credit Card Number is 5252098605110939 &amp; the CCV number is 536 &amp; Expiry date is 1-21</w:t>
        <w:br/>
      </w:r>
    </w:p>
    <w:p>
      <w:r>
        <w:t xml:space="preserve">This is my CC information CC Vendor Master &amp; they keyword is cc#: &amp; my name is Jacqueline Ross </w:t>
        <w:br/>
        <w:t xml:space="preserve"> &amp; Credit Card Number is 5188028493982783 &amp; the CCV number is 197 &amp; Expiry date is 2-25</w:t>
        <w:br/>
      </w:r>
    </w:p>
    <w:p>
      <w:r>
        <w:t xml:space="preserve">This is my CC information CC Vendor Master &amp; they keyword is cvv2 &amp; my name is Andrea Gomez </w:t>
        <w:br/>
        <w:t xml:space="preserve"> &amp; Credit Card Number is 5249280512582113 &amp; the CCV number is 210 &amp; Expiry date is 3-21</w:t>
        <w:br/>
      </w:r>
    </w:p>
    <w:p>
      <w:r>
        <w:t xml:space="preserve">This is my CC information CC Vendor Master &amp; they keyword is exp date &amp; my name is Katherine Peterson </w:t>
        <w:br/>
        <w:t xml:space="preserve"> &amp; Credit Card Number is 5370813516724645 &amp; the CCV number is 123 &amp; Expiry date is 8-23</w:t>
        <w:br/>
      </w:r>
    </w:p>
    <w:p>
      <w:r>
        <w:t xml:space="preserve">This is my CC information CC Vendor Master &amp; they keyword is discover cards &amp; my name is Martha Clark </w:t>
        <w:br/>
        <w:t xml:space="preserve"> &amp; Credit Card Number is 5151258173478579 &amp; the CCV number is 625 &amp; Expiry date is 6-24</w:t>
        <w:br/>
      </w:r>
    </w:p>
    <w:p>
      <w:r>
        <w:t xml:space="preserve">This is my CC information CC Vendor Master &amp; they keyword is CCS= &amp; my name is Anthony Rodriguez </w:t>
        <w:br/>
        <w:t xml:space="preserve"> &amp; Credit Card Number is 5416276566693035 &amp; the CCV number is 811 &amp; Expiry date is 8-25</w:t>
        <w:br/>
      </w:r>
    </w:p>
    <w:p>
      <w:r>
        <w:t xml:space="preserve">This is my CC information CC Vendor Master &amp; they keyword is checkcard &amp; my name is Debra Brown </w:t>
        <w:br/>
        <w:t xml:space="preserve"> &amp; Credit Card Number is 5221393587994881 &amp; the CCV number is 260 &amp; Expiry date is 12-24</w:t>
        <w:br/>
      </w:r>
    </w:p>
    <w:p>
      <w:r>
        <w:t xml:space="preserve">This is my CC information CC Vendor Master &amp; they keyword is expiry date &amp; my name is Zachary Torres </w:t>
        <w:br/>
        <w:t xml:space="preserve"> &amp; Credit Card Number is 5359958721161193 &amp; the CCV number is 724 &amp; Expiry date is 9-24</w:t>
        <w:br/>
      </w:r>
    </w:p>
    <w:p>
      <w:r>
        <w:t xml:space="preserve">This is my CC information CC Vendor Master &amp; they keyword is american express &amp; my name is Stephanie Phillips </w:t>
        <w:br/>
        <w:t xml:space="preserve"> &amp; Credit Card Number is 5482208542651042 &amp; the CCV number is 993 &amp; Expiry date is 8-21</w:t>
        <w:br/>
      </w:r>
    </w:p>
    <w:p>
      <w:r>
        <w:t xml:space="preserve">This is my CC information CC Vendor Master &amp; they keyword is debitcards &amp; my name is Marilyn Sanders </w:t>
        <w:br/>
        <w:t xml:space="preserve"> &amp; Credit Card Number is 5297369681463659 &amp; the CCV number is 419 &amp; Expiry date is 11-24</w:t>
        <w:br/>
      </w:r>
    </w:p>
    <w:p>
      <w:r>
        <w:t xml:space="preserve">This is my CC information CC Vendor Master &amp; they keyword is dinersclub &amp; my name is Dorothy Perez </w:t>
        <w:br/>
        <w:t xml:space="preserve"> &amp; Credit Card Number is 5383169721211422 &amp; the CCV number is 564 &amp; Expiry date is 11-23</w:t>
        <w:br/>
      </w:r>
    </w:p>
    <w:p>
      <w:r>
        <w:t xml:space="preserve">This is my CC information CC Vendor Master &amp; they keyword is EXP CVE &amp; my name is Joyce Phillips </w:t>
        <w:br/>
        <w:t xml:space="preserve"> &amp; Credit Card Number is 5320519320266886 &amp; the CCV number is 478 &amp; Expiry date is 5-21</w:t>
        <w:br/>
      </w:r>
    </w:p>
    <w:p>
      <w:r>
        <w:t xml:space="preserve">This is my CC information CC Vendor Master &amp; they keyword is expiry date &amp; my name is Shirley Morgan </w:t>
        <w:br/>
        <w:t xml:space="preserve"> &amp; Credit Card Number is 5474519968150248 &amp; the CCV number is 998 &amp; Expiry date is 7-22</w:t>
        <w:br/>
      </w:r>
    </w:p>
    <w:p>
      <w:r>
        <w:t xml:space="preserve">This is my CC information CC Vendor Master &amp; they keyword is amex &amp; my name is Julie Allen </w:t>
        <w:br/>
        <w:t xml:space="preserve"> &amp; Credit Card Number is 5546948570176644 &amp; the CCV number is 247 &amp; Expiry date is 7-22</w:t>
        <w:br/>
      </w:r>
    </w:p>
    <w:p>
      <w:r>
        <w:t xml:space="preserve">This is my CC information CC Vendor Master &amp; they keyword is issue no &amp; my name is Emma Hall </w:t>
        <w:br/>
        <w:t xml:space="preserve"> &amp; Credit Card Number is 5579745151981701 &amp; the CCV number is 247 &amp; Expiry date is 12-23</w:t>
        <w:br/>
      </w:r>
    </w:p>
    <w:p>
      <w:r>
        <w:t xml:space="preserve">This is my CC information CC Vendor Master &amp; they keyword is JCB &amp; my name is Anthony Gonzalez </w:t>
        <w:br/>
        <w:t xml:space="preserve"> &amp; Credit Card Number is 5562497365342226 &amp; the CCV number is 309 &amp; Expiry date is 2-24</w:t>
        <w:br/>
      </w:r>
    </w:p>
    <w:p>
      <w:r>
        <w:t xml:space="preserve">This is my CC information CC Vendor Master &amp; they keyword is Payment &amp; my name is Denise Wright </w:t>
        <w:br/>
        <w:t xml:space="preserve"> &amp; Credit Card Number is 5141204743995810 &amp; the CCV number is 462 &amp; Expiry date is 9-22</w:t>
        <w:br/>
      </w:r>
    </w:p>
    <w:p>
      <w:r>
        <w:t xml:space="preserve">This is my CC information CC Vendor Master &amp; they keyword is security code &amp; my name is Brian Cook </w:t>
        <w:br/>
        <w:t xml:space="preserve"> &amp; Credit Card Number is 5139417369299762 &amp; the CCV number is 411 &amp; Expiry date is 12-22</w:t>
        <w:br/>
      </w:r>
    </w:p>
    <w:p>
      <w:r>
        <w:t xml:space="preserve">This is my CC information CC Vendor Master &amp; they keyword is mastercards &amp; my name is Frank Bailey </w:t>
        <w:br/>
        <w:t xml:space="preserve"> &amp; Credit Card Number is 5149225804260820 &amp; the CCV number is 729 &amp; Expiry date is 5-22</w:t>
        <w:br/>
      </w:r>
    </w:p>
    <w:p>
      <w:r>
        <w:t xml:space="preserve">This is my CC information CC Vendor Master &amp; they keyword is Diners &amp; my name is Marie Hall </w:t>
        <w:br/>
        <w:t xml:space="preserve"> &amp; Credit Card Number is 5464604721251921 &amp; the CCV number is 995 &amp; Expiry date is 1-24</w:t>
        <w:br/>
      </w:r>
    </w:p>
    <w:p>
      <w:r>
        <w:t xml:space="preserve">This is my CC information CC Vendor Master &amp; they keyword is card num &amp; my name is Laura Perry </w:t>
        <w:br/>
        <w:t xml:space="preserve"> &amp; Credit Card Number is 5218870937635608 &amp; the CCV number is 397 &amp; Expiry date is 1-25</w:t>
        <w:br/>
      </w:r>
    </w:p>
    <w:p>
      <w:r>
        <w:t xml:space="preserve">This is my CC information CC Vendor Master &amp; they keyword is japanese card bureau &amp; my name is Emma Wood </w:t>
        <w:br/>
        <w:t xml:space="preserve"> &amp; Credit Card Number is 5544452934874160 &amp; the CCV number is 754 &amp; Expiry date is 7-21</w:t>
        <w:br/>
      </w:r>
    </w:p>
    <w:p>
      <w:r>
        <w:t xml:space="preserve">This is my CC information CC Vendor Master &amp; they keyword is CC no &amp; my name is Eric Lewis </w:t>
        <w:br/>
        <w:t xml:space="preserve"> &amp; Credit Card Number is 5538912926425444 &amp; the CCV number is 552 &amp; Expiry date is 11-25</w:t>
        <w:br/>
      </w:r>
    </w:p>
    <w:p>
      <w:r>
        <w:t xml:space="preserve">This is my CC information CC Vendor Master &amp; they keyword is cid &amp; my name is Maria Morales </w:t>
        <w:br/>
        <w:t xml:space="preserve"> &amp; Credit Card Number is 5499068895622060 &amp; the CCV number is 255 &amp; Expiry date is 4-22</w:t>
        <w:br/>
      </w:r>
    </w:p>
    <w:p>
      <w:r>
        <w:t xml:space="preserve">This is my CC information CC Vendor Master &amp; they keyword is carteblanche &amp; my name is Vincent Bell </w:t>
        <w:br/>
        <w:t xml:space="preserve"> &amp; Credit Card Number is 5142437591107745 &amp; the CCV number is 413 &amp; Expiry date is 8-22</w:t>
        <w:br/>
      </w:r>
    </w:p>
    <w:p>
      <w:r>
        <w:t xml:space="preserve">This is my CC information CC Vendor Master &amp; they keyword is CCS- &amp; my name is Philip Gomez </w:t>
        <w:br/>
        <w:t xml:space="preserve"> &amp; Credit Card Number is 5524882548296612 &amp; the CCV number is 576 &amp; Expiry date is 7-23</w:t>
        <w:br/>
      </w:r>
    </w:p>
    <w:p>
      <w:r>
        <w:t xml:space="preserve">This is my CC information CC Vendor Master &amp; they keyword is master card &amp; my name is Logan Price </w:t>
        <w:br/>
        <w:t xml:space="preserve"> &amp; Credit Card Number is 5387857193670812 &amp; the CCV number is 364 &amp; Expiry date is 1-21</w:t>
        <w:br/>
      </w:r>
    </w:p>
    <w:p>
      <w:r>
        <w:t xml:space="preserve">This is my CC information CC Vendor Master &amp; they keyword is CCS- &amp; my name is Mary Anderson </w:t>
        <w:br/>
        <w:t xml:space="preserve"> &amp; Credit Card Number is 5269691700011910 &amp; the CCV number is 468 &amp; Expiry date is 1-24</w:t>
        <w:br/>
      </w:r>
    </w:p>
    <w:p>
      <w:r>
        <w:t xml:space="preserve">This is my CC information CC Vendor Master &amp; they keyword is American &amp; my name is Patrick Edwards </w:t>
        <w:br/>
        <w:t xml:space="preserve"> &amp; Credit Card Number is 5494509137637254 &amp; the CCV number is 202 &amp; Expiry date is 10-22</w:t>
        <w:br/>
      </w:r>
    </w:p>
    <w:p>
      <w:r>
        <w:t xml:space="preserve">This is my CC information CC Vendor Master &amp; they keyword is CCNS &amp; my name is Natalie Cox </w:t>
        <w:br/>
        <w:t xml:space="preserve"> &amp; Credit Card Number is 5127243582196377 &amp; the CCV number is 791 &amp; Expiry date is 8-25</w:t>
        <w:br/>
      </w:r>
    </w:p>
    <w:p>
      <w:r>
        <w:t xml:space="preserve">This is my CC information CC Vendor Master &amp; they keyword is diners Club &amp; my name is Nancy Miller </w:t>
        <w:br/>
        <w:t xml:space="preserve"> &amp; Credit Card Number is 5228063091497787 &amp; the CCV number is 656 &amp; Expiry date is 5-25</w:t>
        <w:br/>
      </w:r>
    </w:p>
    <w:p>
      <w:r>
        <w:t xml:space="preserve">This is my CC information CC Vendor Master &amp; they keyword is expiry date &amp; my name is Martha Evans </w:t>
        <w:br/>
        <w:t xml:space="preserve"> &amp; Credit Card Number is 5390310246913503 &amp; the CCV number is 147 &amp; Expiry date is 4-21</w:t>
        <w:br/>
      </w:r>
    </w:p>
    <w:p>
      <w:r>
        <w:t xml:space="preserve">This is my CC information CC Vendor Master &amp; they keyword is cvc2 &amp; my name is Albert Collins </w:t>
        <w:br/>
        <w:t xml:space="preserve"> &amp; Credit Card Number is 5375202236565063 &amp; the CCV number is 232 &amp; Expiry date is 11-21</w:t>
        <w:br/>
      </w:r>
    </w:p>
    <w:p>
      <w:r>
        <w:t xml:space="preserve">This is my CC information CC Vendor Master &amp; they keyword is card verification &amp; my name is Bruce Ross </w:t>
        <w:br/>
        <w:t xml:space="preserve"> &amp; Credit Card Number is 5314659338724415 &amp; the CCV number is 597 &amp; Expiry date is 11-25</w:t>
        <w:br/>
      </w:r>
    </w:p>
    <w:p>
      <w:r>
        <w:t xml:space="preserve">This is my CC information CC Vendor Master &amp; they keyword is Visa &amp; my name is Benjamin Hughes </w:t>
        <w:br/>
        <w:t xml:space="preserve"> &amp; Credit Card Number is 5483787353789420 &amp; the CCV number is 713 &amp; Expiry date is 7-21</w:t>
        <w:br/>
      </w:r>
    </w:p>
    <w:p>
      <w:r>
        <w:t xml:space="preserve">This is my CC information CC Vendor Master &amp; they keyword is discover cards &amp; my name is Jordan Ross </w:t>
        <w:br/>
        <w:t xml:space="preserve"> &amp; Credit Card Number is 5261319299160769 &amp; the CCV number is 693 &amp; Expiry date is 6-21</w:t>
        <w:br/>
      </w:r>
    </w:p>
    <w:p>
      <w:r>
        <w:t xml:space="preserve">This is my CC information CC Vendor Master &amp; they keyword is card numbers &amp; my name is Joseph Edwards </w:t>
        <w:br/>
        <w:t xml:space="preserve"> &amp; Credit Card Number is 5520497693702027 &amp; the CCV number is 159 &amp; Expiry date is 3-24</w:t>
        <w:br/>
      </w:r>
    </w:p>
    <w:p>
      <w:r>
        <w:t xml:space="preserve">This is my CC information CC Vendor Master &amp; they keyword is Credit &amp; my name is Henry Morris </w:t>
        <w:br/>
        <w:t xml:space="preserve"> &amp; Credit Card Number is 5344639131975152 &amp; the CCV number is 759 &amp; Expiry date is 8-22</w:t>
        <w:br/>
      </w:r>
    </w:p>
    <w:p>
      <w:r>
        <w:t xml:space="preserve">This is my CC information CC Vendor Master &amp; they keyword is EXP CVN &amp; my name is Donna Garcia </w:t>
        <w:br/>
        <w:t xml:space="preserve"> &amp; Credit Card Number is 5258727659382721 &amp; the CCV number is 409 &amp; Expiry date is 5-22</w:t>
        <w:br/>
      </w:r>
    </w:p>
    <w:p>
      <w:r>
        <w:t xml:space="preserve">This is my CC information CC Vendor Master &amp; they keyword is CCS &amp; my name is Samantha Davis </w:t>
        <w:br/>
        <w:t xml:space="preserve"> &amp; Credit Card Number is 5112143740285236 &amp; the CCV number is 449 &amp; Expiry date is 8-25</w:t>
        <w:br/>
      </w:r>
    </w:p>
    <w:p>
      <w:r>
        <w:t xml:space="preserve">This is my CC information CC Vendor Master &amp; they keyword is CCS= &amp; my name is Scott Bennett </w:t>
        <w:br/>
        <w:t xml:space="preserve"> &amp; Credit Card Number is 5278114250343665 &amp; the CCV number is 932 &amp; Expiry date is 8-25</w:t>
        <w:br/>
      </w:r>
    </w:p>
    <w:p>
      <w:r>
        <w:t xml:space="preserve">This is my CC information CC Vendor Master &amp; they keyword is security number &amp; my name is Alexander Walker </w:t>
        <w:br/>
        <w:t xml:space="preserve"> &amp; Credit Card Number is 5176154604339665 &amp; the CCV number is 640 &amp; Expiry date is 11-23</w:t>
        <w:br/>
      </w:r>
    </w:p>
    <w:p>
      <w:r>
        <w:t xml:space="preserve">This is my CC information CC Vendor Master &amp; they keyword is CCS= &amp; my name is Christina Ramirez </w:t>
        <w:br/>
        <w:t xml:space="preserve"> &amp; Credit Card Number is 5568216529754686 &amp; the CCV number is 494 &amp; Expiry date is 2-25</w:t>
        <w:br/>
      </w:r>
    </w:p>
    <w:p>
      <w:r>
        <w:t xml:space="preserve">This is my CC information CC Vendor Master &amp; they keyword is security code &amp; my name is Martha Sanders </w:t>
        <w:br/>
        <w:t xml:space="preserve"> &amp; Credit Card Number is 5574021811633628 &amp; the CCV number is 775 &amp; Expiry date is 8-21</w:t>
        <w:br/>
      </w:r>
    </w:p>
    <w:p>
      <w:r>
        <w:t xml:space="preserve">This is my CC information CC Vendor Master &amp; they keyword is issue no &amp; my name is Samantha Nelson </w:t>
        <w:br/>
        <w:t xml:space="preserve"> &amp; Credit Card Number is 5232834236860749 &amp; the CCV number is 551 &amp; Expiry date is 7-24</w:t>
        <w:br/>
      </w:r>
    </w:p>
    <w:p>
      <w:r>
        <w:t xml:space="preserve">This is my CC information CC Vendor Master &amp; they keyword is amex &amp; my name is Stephanie Hall </w:t>
        <w:br/>
        <w:t xml:space="preserve"> &amp; Credit Card Number is 5171296234517981 &amp; the CCV number is 486 &amp; Expiry date is 4-21</w:t>
        <w:br/>
      </w:r>
    </w:p>
    <w:p>
      <w:r>
        <w:t xml:space="preserve">This is my CC information CC Vendor Master &amp; they keyword is expiry date &amp; my name is Larry Taylor </w:t>
        <w:br/>
        <w:t xml:space="preserve"> &amp; Credit Card Number is 5152063646490741 &amp; the CCV number is 929 &amp; Expiry date is 5-23</w:t>
        <w:br/>
      </w:r>
    </w:p>
    <w:p>
      <w:r>
        <w:t xml:space="preserve">This is my CC information CC Vendor Master &amp; they keyword is diners Club &amp; my name is Sean Evans </w:t>
        <w:br/>
        <w:t xml:space="preserve"> &amp; Credit Card Number is 5315203133126614 &amp; the CCV number is 961 &amp; Expiry date is 1-24</w:t>
        <w:br/>
      </w:r>
    </w:p>
    <w:p>
      <w:r>
        <w:t xml:space="preserve">This is my CC information CC Vendor Master &amp; they keyword is card number &amp; my name is Grace Taylor </w:t>
        <w:br/>
        <w:t xml:space="preserve"> &amp; Credit Card Number is 5284155302595267 &amp; the CCV number is 402 &amp; Expiry date is 3-21</w:t>
        <w:br/>
      </w:r>
    </w:p>
    <w:p>
      <w:r>
        <w:t xml:space="preserve">This is my CC information CC Vendor Master &amp; they keyword is EXP CVV &amp; my name is Andrea Richardson </w:t>
        <w:br/>
        <w:t xml:space="preserve"> &amp; Credit Card Number is 5534987742705900 &amp; the CCV number is 923 &amp; Expiry date is 3-23</w:t>
        <w:br/>
      </w:r>
    </w:p>
    <w:p>
      <w:r>
        <w:t xml:space="preserve">This is my CC information CC Vendor Master &amp; they keyword is amex &amp; my name is Richard Rodriguez </w:t>
        <w:br/>
        <w:t xml:space="preserve"> &amp; Credit Card Number is 5452988022496457 &amp; the CCV number is 876 &amp; Expiry date is 5-24</w:t>
        <w:br/>
      </w:r>
    </w:p>
    <w:p>
      <w:r>
        <w:t xml:space="preserve">This is my CC information CC Vendor Master &amp; they keyword is Diners &amp; my name is Jeremy Davis </w:t>
        <w:br/>
        <w:t xml:space="preserve"> &amp; Credit Card Number is 5489159964240785 &amp; the CCV number is 446 &amp; Expiry date is 2-25</w:t>
        <w:br/>
      </w:r>
    </w:p>
    <w:p>
      <w:r>
        <w:t xml:space="preserve">This is my CC information CC Vendor Master &amp; they keyword is pin block &amp; my name is Sean Lopez </w:t>
        <w:br/>
        <w:t xml:space="preserve"> &amp; Credit Card Number is 5369459534369105 &amp; the CCV number is 250 &amp; Expiry date is 3-23</w:t>
        <w:br/>
      </w:r>
    </w:p>
    <w:p>
      <w:r>
        <w:t xml:space="preserve">This is my CC information CC Vendor Master &amp; they keyword is creditcard &amp; my name is Rebecca Hughes </w:t>
        <w:br/>
        <w:t xml:space="preserve"> &amp; Credit Card Number is 5448685328920480 &amp; the CCV number is 754 &amp; Expiry date is 8-23</w:t>
        <w:br/>
      </w:r>
    </w:p>
    <w:p>
      <w:r>
        <w:t xml:space="preserve">This is my CC information CC Vendor Master &amp; they keyword is Cards- &amp; my name is Peter Reed </w:t>
        <w:br/>
        <w:t xml:space="preserve"> &amp; Credit Card Number is 5466473894162937 &amp; the CCV number is 588 &amp; Expiry date is 9-23</w:t>
        <w:br/>
      </w:r>
    </w:p>
    <w:p>
      <w:r>
        <w:t xml:space="preserve">This is my CC information CC Vendor Master &amp; they keyword is CSC &amp; my name is Deborah Gomez </w:t>
        <w:br/>
        <w:t xml:space="preserve"> &amp; Credit Card Number is 5524314019103333 &amp; the CCV number is 633 &amp; Expiry date is 11-21</w:t>
        <w:br/>
      </w:r>
    </w:p>
    <w:p>
      <w:r>
        <w:t xml:space="preserve">This is my CC information CC Vendor Master &amp; they keyword is Visa &amp; my name is Timothy Rodriguez </w:t>
        <w:br/>
        <w:t xml:space="preserve"> &amp; Credit Card Number is 5122435258004597 &amp; the CCV number is 468 &amp; Expiry date is 3-23</w:t>
        <w:br/>
      </w:r>
    </w:p>
    <w:p>
      <w:r>
        <w:t xml:space="preserve">This is my CC information CC Vendor Master &amp; they keyword is atm card &amp; my name is Frances Ramirez </w:t>
        <w:br/>
        <w:t xml:space="preserve"> &amp; Credit Card Number is 5244538096731876 &amp; the CCV number is 656 &amp; Expiry date is 4-25</w:t>
        <w:br/>
      </w:r>
    </w:p>
    <w:p>
      <w:r>
        <w:t xml:space="preserve">This is my CC information CC Vendor Master &amp; they keyword is cvn &amp; my name is Michael Wilson </w:t>
        <w:br/>
        <w:t xml:space="preserve"> &amp; Credit Card Number is 5249037196550950 &amp; the CCV number is 526 &amp; Expiry date is 3-24</w:t>
        <w:br/>
      </w:r>
    </w:p>
    <w:p>
      <w:r>
        <w:t xml:space="preserve">This is my CC information CC Vendor Master &amp; they keyword is atm card &amp; my name is Linda Price </w:t>
        <w:br/>
        <w:t xml:space="preserve"> &amp; Credit Card Number is 5152628697607573 &amp; the CCV number is 940 &amp; Expiry date is 9-22</w:t>
        <w:br/>
      </w:r>
    </w:p>
    <w:p>
      <w:r>
        <w:t xml:space="preserve">This is my CC information CC Vendor Master &amp; they keyword is diners Club &amp; my name is Pamela Rogers </w:t>
        <w:br/>
        <w:t xml:space="preserve"> &amp; Credit Card Number is 5148531250786304 &amp; the CCV number is 870 &amp; Expiry date is 11-25</w:t>
        <w:br/>
      </w:r>
    </w:p>
    <w:p>
      <w:r>
        <w:t xml:space="preserve">This is my CC information CC Vendor Master &amp; they keyword is card num &amp; my name is Martha Walker </w:t>
        <w:br/>
        <w:t xml:space="preserve"> &amp; Credit Card Number is 5158688102132496 &amp; the CCV number is 786 &amp; Expiry date is 10-23</w:t>
        <w:br/>
      </w:r>
    </w:p>
    <w:p>
      <w:r>
        <w:t xml:space="preserve">This is my CC information CC Vendor Master &amp; they keyword is Debit &amp; my name is Sarah Clark </w:t>
        <w:br/>
        <w:t xml:space="preserve"> &amp; Credit Card Number is 5289502741950584 &amp; the CCV number is 962 &amp; Expiry date is 11-24</w:t>
        <w:br/>
      </w:r>
    </w:p>
    <w:p>
      <w:r>
        <w:t xml:space="preserve">This is my CC information CC Vendor Master &amp; they keyword is mc &amp; my name is Ann Harris </w:t>
        <w:br/>
        <w:t xml:space="preserve"> &amp; Credit Card Number is 5221685797973831 &amp; the CCV number is 755 &amp; Expiry date is 2-25</w:t>
        <w:br/>
      </w:r>
    </w:p>
    <w:p>
      <w:r>
        <w:t xml:space="preserve">This is my CC information CC Vendor Master &amp; they keyword is Credit &amp; my name is Carolyn Wood </w:t>
        <w:br/>
        <w:t xml:space="preserve"> &amp; Credit Card Number is 5494824494274553 &amp; the CCV number is 718 &amp; Expiry date is 10-21</w:t>
        <w:br/>
      </w:r>
    </w:p>
    <w:p>
      <w:r>
        <w:t xml:space="preserve">This is my CC information CC Vendor Master &amp; they keyword is EXP CVV &amp; my name is Adam Perry </w:t>
        <w:br/>
        <w:t xml:space="preserve"> &amp; Credit Card Number is 5321838925770178 &amp; the CCV number is 246 &amp; Expiry date is 3-24</w:t>
        <w:br/>
      </w:r>
    </w:p>
    <w:p>
      <w:r>
        <w:t xml:space="preserve">This is my CC information CC Vendor Master &amp; they keyword is CC &amp; my name is Margaret Wood </w:t>
        <w:br/>
        <w:t xml:space="preserve"> &amp; Credit Card Number is 5561742338478628 &amp; the CCV number is 971 &amp; Expiry date is 12-25</w:t>
        <w:br/>
      </w:r>
    </w:p>
    <w:p>
      <w:r>
        <w:t xml:space="preserve">This is my CC information CC Vendor Master &amp; they keyword is cc# &amp; my name is Justin Long </w:t>
        <w:br/>
        <w:t xml:space="preserve"> &amp; Credit Card Number is 5220819471469342 &amp; the CCV number is 706 &amp; Expiry date is 1-24</w:t>
        <w:br/>
      </w:r>
    </w:p>
    <w:p>
      <w:r>
        <w:t xml:space="preserve">This is my CC information CC Vendor Master &amp; they keyword is Diners &amp; my name is Raymond Sanders </w:t>
        <w:br/>
        <w:t xml:space="preserve"> &amp; Credit Card Number is 5369170374378367 &amp; the CCV number is 569 &amp; Expiry date is 9-21</w:t>
        <w:br/>
      </w:r>
    </w:p>
    <w:p>
      <w:r>
        <w:t xml:space="preserve">This is my CC information CC Vendor Master &amp; they keyword is diners club &amp; my name is Katherine Collins </w:t>
        <w:br/>
        <w:t xml:space="preserve"> &amp; Credit Card Number is 5247180255764393 &amp; the CCV number is 388 &amp; Expiry date is 1-22</w:t>
        <w:br/>
      </w:r>
    </w:p>
    <w:p>
      <w:r>
        <w:t xml:space="preserve">This is my CC information CC Vendor Master &amp; they keyword is mastercard &amp; my name is Philip Walker </w:t>
        <w:br/>
        <w:t xml:space="preserve"> &amp; Credit Card Number is 5291241963921538 &amp; the CCV number is 252 &amp; Expiry date is 8-25</w:t>
        <w:br/>
      </w:r>
    </w:p>
    <w:p>
      <w:r>
        <w:t xml:space="preserve">This is my CC information CC Vendor Master &amp; they keyword is discovercard &amp; my name is Douglas James </w:t>
        <w:br/>
        <w:t xml:space="preserve"> &amp; Credit Card Number is 5315653098366847 &amp; the CCV number is 827 &amp; Expiry date is 4-21</w:t>
        <w:br/>
      </w:r>
    </w:p>
    <w:p>
      <w:r>
        <w:t xml:space="preserve">This is my CC information CC Vendor Master &amp; they keyword is check cards &amp; my name is Megan Lee </w:t>
        <w:br/>
        <w:t xml:space="preserve"> &amp; Credit Card Number is 5229134710323503 &amp; the CCV number is 580 &amp; Expiry date is 4-24</w:t>
        <w:br/>
      </w:r>
    </w:p>
    <w:p>
      <w:r>
        <w:t xml:space="preserve">This is my CC information CC Vendor Master &amp; they keyword is Cards: &amp; my name is Carl Kelly </w:t>
        <w:br/>
        <w:t xml:space="preserve"> &amp; Credit Card Number is 5199230106070231 &amp; the CCV number is 746 &amp; Expiry date is 10-21</w:t>
        <w:br/>
      </w:r>
    </w:p>
    <w:p>
      <w:r>
        <w:t xml:space="preserve">This is my CC information CC Vendor Master &amp; they keyword is Diners &amp; my name is Gloria Cook </w:t>
        <w:br/>
        <w:t xml:space="preserve"> &amp; Credit Card Number is 5478277452760032 &amp; the CCV number is 203 &amp; Expiry date is 9-22</w:t>
        <w:br/>
      </w:r>
    </w:p>
    <w:p>
      <w:r>
        <w:t xml:space="preserve">This is my CC information CC Vendor Master &amp; they keyword is creditcard &amp; my name is Joshua Wood </w:t>
        <w:br/>
        <w:t xml:space="preserve"> &amp; Credit Card Number is 5371724620340773 &amp; the CCV number is 692 &amp; Expiry date is 4-23</w:t>
        <w:br/>
      </w:r>
    </w:p>
    <w:p>
      <w:r>
        <w:t xml:space="preserve">This is my CC information CC Vendor Master &amp; they keyword is card numbers &amp; my name is Rose Cox </w:t>
        <w:br/>
        <w:t xml:space="preserve"> &amp; Credit Card Number is 5593743367361364 &amp; the CCV number is 685 &amp; Expiry date is 1-22</w:t>
        <w:br/>
      </w:r>
    </w:p>
    <w:p>
      <w:r>
        <w:t xml:space="preserve">This is my CC information CC Vendor Master &amp; they keyword is exp date &amp; my name is Joan Peterson </w:t>
        <w:br/>
        <w:t xml:space="preserve"> &amp; Credit Card Number is 5374899312330204 &amp; the CCV number is 392 &amp; Expiry date is 10-22</w:t>
        <w:br/>
      </w:r>
    </w:p>
    <w:p>
      <w:r>
        <w:t xml:space="preserve">This is my CC information CC Vendor Master &amp; they keyword is discover cards &amp; my name is Amber Reed </w:t>
        <w:br/>
        <w:t xml:space="preserve"> &amp; Credit Card Number is 5522881992515040 &amp; the CCV number is 340 &amp; Expiry date is 1-24</w:t>
        <w:br/>
      </w:r>
    </w:p>
    <w:p>
      <w:r>
        <w:t xml:space="preserve">This is my CC information CC Vendor Master &amp; they keyword is master card &amp; my name is Ethan Taylor </w:t>
        <w:br/>
        <w:t xml:space="preserve"> &amp; Credit Card Number is 5598819372146647 &amp; the CCV number is 334 &amp; Expiry date is 5-24</w:t>
        <w:br/>
      </w:r>
    </w:p>
    <w:p>
      <w:r>
        <w:t xml:space="preserve">This is my CC information CC Vendor Master &amp; they keyword is credit card &amp; my name is Linda Torres </w:t>
        <w:br/>
        <w:t xml:space="preserve"> &amp; Credit Card Number is 5522914846731768 &amp; the CCV number is 186 &amp; Expiry date is 6-25</w:t>
        <w:br/>
      </w:r>
    </w:p>
    <w:p>
      <w:r>
        <w:t xml:space="preserve">This is my CC information CC Vendor Master &amp; they keyword is CC no &amp; my name is Kathryn Rogers </w:t>
        <w:br/>
        <w:t xml:space="preserve"> &amp; Credit Card Number is 5583473836584477 &amp; the CCV number is 240 &amp; Expiry date is 1-21</w:t>
        <w:br/>
      </w:r>
    </w:p>
    <w:p>
      <w:r>
        <w:t xml:space="preserve">This is my CC information CC Vendor Master &amp; they keyword is diners Club &amp; my name is Nicholas Brooks </w:t>
        <w:br/>
        <w:t xml:space="preserve"> &amp; Credit Card Number is 5588104157560292 &amp; the CCV number is 342 &amp; Expiry date is 12-21</w:t>
        <w:br/>
      </w:r>
    </w:p>
    <w:p>
      <w:r>
        <w:t xml:space="preserve">This is my CC information CC Vendor Master &amp; they keyword is creditcards &amp; my name is Randy Flores </w:t>
        <w:br/>
        <w:t xml:space="preserve"> &amp; Credit Card Number is 5585036846506224 &amp; the CCV number is 128 &amp; Expiry date is 7-24</w:t>
        <w:br/>
      </w:r>
    </w:p>
    <w:p>
      <w:r>
        <w:t xml:space="preserve">This is my CC information CC Vendor Master &amp; they keyword is americanexpress &amp; my name is Alexis Butler </w:t>
        <w:br/>
        <w:t xml:space="preserve"> &amp; Credit Card Number is 5423987685192177 &amp; the CCV number is 236 &amp; Expiry date is 5-22</w:t>
        <w:br/>
      </w:r>
    </w:p>
    <w:p>
      <w:r>
        <w:t xml:space="preserve">This is my CC information CC Vendor Master &amp; they keyword is card verification &amp; my name is Richard Jones </w:t>
        <w:br/>
        <w:t xml:space="preserve"> &amp; Credit Card Number is 5360355772564655 &amp; the CCV number is 266 &amp; Expiry date is 11-22</w:t>
        <w:br/>
      </w:r>
    </w:p>
    <w:p>
      <w:r>
        <w:t xml:space="preserve">This is my CC information CC Vendor Master &amp; they keyword is date expiration &amp; my name is Jeffrey Howard </w:t>
        <w:br/>
        <w:t xml:space="preserve"> &amp; Credit Card Number is 5146243002599629 &amp; the CCV number is 524 &amp; Expiry date is 4-23</w:t>
        <w:br/>
      </w:r>
    </w:p>
    <w:p>
      <w:r>
        <w:t xml:space="preserve">This is my CC information CC Vendor Master &amp; they keyword is CCS# &amp; my name is Heather Perry </w:t>
        <w:br/>
        <w:t xml:space="preserve"> &amp; Credit Card Number is 5161638777121105 &amp; the CCV number is 346 &amp; Expiry date is 5-22</w:t>
        <w:br/>
      </w:r>
    </w:p>
    <w:p>
      <w:r>
        <w:t xml:space="preserve">This is my CC information CC Vendor Master &amp; they keyword is Discover &amp; my name is Mark Perez </w:t>
        <w:br/>
        <w:t xml:space="preserve"> &amp; Credit Card Number is 5587481285557031 &amp; the CCV number is 343 &amp; Expiry date is 12-25</w:t>
        <w:br/>
      </w:r>
    </w:p>
    <w:p>
      <w:r>
        <w:t xml:space="preserve">This is my CC information CC Vendor Master &amp; they keyword is CCS nos &amp; my name is Juan Turner </w:t>
        <w:br/>
        <w:t xml:space="preserve"> &amp; Credit Card Number is 5122361990711952 &amp; the CCV number is 216 &amp; Expiry date is 10-22</w:t>
        <w:br/>
      </w:r>
    </w:p>
    <w:p>
      <w:r>
        <w:t xml:space="preserve">This is my CC information CC Vendor Master &amp; they keyword is carte blanche &amp; my name is Sara Ward </w:t>
        <w:br/>
        <w:t xml:space="preserve"> &amp; Credit Card Number is 5235992209266273 &amp; the CCV number is 702 &amp; Expiry date is 9-23</w:t>
        <w:br/>
      </w:r>
    </w:p>
    <w:p>
      <w:r>
        <w:t xml:space="preserve">This is my CC information CC Vendor Master &amp; they keyword is debitcard &amp; my name is Catherine Bailey </w:t>
        <w:br/>
        <w:t xml:space="preserve"> &amp; Credit Card Number is 5478877807276889 &amp; the CCV number is 520 &amp; Expiry date is 4-24</w:t>
        <w:br/>
      </w:r>
    </w:p>
    <w:p>
      <w:r>
        <w:t xml:space="preserve">This is my CC information CC Vendor Master &amp; they keyword is card type &amp; my name is Lisa Powell </w:t>
        <w:br/>
        <w:t xml:space="preserve"> &amp; Credit Card Number is 5328040268686722 &amp; the CCV number is 605 &amp; Expiry date is 7-23</w:t>
        <w:br/>
      </w:r>
    </w:p>
    <w:p>
      <w:r>
        <w:t xml:space="preserve">This is my CC information CC Vendor Master &amp; they keyword is Cards# &amp; my name is Jason Diaz </w:t>
        <w:br/>
        <w:t xml:space="preserve"> &amp; Credit Card Number is 5364489050195761 &amp; the CCV number is 618 &amp; Expiry date is 2-23</w:t>
        <w:br/>
      </w:r>
    </w:p>
    <w:p>
      <w:r>
        <w:t xml:space="preserve">This is my CC information CC Vendor Master &amp; they keyword is check cards &amp; my name is Sophia Ortiz </w:t>
        <w:br/>
        <w:t xml:space="preserve"> &amp; Credit Card Number is 5233664529895857 &amp; the CCV number is 875 &amp; Expiry date is 1-21</w:t>
        <w:br/>
      </w:r>
    </w:p>
    <w:p>
      <w:r>
        <w:t xml:space="preserve">This is my CC information CC Vendor Master &amp; they keyword is Payment Accounts &amp; my name is Evelyn Bennett </w:t>
        <w:br/>
        <w:t xml:space="preserve"> &amp; Credit Card Number is 5479500721703957 &amp; the CCV number is 146 &amp; Expiry date is 8-22</w:t>
        <w:br/>
      </w:r>
    </w:p>
    <w:p>
      <w:r>
        <w:t xml:space="preserve">This is my CC information CC Vendor Master &amp; they keyword is Cards- &amp; my name is Jerry Morgan </w:t>
        <w:br/>
        <w:t xml:space="preserve"> &amp; Credit Card Number is 5246574530535076 &amp; the CCV number is 937 &amp; Expiry date is 7-24</w:t>
        <w:br/>
      </w:r>
    </w:p>
    <w:p>
      <w:r>
        <w:t xml:space="preserve">This is my CC information CC Vendor Master &amp; they keyword is atmcards &amp; my name is Lawrence Cox </w:t>
        <w:br/>
        <w:t xml:space="preserve"> &amp; Credit Card Number is 5316624115936242 &amp; the CCV number is 952 &amp; Expiry date is 3-22</w:t>
        <w:br/>
      </w:r>
    </w:p>
    <w:p>
      <w:r>
        <w:t xml:space="preserve">This is my CC information CC Vendor Master &amp; they keyword is EXP &amp; my name is Julia Hall </w:t>
        <w:br/>
        <w:t xml:space="preserve"> &amp; Credit Card Number is 5397641983368334 &amp; the CCV number is 460 &amp; Expiry date is 12-25</w:t>
        <w:br/>
      </w:r>
    </w:p>
    <w:p>
      <w:r>
        <w:t xml:space="preserve">This is my CC information CC Vendor Master &amp; they keyword is card numbers &amp; my name is Ralph Adams </w:t>
        <w:br/>
        <w:t xml:space="preserve"> &amp; Credit Card Number is 5242941850644115 &amp; the CCV number is 315 &amp; Expiry date is 7-22</w:t>
        <w:br/>
      </w:r>
    </w:p>
    <w:p>
      <w:r>
        <w:t xml:space="preserve">This is my CC information CC Vendor Master &amp; they keyword is checkcard &amp; my name is Marilyn Fisher </w:t>
        <w:br/>
        <w:t xml:space="preserve"> &amp; Credit Card Number is 5281564629101993 &amp; the CCV number is 453 &amp; Expiry date is 8-25</w:t>
        <w:br/>
      </w:r>
    </w:p>
    <w:p>
      <w:r>
        <w:t xml:space="preserve">This is my CC information CC Vendor Master &amp; they keyword is card numbers &amp; my name is Linda Torres </w:t>
        <w:br/>
        <w:t xml:space="preserve"> &amp; Credit Card Number is 5468192502211591 &amp; the CCV number is 303 &amp; Expiry date is 3-23</w:t>
        <w:br/>
      </w:r>
    </w:p>
    <w:p>
      <w:r>
        <w:t xml:space="preserve">This is my CC information CC Vendor Master &amp; they keyword is Cards= &amp; my name is Alice White </w:t>
        <w:br/>
        <w:t xml:space="preserve"> &amp; Credit Card Number is 5372383161827604 &amp; the CCV number is 618 &amp; Expiry date is 1-23</w:t>
        <w:br/>
      </w:r>
    </w:p>
    <w:p>
      <w:r>
        <w:t xml:space="preserve">This is my CC information CC Vendor Master &amp; they keyword is card holders &amp; my name is Cynthia Mitchell </w:t>
        <w:br/>
        <w:t xml:space="preserve"> &amp; Credit Card Number is 5412748629842019 &amp; the CCV number is 829 &amp; Expiry date is 10-25</w:t>
        <w:br/>
      </w:r>
    </w:p>
    <w:p>
      <w:r>
        <w:t xml:space="preserve">This is my CC information CC Vendor Master &amp; they keyword is JCB &amp; my name is Tyler Thompson </w:t>
        <w:br/>
        <w:t xml:space="preserve"> &amp; Credit Card Number is 5313375851143468 &amp; the CCV number is 407 &amp; Expiry date is 9-23</w:t>
        <w:br/>
      </w:r>
    </w:p>
    <w:p>
      <w:r>
        <w:t xml:space="preserve">This is my CC information CC Vendor Master &amp; they keyword is CC no &amp; my name is Catherine Morales </w:t>
        <w:br/>
        <w:t xml:space="preserve"> &amp; Credit Card Number is 5567234337888399 &amp; the CCV number is 843 &amp; Expiry date is 7-21</w:t>
        <w:br/>
      </w:r>
    </w:p>
    <w:p>
      <w:r>
        <w:t xml:space="preserve">This is my CC information CC Vendor Master &amp; they keyword is carteblanche &amp; my name is Carolyn Peterson </w:t>
        <w:br/>
        <w:t xml:space="preserve"> &amp; Credit Card Number is 5260899500153480 &amp; the CCV number is 976 &amp; Expiry date is 5-25</w:t>
        <w:br/>
      </w:r>
    </w:p>
    <w:p>
      <w:r>
        <w:t xml:space="preserve">This is my CC information CC Vendor Master &amp; they keyword is carte blanche &amp; my name is George Murphy </w:t>
        <w:br/>
        <w:t xml:space="preserve"> &amp; Credit Card Number is 5572286847884709 &amp; the CCV number is 378 &amp; Expiry date is 11-21</w:t>
        <w:br/>
      </w:r>
    </w:p>
    <w:p>
      <w:r>
        <w:t xml:space="preserve">This is my CC information CC Vendor Master &amp; they keyword is ccn &amp; my name is Theresa Allen </w:t>
        <w:br/>
        <w:t xml:space="preserve"> &amp; Credit Card Number is 5112406279096245 &amp; the CCV number is 511 &amp; Expiry date is 6-24</w:t>
        <w:br/>
      </w:r>
    </w:p>
    <w:p>
      <w:r>
        <w:t xml:space="preserve">This is my CC information CC Vendor Master &amp; they keyword is cid &amp; my name is Joshua Green </w:t>
        <w:br/>
        <w:t xml:space="preserve"> &amp; Credit Card Number is 5262055268289390 &amp; the CCV number is 429 &amp; Expiry date is 7-22</w:t>
        <w:br/>
      </w:r>
    </w:p>
    <w:p>
      <w:r>
        <w:t xml:space="preserve">This is my CC information CC Vendor Master &amp; they keyword is CC &amp; my name is Christina Green </w:t>
        <w:br/>
        <w:t xml:space="preserve"> &amp; Credit Card Number is 5465248638310211 &amp; the CCV number is 485 &amp; Expiry date is 11-25</w:t>
        <w:br/>
      </w:r>
    </w:p>
    <w:p>
      <w:r>
        <w:t xml:space="preserve">This is my CC information CC Vendor Master &amp; they keyword is master cards &amp; my name is Megan Lee </w:t>
        <w:br/>
        <w:t xml:space="preserve"> &amp; Credit Card Number is 5542983891794001 &amp; the CCV number is 637 &amp; Expiry date is 8-25</w:t>
        <w:br/>
      </w:r>
    </w:p>
    <w:p>
      <w:r>
        <w:t xml:space="preserve">This is my CC information CC Vendor Master &amp; they keyword is card verification &amp; my name is Rachel Campbell </w:t>
        <w:br/>
        <w:t xml:space="preserve"> &amp; Credit Card Number is 5217478385202235 &amp; the CCV number is 726 &amp; Expiry date is 2-24</w:t>
        <w:br/>
      </w:r>
    </w:p>
    <w:p>
      <w:r>
        <w:t xml:space="preserve">This is my CC information CC Vendor Master &amp; they keyword is discovercard &amp; my name is Jose Phillips </w:t>
        <w:br/>
        <w:t xml:space="preserve"> &amp; Credit Card Number is 5235753279442073 &amp; the CCV number is 375 &amp; Expiry date is 5-24</w:t>
        <w:br/>
      </w:r>
    </w:p>
    <w:p>
      <w:r>
        <w:t xml:space="preserve">This is my CC information CC Vendor Master &amp; they keyword is cvn &amp; my name is Maria Hill </w:t>
        <w:br/>
        <w:t xml:space="preserve"> &amp; Credit Card Number is 5534745858198330 &amp; the CCV number is 501 &amp; Expiry date is 9-22</w:t>
        <w:br/>
      </w:r>
    </w:p>
    <w:p>
      <w:r>
        <w:t xml:space="preserve">This is my CC information CC Vendor Master &amp; they keyword is American &amp; my name is Henry Ward </w:t>
        <w:br/>
        <w:t xml:space="preserve"> &amp; Credit Card Number is 5144220559141080 &amp; the CCV number is 406 &amp; Expiry date is 6-24</w:t>
        <w:br/>
      </w:r>
    </w:p>
    <w:p>
      <w:r>
        <w:t xml:space="preserve">This is my CC information CC Vendor Master &amp; they keyword is CC- &amp; my name is Juan Sanders </w:t>
        <w:br/>
        <w:t xml:space="preserve"> &amp; Credit Card Number is 5596098424573759 &amp; the CCV number is 966 &amp; Expiry date is 4-22</w:t>
        <w:br/>
      </w:r>
    </w:p>
    <w:p>
      <w:r>
        <w:t xml:space="preserve">This is my CC information CC Vendor Master &amp; they keyword is cc#: &amp; my name is Jacqueline Clark </w:t>
        <w:br/>
        <w:t xml:space="preserve"> &amp; Credit Card Number is 5418802246045409 &amp; the CCV number is 554 &amp; Expiry date is 3-22</w:t>
        <w:br/>
      </w:r>
    </w:p>
    <w:p>
      <w:r>
        <w:t xml:space="preserve">This is my CC information CC Vendor Master &amp; they keyword is credit cards &amp; my name is Brian Hall </w:t>
        <w:br/>
        <w:t xml:space="preserve"> &amp; Credit Card Number is 5442459270610184 &amp; the CCV number is 505 &amp; Expiry date is 9-25</w:t>
        <w:br/>
      </w:r>
    </w:p>
    <w:p>
      <w:r>
        <w:t xml:space="preserve">This is my CC information CC Vendor Master &amp; they keyword is diners club &amp; my name is Jack Rodriguez </w:t>
        <w:br/>
        <w:t xml:space="preserve"> &amp; Credit Card Number is 5363057396074403 &amp; the CCV number is 750 &amp; Expiry date is 2-24</w:t>
        <w:br/>
      </w:r>
    </w:p>
    <w:p>
      <w:r>
        <w:t xml:space="preserve">This is my CC information CC Vendor Master &amp; they keyword is cc#: &amp; my name is Billy Walker </w:t>
        <w:br/>
        <w:t xml:space="preserve"> &amp; Credit Card Number is 5546556999783690 &amp; the CCV number is 514 &amp; Expiry date is 6-23</w:t>
        <w:br/>
      </w:r>
    </w:p>
    <w:p>
      <w:r>
        <w:t xml:space="preserve">This is my CC information CC Vendor Master &amp; they keyword is diners club &amp; my name is Henry Edwards </w:t>
        <w:br/>
        <w:t xml:space="preserve"> &amp; Credit Card Number is 5578553087091954 &amp; the CCV number is 882 &amp; Expiry date is 6-23</w:t>
        <w:br/>
      </w:r>
    </w:p>
    <w:p>
      <w:r>
        <w:t xml:space="preserve">This is my CC information CC Vendor Master &amp; they keyword is Card= &amp; my name is Keith Baker </w:t>
        <w:br/>
        <w:t xml:space="preserve"> &amp; Credit Card Number is 5244822049851886 &amp; the CCV number is 790 &amp; Expiry date is 4-25</w:t>
        <w:br/>
      </w:r>
    </w:p>
    <w:p>
      <w:r>
        <w:t xml:space="preserve">This is my CC information CC Vendor Master &amp; they keyword is Card- &amp; my name is Kimberly Mitchell </w:t>
        <w:br/>
        <w:t xml:space="preserve"> &amp; Credit Card Number is 5476607746161641 &amp; the CCV number is 551 &amp; Expiry date is 6-25</w:t>
        <w:br/>
      </w:r>
    </w:p>
    <w:p>
      <w:r>
        <w:t xml:space="preserve">This is my CC information CC Vendor Master &amp; they keyword is cvv2 &amp; my name is Ethan Cooper </w:t>
        <w:br/>
        <w:t xml:space="preserve"> &amp; Credit Card Number is 5314209920773261 &amp; the CCV number is 539 &amp; Expiry date is 6-23</w:t>
        <w:br/>
      </w:r>
    </w:p>
    <w:p>
      <w:r>
        <w:t xml:space="preserve">This is my CC information CC Vendor Master &amp; they keyword is debitcard &amp; my name is Maria Perry </w:t>
        <w:br/>
        <w:t xml:space="preserve"> &amp; Credit Card Number is 5323994152208792 &amp; the CCV number is 832 &amp; Expiry date is 2-23</w:t>
        <w:br/>
      </w:r>
    </w:p>
    <w:p>
      <w:r>
        <w:t xml:space="preserve">This is my CC information CC Vendor Master &amp; they keyword is diners club &amp; my name is Bradley Hughes </w:t>
        <w:br/>
        <w:t xml:space="preserve"> &amp; Credit Card Number is 5117929930275226 &amp; the CCV number is 384 &amp; Expiry date is 8-24</w:t>
        <w:br/>
      </w:r>
    </w:p>
    <w:p>
      <w:r>
        <w:t xml:space="preserve">This is my CC information CC Vendor Master &amp; they keyword is date expiration &amp; my name is Brittany Johnson </w:t>
        <w:br/>
        <w:t xml:space="preserve"> &amp; Credit Card Number is 5573478887627655 &amp; the CCV number is 125 &amp; Expiry date is 9-23</w:t>
        <w:br/>
      </w:r>
    </w:p>
    <w:p>
      <w:r>
        <w:t xml:space="preserve">This is my CC information CC Vendor Discover &amp; they keyword is issue no &amp; my name is Julie Jones </w:t>
        <w:br/>
        <w:t xml:space="preserve"> &amp; Credit Card Number is 6482411060422766 &amp; the CCV number is 569 &amp; Expiry date is 2-21</w:t>
        <w:br/>
      </w:r>
    </w:p>
    <w:p>
      <w:r>
        <w:t xml:space="preserve">This is my CC information CC Vendor Discover &amp; they keyword is cardnumbers &amp; my name is Danielle Williams </w:t>
        <w:br/>
        <w:t xml:space="preserve"> &amp; Credit Card Number is 6492843381868434 &amp; the CCV number is 143 &amp; Expiry date is 5-24</w:t>
        <w:br/>
      </w:r>
    </w:p>
    <w:p>
      <w:r>
        <w:t xml:space="preserve">This is my CC information CC Vendor Discover &amp; they keyword is discover cards &amp; my name is Ronald Parker </w:t>
        <w:br/>
        <w:t xml:space="preserve"> &amp; Credit Card Number is 6482281780635512 &amp; the CCV number is 227 &amp; Expiry date is 3-23</w:t>
        <w:br/>
      </w:r>
    </w:p>
    <w:p>
      <w:r>
        <w:t xml:space="preserve">This is my CC information CC Vendor Discover &amp; they keyword is security number &amp; my name is Bruce Murphy </w:t>
        <w:br/>
        <w:t xml:space="preserve"> &amp; Credit Card Number is 6485892720552448 &amp; the CCV number is 571 &amp; Expiry date is 11-24</w:t>
        <w:br/>
      </w:r>
    </w:p>
    <w:p>
      <w:r>
        <w:t xml:space="preserve">This is my CC information CC Vendor Discover &amp; they keyword is CC- &amp; my name is Anna Lee </w:t>
        <w:br/>
        <w:t xml:space="preserve"> &amp; Credit Card Number is 6453117204765870 &amp; the CCV number is 156 &amp; Expiry date is 1-25</w:t>
        <w:br/>
      </w:r>
    </w:p>
    <w:p>
      <w:r>
        <w:t xml:space="preserve">This is my CC information CC Vendor Discover &amp; they keyword is EXP CVV &amp; my name is Thomas Parker </w:t>
        <w:br/>
        <w:t xml:space="preserve"> &amp; Credit Card Number is 6498621605243715 &amp; the CCV number is 278 &amp; Expiry date is 5-25</w:t>
        <w:br/>
      </w:r>
    </w:p>
    <w:p>
      <w:r>
        <w:t xml:space="preserve">This is my CC information CC Vendor Discover &amp; they keyword is EXP &amp; my name is Mark Scott </w:t>
        <w:br/>
        <w:t xml:space="preserve"> &amp; Credit Card Number is 6499782891181628 &amp; the CCV number is 258 &amp; Expiry date is 9-21</w:t>
        <w:br/>
      </w:r>
    </w:p>
    <w:p>
      <w:r>
        <w:t xml:space="preserve">This is my CC information CC Vendor Discover &amp; they keyword is CCS nos &amp; my name is Stephen Martin </w:t>
        <w:br/>
        <w:t xml:space="preserve"> &amp; Credit Card Number is 6489830665073877 &amp; the CCV number is 991 &amp; Expiry date is 4-25</w:t>
        <w:br/>
      </w:r>
    </w:p>
    <w:p>
      <w:r>
        <w:t xml:space="preserve">This is my CC information CC Vendor Discover &amp; they keyword is master card &amp; my name is Henry Murphy </w:t>
        <w:br/>
        <w:t xml:space="preserve"> &amp; Credit Card Number is 6476928314864681 &amp; the CCV number is 287 &amp; Expiry date is 11-22</w:t>
        <w:br/>
      </w:r>
    </w:p>
    <w:p>
      <w:r>
        <w:t xml:space="preserve">This is my CC information CC Vendor Discover &amp; they keyword is Discover &amp; my name is Diane Allen </w:t>
        <w:br/>
        <w:t xml:space="preserve"> &amp; Credit Card Number is 6011590055476208 &amp; the CCV number is 909 &amp; Expiry date is 4-25</w:t>
        <w:br/>
      </w:r>
    </w:p>
    <w:p>
      <w:r>
        <w:t xml:space="preserve">This is my CC information CC Vendor Discover &amp; they keyword is date expiration &amp; my name is David Perry </w:t>
        <w:br/>
        <w:t xml:space="preserve"> &amp; Credit Card Number is 6482106942741033 &amp; the CCV number is 992 &amp; Expiry date is 4-23</w:t>
        <w:br/>
      </w:r>
    </w:p>
    <w:p>
      <w:r>
        <w:t xml:space="preserve">This is my CC information CC Vendor Discover &amp; they keyword is date expiration &amp; my name is Roger Cruz </w:t>
        <w:br/>
        <w:t xml:space="preserve"> &amp; Credit Card Number is 6483848441284895 &amp; the CCV number is 627 &amp; Expiry date is 1-21</w:t>
        <w:br/>
      </w:r>
    </w:p>
    <w:p>
      <w:r>
        <w:t xml:space="preserve">This is my CC information CC Vendor Discover &amp; they keyword is CC nos &amp; my name is Michael Mitchell </w:t>
        <w:br/>
        <w:t xml:space="preserve"> &amp; Credit Card Number is 6443955141656956 &amp; the CCV number is 598 &amp; Expiry date is 3-25</w:t>
        <w:br/>
      </w:r>
    </w:p>
    <w:p>
      <w:r>
        <w:t xml:space="preserve">This is my CC information CC Vendor Discover &amp; they keyword is card num &amp; my name is Gloria Morales </w:t>
        <w:br/>
        <w:t xml:space="preserve"> &amp; Credit Card Number is 6491768344427229 &amp; the CCV number is 696 &amp; Expiry date is 7-21</w:t>
        <w:br/>
      </w:r>
    </w:p>
    <w:p>
      <w:r>
        <w:t xml:space="preserve">This is my CC information CC Vendor Discover &amp; they keyword is Cards# &amp; my name is Bryan Rivera </w:t>
        <w:br/>
        <w:t xml:space="preserve"> &amp; Credit Card Number is 656668974949357 &amp; the CCV number is 875 &amp; Expiry date is 12-22</w:t>
        <w:br/>
      </w:r>
    </w:p>
    <w:p>
      <w:r>
        <w:t xml:space="preserve">This is my CC information CC Vendor Discover &amp; they keyword is CC no &amp; my name is Rebecca Richardson </w:t>
        <w:br/>
        <w:t xml:space="preserve"> &amp; Credit Card Number is 6479942739390872 &amp; the CCV number is 215 &amp; Expiry date is 11-25</w:t>
        <w:br/>
      </w:r>
    </w:p>
    <w:p>
      <w:r>
        <w:t xml:space="preserve">This is my CC information CC Vendor Discover &amp; they keyword is security number &amp; my name is Victoria Reed </w:t>
        <w:br/>
        <w:t xml:space="preserve"> &amp; Credit Card Number is 6494074318649964 &amp; the CCV number is 908 &amp; Expiry date is 10-25</w:t>
        <w:br/>
      </w:r>
    </w:p>
    <w:p>
      <w:r>
        <w:t xml:space="preserve">This is my CC information CC Vendor Discover &amp; they keyword is card holder &amp; my name is Maria Allen </w:t>
        <w:br/>
        <w:t xml:space="preserve"> &amp; Credit Card Number is 654674709176946 &amp; the CCV number is 434 &amp; Expiry date is 12-22</w:t>
        <w:br/>
      </w:r>
    </w:p>
    <w:p>
      <w:r>
        <w:t xml:space="preserve">This is my CC information CC Vendor Discover &amp; they keyword is mastercard &amp; my name is Richard Rivera </w:t>
        <w:br/>
        <w:t xml:space="preserve"> &amp; Credit Card Number is 6469113386812343 &amp; the CCV number is 645 &amp; Expiry date is 2-25</w:t>
        <w:br/>
      </w:r>
    </w:p>
    <w:p>
      <w:r>
        <w:t xml:space="preserve">This is my CC information CC Vendor Discover &amp; they keyword is EXP CV &amp; my name is David Hill </w:t>
        <w:br/>
        <w:t xml:space="preserve"> &amp; Credit Card Number is 6449057273669040 &amp; the CCV number is 726 &amp; Expiry date is 3-23</w:t>
        <w:br/>
      </w:r>
    </w:p>
    <w:p>
      <w:r>
        <w:t xml:space="preserve">This is my CC information CC Vendor Discover &amp; they keyword is cc# &amp; my name is Aaron Smith </w:t>
        <w:br/>
        <w:t xml:space="preserve"> &amp; Credit Card Number is 6011803367637031 &amp; the CCV number is 406 &amp; Expiry date is 5-24</w:t>
        <w:br/>
      </w:r>
    </w:p>
    <w:p>
      <w:r>
        <w:t xml:space="preserve">This is my CC information CC Vendor Discover &amp; they keyword is diners Club &amp; my name is Jennifer Lewis </w:t>
        <w:br/>
        <w:t xml:space="preserve"> &amp; Credit Card Number is 6011297713899777 &amp; the CCV number is 682 &amp; Expiry date is 10-23</w:t>
        <w:br/>
      </w:r>
    </w:p>
    <w:p>
      <w:r>
        <w:t xml:space="preserve">This is my CC information CC Vendor Discover &amp; they keyword is Credit &amp; my name is Carol Clark </w:t>
        <w:br/>
        <w:t xml:space="preserve"> &amp; Credit Card Number is 6447851790949451 &amp; the CCV number is 772 &amp; Expiry date is 6-21</w:t>
        <w:br/>
      </w:r>
    </w:p>
    <w:p>
      <w:r>
        <w:t xml:space="preserve">This is my CC information CC Vendor Discover &amp; they keyword is CCS nos &amp; my name is Brittany Cruz </w:t>
        <w:br/>
        <w:t xml:space="preserve"> &amp; Credit Card Number is 6484785092155173 &amp; the CCV number is 673 &amp; Expiry date is 1-24</w:t>
        <w:br/>
      </w:r>
    </w:p>
    <w:p>
      <w:r>
        <w:t xml:space="preserve">This is my CC information CC Vendor Discover &amp; they keyword is CCS &amp; my name is Wayne Wilson </w:t>
        <w:br/>
        <w:t xml:space="preserve"> &amp; Credit Card Number is 6455383386789348 &amp; the CCV number is 856 &amp; Expiry date is 7-25</w:t>
        <w:br/>
      </w:r>
    </w:p>
    <w:p>
      <w:r>
        <w:t xml:space="preserve">This is my CC information CC Vendor Discover &amp; they keyword is Cards# &amp; my name is Jane Butler </w:t>
        <w:br/>
        <w:t xml:space="preserve"> &amp; Credit Card Number is 6011468723662808 &amp; the CCV number is 403 &amp; Expiry date is 4-25</w:t>
        <w:br/>
      </w:r>
    </w:p>
    <w:p>
      <w:r>
        <w:t xml:space="preserve">This is my CC information CC Vendor Discover &amp; they keyword is CC nos &amp; my name is Danielle Howard </w:t>
        <w:br/>
        <w:t xml:space="preserve"> &amp; Credit Card Number is 6496481027620319 &amp; the CCV number is 608 &amp; Expiry date is 4-21</w:t>
        <w:br/>
      </w:r>
    </w:p>
    <w:p>
      <w:r>
        <w:t xml:space="preserve">This is my CC information CC Vendor Discover &amp; they keyword is debit cards &amp; my name is Doris Allen </w:t>
        <w:br/>
        <w:t xml:space="preserve"> &amp; Credit Card Number is 6488606755625243 &amp; the CCV number is 955 &amp; Expiry date is 2-24</w:t>
        <w:br/>
      </w:r>
    </w:p>
    <w:p>
      <w:r>
        <w:t xml:space="preserve">This is my CC information CC Vendor Discover &amp; they keyword is Cards= &amp; my name is Dorothy Lopez </w:t>
        <w:br/>
        <w:t xml:space="preserve"> &amp; Credit Card Number is 6441169301478928 &amp; the CCV number is 323 &amp; Expiry date is 8-24</w:t>
        <w:br/>
      </w:r>
    </w:p>
    <w:p>
      <w:r>
        <w:t xml:space="preserve">This is my CC information CC Vendor Discover &amp; they keyword is debitcard &amp; my name is Megan Nelson </w:t>
        <w:br/>
        <w:t xml:space="preserve"> &amp; Credit Card Number is 654535709881399 &amp; the CCV number is 723 &amp; Expiry date is 11-23</w:t>
        <w:br/>
      </w:r>
    </w:p>
    <w:p>
      <w:r>
        <w:t xml:space="preserve">This is my CC information CC Vendor Discover &amp; they keyword is card num &amp; my name is Madison Kelly </w:t>
        <w:br/>
        <w:t xml:space="preserve"> &amp; Credit Card Number is 6011260156358776 &amp; the CCV number is 666 &amp; Expiry date is 6-24</w:t>
        <w:br/>
      </w:r>
    </w:p>
    <w:p>
      <w:r>
        <w:t xml:space="preserve">This is my CC information CC Vendor Discover &amp; they keyword is cid &amp; my name is Megan Butler </w:t>
        <w:br/>
        <w:t xml:space="preserve"> &amp; Credit Card Number is 653250359977403 &amp; the CCV number is 132 &amp; Expiry date is 5-25</w:t>
        <w:br/>
      </w:r>
    </w:p>
    <w:p>
      <w:r>
        <w:t xml:space="preserve">This is my CC information CC Vendor Discover &amp; they keyword is card numbers &amp; my name is Rachel Jackson </w:t>
        <w:br/>
        <w:t xml:space="preserve"> &amp; Credit Card Number is 6471154486613088 &amp; the CCV number is 773 &amp; Expiry date is 4-23</w:t>
        <w:br/>
      </w:r>
    </w:p>
    <w:p>
      <w:r>
        <w:t xml:space="preserve">This is my CC information CC Vendor Discover &amp; they keyword is security code &amp; my name is John Jones </w:t>
        <w:br/>
        <w:t xml:space="preserve"> &amp; Credit Card Number is 6469132034961740 &amp; the CCV number is 760 &amp; Expiry date is 9-22</w:t>
        <w:br/>
      </w:r>
    </w:p>
    <w:p>
      <w:r>
        <w:t xml:space="preserve">This is my CC information CC Vendor Discover &amp; they keyword is CC= &amp; my name is Betty Harris </w:t>
        <w:br/>
        <w:t xml:space="preserve"> &amp; Credit Card Number is 655614262874403 &amp; the CCV number is 622 &amp; Expiry date is 6-24</w:t>
        <w:br/>
      </w:r>
    </w:p>
    <w:p>
      <w:r>
        <w:t xml:space="preserve">This is my CC information CC Vendor Discover &amp; they keyword is diners club &amp; my name is Pamela Taylor </w:t>
        <w:br/>
        <w:t xml:space="preserve"> &amp; Credit Card Number is 6487955210134700 &amp; the CCV number is 670 &amp; Expiry date is 9-24</w:t>
        <w:br/>
      </w:r>
    </w:p>
    <w:p>
      <w:r>
        <w:t xml:space="preserve">This is my CC information CC Vendor Discover &amp; they keyword is American &amp; my name is Victoria Hall </w:t>
        <w:br/>
        <w:t xml:space="preserve"> &amp; Credit Card Number is 6479629456378947 &amp; the CCV number is 546 &amp; Expiry date is 5-22</w:t>
        <w:br/>
      </w:r>
    </w:p>
    <w:p>
      <w:r>
        <w:t xml:space="preserve">This is my CC information CC Vendor Discover &amp; they keyword is EXP CV &amp; my name is Jeremy Carter </w:t>
        <w:br/>
        <w:t xml:space="preserve"> &amp; Credit Card Number is 6444279621293811 &amp; the CCV number is 212 &amp; Expiry date is 10-23</w:t>
        <w:br/>
      </w:r>
    </w:p>
    <w:p>
      <w:r>
        <w:t xml:space="preserve">This is my CC information CC Vendor Discover &amp; they keyword is creditcard &amp; my name is Kenneth Reyes </w:t>
        <w:br/>
        <w:t xml:space="preserve"> &amp; Credit Card Number is 6486646161592670 &amp; the CCV number is 496 &amp; Expiry date is 3-24</w:t>
        <w:br/>
      </w:r>
    </w:p>
    <w:p>
      <w:r>
        <w:t xml:space="preserve">This is my CC information CC Vendor Discover &amp; they keyword is Debit &amp; my name is Gary Bell </w:t>
        <w:br/>
        <w:t xml:space="preserve"> &amp; Credit Card Number is 6464431620725609 &amp; the CCV number is 820 &amp; Expiry date is 12-25</w:t>
        <w:br/>
      </w:r>
    </w:p>
    <w:p>
      <w:r>
        <w:t xml:space="preserve">This is my CC information CC Vendor Discover &amp; they keyword is checkcard &amp; my name is Melissa Turner </w:t>
        <w:br/>
        <w:t xml:space="preserve"> &amp; Credit Card Number is 6011526139142317 &amp; the CCV number is 598 &amp; Expiry date is 6-21</w:t>
        <w:br/>
      </w:r>
    </w:p>
    <w:p>
      <w:r>
        <w:t xml:space="preserve">This is my CC information CC Vendor Discover &amp; they keyword is CCS= &amp; my name is Emma Morgan </w:t>
        <w:br/>
        <w:t xml:space="preserve"> &amp; Credit Card Number is 656121127508696 &amp; the CCV number is 821 &amp; Expiry date is 9-25</w:t>
        <w:br/>
      </w:r>
    </w:p>
    <w:p>
      <w:r>
        <w:t xml:space="preserve">This is my CC information CC Vendor Discover &amp; they keyword is creditcard &amp; my name is Steven Anderson </w:t>
        <w:br/>
        <w:t xml:space="preserve"> &amp; Credit Card Number is 6498792853443701 &amp; the CCV number is 935 &amp; Expiry date is 4-21</w:t>
        <w:br/>
      </w:r>
    </w:p>
    <w:p>
      <w:r>
        <w:t xml:space="preserve">This is my CC information CC Vendor Discover &amp; they keyword is EXP CVE &amp; my name is Andrew Young </w:t>
        <w:br/>
        <w:t xml:space="preserve"> &amp; Credit Card Number is 655680056396903 &amp; the CCV number is 241 &amp; Expiry date is 10-25</w:t>
        <w:br/>
      </w:r>
    </w:p>
    <w:p>
      <w:r>
        <w:t xml:space="preserve">This is my CC information CC Vendor Discover &amp; they keyword is EXP &amp; my name is Laura Scott </w:t>
        <w:br/>
        <w:t xml:space="preserve"> &amp; Credit Card Number is 657819313847757 &amp; the CCV number is 388 &amp; Expiry date is 4-24</w:t>
        <w:br/>
      </w:r>
    </w:p>
    <w:p>
      <w:r>
        <w:t xml:space="preserve">This is my CC information CC Vendor Discover &amp; they keyword is atmcards &amp; my name is Arthur Flores </w:t>
        <w:br/>
        <w:t xml:space="preserve"> &amp; Credit Card Number is 655176673736126 &amp; the CCV number is 400 &amp; Expiry date is 9-23</w:t>
        <w:br/>
      </w:r>
    </w:p>
    <w:p>
      <w:r>
        <w:t xml:space="preserve">This is my CC information CC Vendor Discover &amp; they keyword is mastercards &amp; my name is Jason Williams </w:t>
        <w:br/>
        <w:t xml:space="preserve"> &amp; Credit Card Number is 6494432655330285 &amp; the CCV number is 247 &amp; Expiry date is 2-21</w:t>
        <w:br/>
      </w:r>
    </w:p>
    <w:p>
      <w:r>
        <w:t xml:space="preserve">This is my CC information CC Vendor Discover &amp; they keyword is check cards &amp; my name is Rose Moore </w:t>
        <w:br/>
        <w:t xml:space="preserve"> &amp; Credit Card Number is 6445004392113819 &amp; the CCV number is 393 &amp; Expiry date is 11-22</w:t>
        <w:br/>
      </w:r>
    </w:p>
    <w:p>
      <w:r>
        <w:t xml:space="preserve">This is my CC information CC Vendor Discover &amp; they keyword is checkcards &amp; my name is Roy Gutierrez </w:t>
        <w:br/>
        <w:t xml:space="preserve"> &amp; Credit Card Number is 6491156085150681 &amp; the CCV number is 934 &amp; Expiry date is 5-23</w:t>
        <w:br/>
      </w:r>
    </w:p>
    <w:p>
      <w:r>
        <w:t xml:space="preserve">This is my CC information CC Vendor Discover &amp; they keyword is discover cards &amp; my name is Julia Gray </w:t>
        <w:br/>
        <w:t xml:space="preserve"> &amp; Credit Card Number is 6489447815208806 &amp; the CCV number is 494 &amp; Expiry date is 6-24</w:t>
        <w:br/>
      </w:r>
    </w:p>
    <w:p>
      <w:r>
        <w:t xml:space="preserve">This is my CC information CC Vendor Discover &amp; they keyword is carteblanche &amp; my name is Alexis Morales </w:t>
        <w:br/>
        <w:t xml:space="preserve"> &amp; Credit Card Number is 6482173176999737 &amp; the CCV number is 603 &amp; Expiry date is 11-22</w:t>
        <w:br/>
      </w:r>
    </w:p>
    <w:p>
      <w:r>
        <w:t xml:space="preserve">This is my CC information CC Vendor Discover &amp; they keyword is cvc2 &amp; my name is Cynthia Flores </w:t>
        <w:br/>
        <w:t xml:space="preserve"> &amp; Credit Card Number is 6011553670982349 &amp; the CCV number is 788 &amp; Expiry date is 9-22</w:t>
        <w:br/>
      </w:r>
    </w:p>
    <w:p>
      <w:r>
        <w:t xml:space="preserve">This is my CC information CC Vendor Discover &amp; they keyword is date expiration &amp; my name is Roger Gray </w:t>
        <w:br/>
        <w:t xml:space="preserve"> &amp; Credit Card Number is 6455852384176104 &amp; the CCV number is 778 &amp; Expiry date is 7-23</w:t>
        <w:br/>
      </w:r>
    </w:p>
    <w:p>
      <w:r>
        <w:t xml:space="preserve">This is my CC information CC Vendor Discover &amp; they keyword is mastercard &amp; my name is Rebecca Nguyen </w:t>
        <w:br/>
        <w:t xml:space="preserve"> &amp; Credit Card Number is 6471016998068632 &amp; the CCV number is 671 &amp; Expiry date is 9-21</w:t>
        <w:br/>
      </w:r>
    </w:p>
    <w:p>
      <w:r>
        <w:t xml:space="preserve">This is my CC information CC Vendor Discover &amp; they keyword is cid &amp; my name is Harold White </w:t>
        <w:br/>
        <w:t xml:space="preserve"> &amp; Credit Card Number is 6457111393740923 &amp; the CCV number is 360 &amp; Expiry date is 4-22</w:t>
        <w:br/>
      </w:r>
    </w:p>
    <w:p>
      <w:r>
        <w:t xml:space="preserve">This is my CC information CC Vendor Discover &amp; they keyword is CC- &amp; my name is Kelly Murphy </w:t>
        <w:br/>
        <w:t xml:space="preserve"> &amp; Credit Card Number is 658616134647518 &amp; the CCV number is 975 &amp; Expiry date is 12-23</w:t>
        <w:br/>
      </w:r>
    </w:p>
    <w:p>
      <w:r>
        <w:t xml:space="preserve">This is my CC information CC Vendor Discover &amp; they keyword is Payment Acc &amp; my name is Frank Green </w:t>
        <w:br/>
        <w:t xml:space="preserve"> &amp; Credit Card Number is 6448686258688426 &amp; the CCV number is 805 &amp; Expiry date is 7-24</w:t>
        <w:br/>
      </w:r>
    </w:p>
    <w:p>
      <w:r>
        <w:t xml:space="preserve">This is my CC information CC Vendor Discover &amp; they keyword is carteblanche &amp; my name is Teresa Phillips </w:t>
        <w:br/>
        <w:t xml:space="preserve"> &amp; Credit Card Number is 6497991150710447 &amp; the CCV number is 439 &amp; Expiry date is 3-22</w:t>
        <w:br/>
      </w:r>
    </w:p>
    <w:p>
      <w:r>
        <w:t xml:space="preserve">This is my CC information CC Vendor Discover &amp; they keyword is security no &amp; my name is Olivia Young </w:t>
        <w:br/>
        <w:t xml:space="preserve"> &amp; Credit Card Number is 657291234410901 &amp; the CCV number is 843 &amp; Expiry date is 7-25</w:t>
        <w:br/>
      </w:r>
    </w:p>
    <w:p>
      <w:r>
        <w:t xml:space="preserve">This is my CC information CC Vendor Discover &amp; they keyword is card type &amp; my name is Kyle Nelson </w:t>
        <w:br/>
        <w:t xml:space="preserve"> &amp; Credit Card Number is 6011608817744547 &amp; the CCV number is 524 &amp; Expiry date is 2-22</w:t>
        <w:br/>
      </w:r>
    </w:p>
    <w:p>
      <w:r>
        <w:t xml:space="preserve">This is my CC information CC Vendor Discover &amp; they keyword is debit card &amp; my name is Kenneth Williams </w:t>
        <w:br/>
        <w:t xml:space="preserve"> &amp; Credit Card Number is 6483051258820154 &amp; the CCV number is 634 &amp; Expiry date is 7-23</w:t>
        <w:br/>
      </w:r>
    </w:p>
    <w:p>
      <w:r>
        <w:t xml:space="preserve">This is my CC information CC Vendor Discover &amp; they keyword is CC nos &amp; my name is Carol Price </w:t>
        <w:br/>
        <w:t xml:space="preserve"> &amp; Credit Card Number is 6462331500111320 &amp; the CCV number is 633 &amp; Expiry date is 6-25</w:t>
        <w:br/>
      </w:r>
    </w:p>
    <w:p>
      <w:r>
        <w:t xml:space="preserve">This is my CC information CC Vendor Discover &amp; they keyword is amex &amp; my name is Sean Flores </w:t>
        <w:br/>
        <w:t xml:space="preserve"> &amp; Credit Card Number is 6011177767074180 &amp; the CCV number is 930 &amp; Expiry date is 1-22</w:t>
        <w:br/>
      </w:r>
    </w:p>
    <w:p>
      <w:r>
        <w:t xml:space="preserve">This is my CC information CC Vendor Discover &amp; they keyword is debitcards &amp; my name is Billy Gutierrez </w:t>
        <w:br/>
        <w:t xml:space="preserve"> &amp; Credit Card Number is 6484577462616953 &amp; the CCV number is 948 &amp; Expiry date is 10-22</w:t>
        <w:br/>
      </w:r>
    </w:p>
    <w:p>
      <w:r>
        <w:t xml:space="preserve">This is my CC information CC Vendor Discover &amp; they keyword is CCS= &amp; my name is Denise Rivera </w:t>
        <w:br/>
        <w:t xml:space="preserve"> &amp; Credit Card Number is 6011160248600005 &amp; the CCV number is 576 &amp; Expiry date is 6-22</w:t>
        <w:br/>
      </w:r>
    </w:p>
    <w:p>
      <w:r>
        <w:t xml:space="preserve">This is my CC information CC Vendor Discover &amp; they keyword is Discover &amp; my name is Vincent Bailey </w:t>
        <w:br/>
        <w:t xml:space="preserve"> &amp; Credit Card Number is 6011823868926188 &amp; the CCV number is 128 &amp; Expiry date is 6-23</w:t>
        <w:br/>
      </w:r>
    </w:p>
    <w:p>
      <w:r>
        <w:t xml:space="preserve">This is my CC information CC Vendor Discover &amp; they keyword is master card &amp; my name is Betty Jenkins </w:t>
        <w:br/>
        <w:t xml:space="preserve"> &amp; Credit Card Number is 6495053878271467 &amp; the CCV number is 902 &amp; Expiry date is 12-24</w:t>
        <w:br/>
      </w:r>
    </w:p>
    <w:p>
      <w:r>
        <w:t xml:space="preserve">This is my CC information CC Vendor Discover &amp; they keyword is CC &amp; my name is Ashley Campbell </w:t>
        <w:br/>
        <w:t xml:space="preserve"> &amp; Credit Card Number is 6011933051607568 &amp; the CCV number is 151 &amp; Expiry date is 5-25</w:t>
        <w:br/>
      </w:r>
    </w:p>
    <w:p>
      <w:r>
        <w:t xml:space="preserve">This is my CC information CC Vendor Discover &amp; they keyword is exp date &amp; my name is Carolyn Baker </w:t>
        <w:br/>
        <w:t xml:space="preserve"> &amp; Credit Card Number is 6011595555592636 &amp; the CCV number is 436 &amp; Expiry date is 1-22</w:t>
        <w:br/>
      </w:r>
    </w:p>
    <w:p>
      <w:r>
        <w:t xml:space="preserve">This is my CC information CC Vendor Discover &amp; they keyword is Card# &amp; my name is Madison Barnes </w:t>
        <w:br/>
        <w:t xml:space="preserve"> &amp; Credit Card Number is 6474767227505037 &amp; the CCV number is 961 &amp; Expiry date is 4-23</w:t>
        <w:br/>
      </w:r>
    </w:p>
    <w:p>
      <w:r>
        <w:t xml:space="preserve">This is my CC information CC Vendor Discover &amp; they keyword is date expiration &amp; my name is Gregory Gutierrez </w:t>
        <w:br/>
        <w:t xml:space="preserve"> &amp; Credit Card Number is 6472986919487328 &amp; the CCV number is 615 &amp; Expiry date is 3-24</w:t>
        <w:br/>
      </w:r>
    </w:p>
    <w:p>
      <w:r>
        <w:t xml:space="preserve">This is my CC information CC Vendor Discover &amp; they keyword is atm card &amp; my name is Gerald Lewis </w:t>
        <w:br/>
        <w:t xml:space="preserve"> &amp; Credit Card Number is 6467215895237904 &amp; the CCV number is 237 &amp; Expiry date is 7-25</w:t>
        <w:br/>
      </w:r>
    </w:p>
    <w:p>
      <w:r>
        <w:t xml:space="preserve">This is my CC information CC Vendor Discover &amp; they keyword is amex &amp; my name is Edward Davis </w:t>
        <w:br/>
        <w:t xml:space="preserve"> &amp; Credit Card Number is 6485061343420892 &amp; the CCV number is 634 &amp; Expiry date is 8-22</w:t>
        <w:br/>
      </w:r>
    </w:p>
    <w:p>
      <w:r>
        <w:t xml:space="preserve">This is my CC information CC Vendor Discover &amp; they keyword is EXP &amp; my name is Rose Gray </w:t>
        <w:br/>
        <w:t xml:space="preserve"> &amp; Credit Card Number is 6467890343152606 &amp; the CCV number is 651 &amp; Expiry date is 2-25</w:t>
        <w:br/>
      </w:r>
    </w:p>
    <w:p>
      <w:r>
        <w:t xml:space="preserve">This is my CC information CC Vendor Discover &amp; they keyword is card holder &amp; my name is Louis Torres </w:t>
        <w:br/>
        <w:t xml:space="preserve"> &amp; Credit Card Number is 6441159984377331 &amp; the CCV number is 117 &amp; Expiry date is 3-24</w:t>
        <w:br/>
      </w:r>
    </w:p>
    <w:p>
      <w:r>
        <w:t xml:space="preserve">This is my CC information CC Vendor Discover &amp; they keyword is Diners &amp; my name is Charles Kelly </w:t>
        <w:br/>
        <w:t xml:space="preserve"> &amp; Credit Card Number is 6476758036860315 &amp; the CCV number is 567 &amp; Expiry date is 3-21</w:t>
        <w:br/>
      </w:r>
    </w:p>
    <w:p>
      <w:r>
        <w:t xml:space="preserve">This is my CC information CC Vendor Discover &amp; they keyword is CC- &amp; my name is Alexis Miller </w:t>
        <w:br/>
        <w:t xml:space="preserve"> &amp; Credit Card Number is 6443692265140554 &amp; the CCV number is 806 &amp; Expiry date is 8-23</w:t>
        <w:br/>
      </w:r>
    </w:p>
    <w:p>
      <w:r>
        <w:t xml:space="preserve">This is my CC information CC Vendor Discover &amp; they keyword is Cards# &amp; my name is Abigail Scott </w:t>
        <w:br/>
        <w:t xml:space="preserve"> &amp; Credit Card Number is 6458079450138696 &amp; the CCV number is 693 &amp; Expiry date is 9-22</w:t>
        <w:br/>
      </w:r>
    </w:p>
    <w:p>
      <w:r>
        <w:t xml:space="preserve">This is my CC information CC Vendor Discover &amp; they keyword is American &amp; my name is Danielle Lee </w:t>
        <w:br/>
        <w:t xml:space="preserve"> &amp; Credit Card Number is 6456532812475323 &amp; the CCV number is 187 &amp; Expiry date is 12-25</w:t>
        <w:br/>
      </w:r>
    </w:p>
    <w:p>
      <w:r>
        <w:t xml:space="preserve">This is my CC information CC Vendor Discover &amp; they keyword is card holder &amp; my name is Janet Phillips </w:t>
        <w:br/>
        <w:t xml:space="preserve"> &amp; Credit Card Number is 6495725390027440 &amp; the CCV number is 476 &amp; Expiry date is 12-21</w:t>
        <w:br/>
      </w:r>
    </w:p>
    <w:p>
      <w:r>
        <w:t xml:space="preserve">This is my CC information CC Vendor Discover &amp; they keyword is cvc2 &amp; my name is Brian White </w:t>
        <w:br/>
        <w:t xml:space="preserve"> &amp; Credit Card Number is 6456711645072131 &amp; the CCV number is 202 &amp; Expiry date is 8-25</w:t>
        <w:br/>
      </w:r>
    </w:p>
    <w:p>
      <w:r>
        <w:t xml:space="preserve">This is my CC information CC Vendor Discover &amp; they keyword is atmcards &amp; my name is Sophia Cox </w:t>
        <w:br/>
        <w:t xml:space="preserve"> &amp; Credit Card Number is 6447733345047041 &amp; the CCV number is 174 &amp; Expiry date is 1-21</w:t>
        <w:br/>
      </w:r>
    </w:p>
    <w:p>
      <w:r>
        <w:t xml:space="preserve">This is my CC information CC Vendor Discover &amp; they keyword is date expiration &amp; my name is Kyle Price </w:t>
        <w:br/>
        <w:t xml:space="preserve"> &amp; Credit Card Number is 6479830971369292 &amp; the CCV number is 390 &amp; Expiry date is 5-24</w:t>
        <w:br/>
      </w:r>
    </w:p>
    <w:p>
      <w:r>
        <w:t xml:space="preserve">This is my CC information CC Vendor Discover &amp; they keyword is amex &amp; my name is Robert Phillips </w:t>
        <w:br/>
        <w:t xml:space="preserve"> &amp; Credit Card Number is 6011772557184742 &amp; the CCV number is 496 &amp; Expiry date is 12-24</w:t>
        <w:br/>
      </w:r>
    </w:p>
    <w:p>
      <w:r>
        <w:t xml:space="preserve">This is my CC information CC Vendor Discover &amp; they keyword is American &amp; my name is Judith Hall </w:t>
        <w:br/>
        <w:t xml:space="preserve"> &amp; Credit Card Number is 6453105154857979 &amp; the CCV number is 508 &amp; Expiry date is 2-23</w:t>
        <w:br/>
      </w:r>
    </w:p>
    <w:p>
      <w:r>
        <w:t xml:space="preserve">This is my CC information CC Vendor Discover &amp; they keyword is Card# &amp; my name is Thomas Barnes </w:t>
        <w:br/>
        <w:t xml:space="preserve"> &amp; Credit Card Number is 656739048935290 &amp; the CCV number is 839 &amp; Expiry date is 8-22</w:t>
        <w:br/>
      </w:r>
    </w:p>
    <w:p>
      <w:r>
        <w:t xml:space="preserve">This is my CC information CC Vendor Discover &amp; they keyword is JCB &amp; my name is Walter Lopez </w:t>
        <w:br/>
        <w:t xml:space="preserve"> &amp; Credit Card Number is 6452063117552818 &amp; the CCV number is 954 &amp; Expiry date is 11-22</w:t>
        <w:br/>
      </w:r>
    </w:p>
    <w:p>
      <w:r>
        <w:t xml:space="preserve">This is my CC information CC Vendor Discover &amp; they keyword is diners Club &amp; my name is Sandra Perez </w:t>
        <w:br/>
        <w:t xml:space="preserve"> &amp; Credit Card Number is 6484984371960326 &amp; the CCV number is 389 &amp; Expiry date is 2-23</w:t>
        <w:br/>
      </w:r>
    </w:p>
    <w:p>
      <w:r>
        <w:t xml:space="preserve">This is my CC information CC Vendor Discover &amp; they keyword is EXP CV &amp; my name is Ashley Barnes </w:t>
        <w:br/>
        <w:t xml:space="preserve"> &amp; Credit Card Number is 6448336979018921 &amp; the CCV number is 644 &amp; Expiry date is 11-25</w:t>
        <w:br/>
      </w:r>
    </w:p>
    <w:p>
      <w:r>
        <w:t xml:space="preserve">This is my CC information CC Vendor Discover &amp; they keyword is creditcards &amp; my name is Deborah Fisher </w:t>
        <w:br/>
        <w:t xml:space="preserve"> &amp; Credit Card Number is 656465616021467 &amp; the CCV number is 176 &amp; Expiry date is 3-24</w:t>
        <w:br/>
      </w:r>
    </w:p>
    <w:p>
      <w:r>
        <w:t xml:space="preserve">This is my CC information CC Vendor Discover &amp; they keyword is CC &amp; my name is Kevin Howard </w:t>
        <w:br/>
        <w:t xml:space="preserve"> &amp; Credit Card Number is 6469523955550548 &amp; the CCV number is 356 &amp; Expiry date is 9-24</w:t>
        <w:br/>
      </w:r>
    </w:p>
    <w:p>
      <w:r>
        <w:t xml:space="preserve">This is my CC information CC Vendor Discover &amp; they keyword is EXP CVE &amp; my name is Hannah Jenkins </w:t>
        <w:br/>
        <w:t xml:space="preserve"> &amp; Credit Card Number is 6499284420188323 &amp; the CCV number is 870 &amp; Expiry date is 10-23</w:t>
        <w:br/>
      </w:r>
    </w:p>
    <w:p>
      <w:r>
        <w:t xml:space="preserve">This is my CC information CC Vendor Discover &amp; they keyword is security number &amp; my name is Janice James </w:t>
        <w:br/>
        <w:t xml:space="preserve"> &amp; Credit Card Number is 6478652239053760 &amp; the CCV number is 924 &amp; Expiry date is 5-22</w:t>
        <w:br/>
      </w:r>
    </w:p>
    <w:p>
      <w:r>
        <w:t xml:space="preserve">This is my CC information CC Vendor Discover &amp; they keyword is EXP CVC &amp; my name is George Barnes </w:t>
        <w:br/>
        <w:t xml:space="preserve"> &amp; Credit Card Number is 6487232911152401 &amp; the CCV number is 761 &amp; Expiry date is 2-22</w:t>
        <w:br/>
      </w:r>
    </w:p>
    <w:p>
      <w:r>
        <w:t xml:space="preserve">This is my CC information CC Vendor Discover &amp; they keyword is Cards: &amp; my name is Benjamin Scott </w:t>
        <w:br/>
        <w:t xml:space="preserve"> &amp; Credit Card Number is 658851946291607 &amp; the CCV number is 876 &amp; Expiry date is 2-25</w:t>
        <w:br/>
      </w:r>
    </w:p>
    <w:p>
      <w:r>
        <w:t xml:space="preserve">This is my CC information CC Vendor Discover &amp; they keyword is discover cards &amp; my name is Karen Nguyen </w:t>
        <w:br/>
        <w:t xml:space="preserve"> &amp; Credit Card Number is 6462801971051742 &amp; the CCV number is 276 &amp; Expiry date is 6-25</w:t>
        <w:br/>
      </w:r>
    </w:p>
    <w:p>
      <w:r>
        <w:t xml:space="preserve">This is my CC information CC Vendor Discover &amp; they keyword is Card &amp; my name is Donna Bailey </w:t>
        <w:br/>
        <w:t xml:space="preserve"> &amp; Credit Card Number is 656633531624604 &amp; the CCV number is 972 &amp; Expiry date is 9-25</w:t>
        <w:br/>
      </w:r>
    </w:p>
    <w:p>
      <w:r>
        <w:t xml:space="preserve">This is my CC information CC Vendor Discover &amp; they keyword is CC nos &amp; my name is Arthur Ramirez </w:t>
        <w:br/>
        <w:t xml:space="preserve"> &amp; Credit Card Number is 6472524523640550 &amp; the CCV number is 971 &amp; Expiry date is 4-25</w:t>
        <w:br/>
      </w:r>
    </w:p>
    <w:p>
      <w:r>
        <w:t xml:space="preserve">This is my CC information CC Vendor Discover &amp; they keyword is EXP &amp; my name is Kenneth Powell </w:t>
        <w:br/>
        <w:t xml:space="preserve"> &amp; Credit Card Number is 6011418778447522 &amp; the CCV number is 141 &amp; Expiry date is 8-23</w:t>
        <w:br/>
      </w:r>
    </w:p>
    <w:p>
      <w:r>
        <w:t xml:space="preserve">This is my CC information CC Vendor Discover &amp; they keyword is CCS nos &amp; my name is Arthur Lopez </w:t>
        <w:br/>
        <w:t xml:space="preserve"> &amp; Credit Card Number is 6492075853640807 &amp; the CCV number is 257 &amp; Expiry date is 11-23</w:t>
        <w:br/>
      </w:r>
    </w:p>
    <w:p>
      <w:r>
        <w:t xml:space="preserve">This is my CC information CC Vendor Discover &amp; they keyword is CCS# &amp; my name is Christina Morales </w:t>
        <w:br/>
        <w:t xml:space="preserve"> &amp; Credit Card Number is 657882742207951 &amp; the CCV number is 112 &amp; Expiry date is 11-22</w:t>
        <w:br/>
      </w:r>
    </w:p>
    <w:p>
      <w:r>
        <w:t xml:space="preserve">This is my CC information CC Vendor Discover &amp; they keyword is CCS &amp; my name is Charles Ramirez </w:t>
        <w:br/>
        <w:t xml:space="preserve"> &amp; Credit Card Number is 6458716697982796 &amp; the CCV number is 755 &amp; Expiry date is 1-24</w:t>
        <w:br/>
      </w:r>
    </w:p>
    <w:p>
      <w:r>
        <w:t xml:space="preserve">This is my CC information CC Vendor Discover &amp; they keyword is Discover &amp; my name is Walter Price </w:t>
        <w:br/>
        <w:t xml:space="preserve"> &amp; Credit Card Number is 6445936130553386 &amp; the CCV number is 584 &amp; Expiry date is 11-22</w:t>
        <w:br/>
      </w:r>
    </w:p>
    <w:p>
      <w:r>
        <w:t xml:space="preserve">This is my CC information CC Vendor Discover &amp; they keyword is debit card &amp; my name is Katherine Evans </w:t>
        <w:br/>
        <w:t xml:space="preserve"> &amp; Credit Card Number is 6452212043880427 &amp; the CCV number is 378 &amp; Expiry date is 6-23</w:t>
        <w:br/>
      </w:r>
    </w:p>
    <w:p>
      <w:r>
        <w:t xml:space="preserve">This is my CC information CC Vendor Discover &amp; they keyword is card verification &amp; my name is Bobby Garcia </w:t>
        <w:br/>
        <w:t xml:space="preserve"> &amp; Credit Card Number is 6011986811969942 &amp; the CCV number is 527 &amp; Expiry date is 1-24</w:t>
        <w:br/>
      </w:r>
    </w:p>
    <w:p>
      <w:r>
        <w:t xml:space="preserve">This is my CC information CC Vendor Discover &amp; they keyword is creditcard &amp; my name is Emma Garcia </w:t>
        <w:br/>
        <w:t xml:space="preserve"> &amp; Credit Card Number is 6011883113762150 &amp; the CCV number is 843 &amp; Expiry date is 3-25</w:t>
        <w:br/>
      </w:r>
    </w:p>
    <w:p>
      <w:r>
        <w:t xml:space="preserve">This is my CC information CC Vendor Discover &amp; they keyword is Card# &amp; my name is Ronald Flores </w:t>
        <w:br/>
        <w:t xml:space="preserve"> &amp; Credit Card Number is 6454407648809759 &amp; the CCV number is 632 &amp; Expiry date is 7-21</w:t>
        <w:br/>
      </w:r>
    </w:p>
    <w:p>
      <w:r>
        <w:t xml:space="preserve">This is my CC information CC Vendor Discover &amp; they keyword is cc# &amp; my name is Steven Bailey </w:t>
        <w:br/>
        <w:t xml:space="preserve"> &amp; Credit Card Number is 651831842305344 &amp; the CCV number is 178 &amp; Expiry date is 6-23</w:t>
        <w:br/>
      </w:r>
    </w:p>
    <w:p>
      <w:r>
        <w:t xml:space="preserve">This is my CC information CC Vendor Discover &amp; they keyword is atmcard &amp; my name is Jessica James </w:t>
        <w:br/>
        <w:t xml:space="preserve"> &amp; Credit Card Number is 659898877767096 &amp; the CCV number is 569 &amp; Expiry date is 3-24</w:t>
        <w:br/>
      </w:r>
    </w:p>
    <w:p>
      <w:r>
        <w:t xml:space="preserve">This is my CC information CC Vendor Discover &amp; they keyword is debitcards &amp; my name is William Hernandez </w:t>
        <w:br/>
        <w:t xml:space="preserve"> &amp; Credit Card Number is 6447035785223557 &amp; the CCV number is 259 &amp; Expiry date is 3-21</w:t>
        <w:br/>
      </w:r>
    </w:p>
    <w:p>
      <w:r>
        <w:t xml:space="preserve">This is my CC information CC Vendor Discover &amp; they keyword is checkcards &amp; my name is Joan Diaz </w:t>
        <w:br/>
        <w:t xml:space="preserve"> &amp; Credit Card Number is 6011897647051286 &amp; the CCV number is 446 &amp; Expiry date is 2-21</w:t>
        <w:br/>
      </w:r>
    </w:p>
    <w:p>
      <w:r>
        <w:t xml:space="preserve">This is my CC information CC Vendor Discover &amp; they keyword is EXP CVE &amp; my name is Andrew Campbell </w:t>
        <w:br/>
        <w:t xml:space="preserve"> &amp; Credit Card Number is 6445302171972854 &amp; the CCV number is 767 &amp; Expiry date is 6-24</w:t>
        <w:br/>
      </w:r>
    </w:p>
    <w:p>
      <w:r>
        <w:t xml:space="preserve">This is my CC information CC Vendor Discover &amp; they keyword is americanexpress &amp; my name is Eugene Reed </w:t>
        <w:br/>
        <w:t xml:space="preserve"> &amp; Credit Card Number is 6011194692851897 &amp; the CCV number is 344 &amp; Expiry date is 12-23</w:t>
        <w:br/>
      </w:r>
    </w:p>
    <w:p>
      <w:r>
        <w:t xml:space="preserve">This is my CC information CC Vendor Discover &amp; they keyword is card numbers &amp; my name is Russell Barnes </w:t>
        <w:br/>
        <w:t xml:space="preserve"> &amp; Credit Card Number is 6455715465224574 &amp; the CCV number is 590 &amp; Expiry date is 12-21</w:t>
        <w:br/>
      </w:r>
    </w:p>
    <w:p>
      <w:r>
        <w:t xml:space="preserve">This is my CC information CC Vendor Discover &amp; they keyword is creditcards &amp; my name is Alan Martin </w:t>
        <w:br/>
        <w:t xml:space="preserve"> &amp; Credit Card Number is 6455732165286233 &amp; the CCV number is 164 &amp; Expiry date is 10-23</w:t>
        <w:br/>
      </w:r>
    </w:p>
    <w:p>
      <w:r>
        <w:t xml:space="preserve">This is my CC information CC Vendor Discover &amp; they keyword is CC nos &amp; my name is Joe Stewart </w:t>
        <w:br/>
        <w:t xml:space="preserve"> &amp; Credit Card Number is 6466892386683829 &amp; the CCV number is 758 &amp; Expiry date is 2-21</w:t>
        <w:br/>
      </w:r>
    </w:p>
    <w:p>
      <w:r>
        <w:t xml:space="preserve">This is my CC information CC Vendor Discover &amp; they keyword is debit card &amp; my name is Mary Nelson </w:t>
        <w:br/>
        <w:t xml:space="preserve"> &amp; Credit Card Number is 651668153601501 &amp; the CCV number is 536 &amp; Expiry date is 2-23</w:t>
        <w:br/>
      </w:r>
    </w:p>
    <w:p>
      <w:r>
        <w:t xml:space="preserve">This is my CC information CC Vendor Discover &amp; they keyword is card verification &amp; my name is Judy Williams </w:t>
        <w:br/>
        <w:t xml:space="preserve"> &amp; Credit Card Number is 6473294804797409 &amp; the CCV number is 697 &amp; Expiry date is 11-24</w:t>
        <w:br/>
      </w:r>
    </w:p>
    <w:p>
      <w:r>
        <w:t xml:space="preserve">This is my CC information CC Vendor Discover &amp; they keyword is CCS= &amp; my name is Michelle Green </w:t>
        <w:br/>
        <w:t xml:space="preserve"> &amp; Credit Card Number is 6481567093916990 &amp; the CCV number is 513 &amp; Expiry date is 10-22</w:t>
        <w:br/>
      </w:r>
    </w:p>
    <w:p>
      <w:r>
        <w:t xml:space="preserve">This is my CC information CC Vendor Discover &amp; they keyword is checkcard &amp; my name is Bobby Allen </w:t>
        <w:br/>
        <w:t xml:space="preserve"> &amp; Credit Card Number is 6491284064632527 &amp; the CCV number is 976 &amp; Expiry date is 6-21</w:t>
        <w:br/>
      </w:r>
    </w:p>
    <w:p>
      <w:r>
        <w:t xml:space="preserve">This is my CC information CC Vendor Discover &amp; they keyword is CC= &amp; my name is Joshua Gutierrez </w:t>
        <w:br/>
        <w:t xml:space="preserve"> &amp; Credit Card Number is 6476121188064659 &amp; the CCV number is 905 &amp; Expiry date is 1-21</w:t>
        <w:br/>
      </w:r>
    </w:p>
    <w:p>
      <w:r>
        <w:t xml:space="preserve">This is my CC information CC Vendor Discover &amp; they keyword is expiration date &amp; my name is Christopher King </w:t>
        <w:br/>
        <w:t xml:space="preserve"> &amp; Credit Card Number is 655366749161330 &amp; the CCV number is 399 &amp; Expiry date is 1-23</w:t>
        <w:br/>
      </w:r>
    </w:p>
    <w:p>
      <w:r>
        <w:t xml:space="preserve">This is my CC information CC Vendor Discover &amp; they keyword is cardnumbers &amp; my name is Frances Diaz </w:t>
        <w:br/>
        <w:t xml:space="preserve"> &amp; Credit Card Number is 654693836617424 &amp; the CCV number is 172 &amp; Expiry date is 2-23</w:t>
        <w:br/>
      </w:r>
    </w:p>
    <w:p>
      <w:r>
        <w:t xml:space="preserve">This is my CC information CC Vendor Discover &amp; they keyword is diners club &amp; my name is Philip Bennett </w:t>
        <w:br/>
        <w:t xml:space="preserve"> &amp; Credit Card Number is 6462609717421644 &amp; the CCV number is 923 &amp; Expiry date is 4-23</w:t>
        <w:br/>
      </w:r>
    </w:p>
    <w:p>
      <w:r>
        <w:t xml:space="preserve">This is my CC information CC Vendor Discover &amp; they keyword is issue number &amp; my name is John Anderson </w:t>
        <w:br/>
        <w:t xml:space="preserve"> &amp; Credit Card Number is 657694599154313 &amp; the CCV number is 430 &amp; Expiry date is 5-23</w:t>
        <w:br/>
      </w:r>
    </w:p>
    <w:p>
      <w:r>
        <w:t xml:space="preserve">This is my CC information CC Vendor Discover &amp; they keyword is discover card &amp; my name is Teresa Thomas </w:t>
        <w:br/>
        <w:t xml:space="preserve"> &amp; Credit Card Number is 655272098070504 &amp; the CCV number is 761 &amp; Expiry date is 7-24</w:t>
        <w:br/>
      </w:r>
    </w:p>
    <w:p>
      <w:r>
        <w:t xml:space="preserve">This is my CC information CC Vendor Discover &amp; they keyword is card holder &amp; my name is Logan Hill </w:t>
        <w:br/>
        <w:t xml:space="preserve"> &amp; Credit Card Number is 657832838517524 &amp; the CCV number is 443 &amp; Expiry date is 1-23</w:t>
        <w:br/>
      </w:r>
    </w:p>
    <w:p>
      <w:r>
        <w:t xml:space="preserve">This is my CC information CC Vendor Discover &amp; they keyword is checkcard &amp; my name is Dorothy Richardson </w:t>
        <w:br/>
        <w:t xml:space="preserve"> &amp; Credit Card Number is 6011247262175590 &amp; the CCV number is 446 &amp; Expiry date is 5-22</w:t>
        <w:br/>
      </w:r>
    </w:p>
    <w:p>
      <w:r>
        <w:t xml:space="preserve">This is my CC information CC Vendor Discover &amp; they keyword is Cards &amp; my name is Martha Wood </w:t>
        <w:br/>
        <w:t xml:space="preserve"> &amp; Credit Card Number is 6011193012244916 &amp; the CCV number is 736 &amp; Expiry date is 7-23</w:t>
        <w:br/>
      </w:r>
    </w:p>
    <w:p>
      <w:r>
        <w:t xml:space="preserve">This is my CC information CC Vendor Discover &amp; they keyword is discover card &amp; my name is Harold Phillips </w:t>
        <w:br/>
        <w:t xml:space="preserve"> &amp; Credit Card Number is 6491546541538398 &amp; the CCV number is 739 &amp; Expiry date is 10-22</w:t>
        <w:br/>
      </w:r>
    </w:p>
    <w:p>
      <w:r>
        <w:t xml:space="preserve">This is my CC information CC Vendor Discover &amp; they keyword is EXP &amp; my name is Dorothy Mitchell </w:t>
        <w:br/>
        <w:t xml:space="preserve"> &amp; Credit Card Number is 6495930714851273 &amp; the CCV number is 540 &amp; Expiry date is 7-21</w:t>
        <w:br/>
      </w:r>
    </w:p>
    <w:p>
      <w:r>
        <w:t xml:space="preserve">This is my CC information CC Vendor Discover &amp; they keyword is cardnumber &amp; my name is Stephen Anderson </w:t>
        <w:br/>
        <w:t xml:space="preserve"> &amp; Credit Card Number is 6488472750797895 &amp; the CCV number is 676 &amp; Expiry date is 2-24</w:t>
        <w:br/>
      </w:r>
    </w:p>
    <w:p>
      <w:r>
        <w:t xml:space="preserve">This is my CC information CC Vendor Discover &amp; they keyword is CCS- &amp; my name is Carolyn Jenkins </w:t>
        <w:br/>
        <w:t xml:space="preserve"> &amp; Credit Card Number is 655853572830206 &amp; the CCV number is 536 &amp; Expiry date is 9-25</w:t>
        <w:br/>
      </w:r>
    </w:p>
    <w:p>
      <w:r>
        <w:t xml:space="preserve">This is my CC information CC Vendor Discover &amp; they keyword is card num &amp; my name is Jacqueline Long </w:t>
        <w:br/>
        <w:t xml:space="preserve"> &amp; Credit Card Number is 6011933768056216 &amp; the CCV number is 209 &amp; Expiry date is 12-25</w:t>
        <w:br/>
      </w:r>
    </w:p>
    <w:p>
      <w:r>
        <w:t xml:space="preserve">This is my CC information CC Vendor Discover &amp; they keyword is CCS# &amp; my name is Jacqueline Rivera </w:t>
        <w:br/>
        <w:t xml:space="preserve"> &amp; Credit Card Number is 6445534223964261 &amp; the CCV number is 617 &amp; Expiry date is 12-25</w:t>
        <w:br/>
      </w:r>
    </w:p>
    <w:p>
      <w:r>
        <w:t xml:space="preserve">This is my CC information CC Vendor Discover &amp; they keyword is japanese card bureau &amp; my name is Dorothy Jenkins </w:t>
        <w:br/>
        <w:t xml:space="preserve"> &amp; Credit Card Number is 6011859885496599 &amp; the CCV number is 949 &amp; Expiry date is 9-22</w:t>
        <w:br/>
      </w:r>
    </w:p>
    <w:p>
      <w:r>
        <w:t xml:space="preserve">This is my CC information CC Vendor Discover &amp; they keyword is Cards: &amp; my name is Barbara Scott </w:t>
        <w:br/>
        <w:t xml:space="preserve"> &amp; Credit Card Number is 6465075243331623 &amp; the CCV number is 752 &amp; Expiry date is 3-23</w:t>
        <w:br/>
      </w:r>
    </w:p>
    <w:p>
      <w:r>
        <w:t xml:space="preserve">This is my CC information CC Vendor Discover &amp; they keyword is card numbers &amp; my name is Albert Rivera </w:t>
        <w:br/>
        <w:t xml:space="preserve"> &amp; Credit Card Number is 6449492880063289 &amp; the CCV number is 361 &amp; Expiry date is 8-22</w:t>
        <w:br/>
      </w:r>
    </w:p>
    <w:p>
      <w:r>
        <w:t xml:space="preserve">This is my CC information CC Vendor Discover &amp; they keyword is debit cards &amp; my name is Brenda Parker </w:t>
        <w:br/>
        <w:t xml:space="preserve"> &amp; Credit Card Number is 6454219698211624 &amp; the CCV number is 882 &amp; Expiry date is 2-22</w:t>
        <w:br/>
      </w:r>
    </w:p>
    <w:p>
      <w:r>
        <w:t xml:space="preserve">This is my CC information CC Vendor Discover &amp; they keyword is cardnumbers &amp; my name is Martha Perry </w:t>
        <w:br/>
        <w:t xml:space="preserve"> &amp; Credit Card Number is 6452030759808071 &amp; the CCV number is 216 &amp; Expiry date is 11-23</w:t>
        <w:br/>
      </w:r>
    </w:p>
    <w:p>
      <w:r>
        <w:t xml:space="preserve">This is my CC information CC Vendor Discover &amp; they keyword is CC- &amp; my name is Madison Wood </w:t>
        <w:br/>
        <w:t xml:space="preserve"> &amp; Credit Card Number is 6478133915886468 &amp; the CCV number is 718 &amp; Expiry date is 5-23</w:t>
        <w:br/>
      </w:r>
    </w:p>
    <w:p>
      <w:r>
        <w:t xml:space="preserve">This is my CC information CC Vendor Discover &amp; they keyword is carteblanche &amp; my name is Ann Morris </w:t>
        <w:br/>
        <w:t xml:space="preserve"> &amp; Credit Card Number is 6011290023588941 &amp; the CCV number is 753 &amp; Expiry date is 9-25</w:t>
        <w:br/>
      </w:r>
    </w:p>
    <w:p>
      <w:r>
        <w:t xml:space="preserve">This is my CC information CC Vendor Discover &amp; they keyword is check card &amp; my name is Natalie Bell </w:t>
        <w:br/>
        <w:t xml:space="preserve"> &amp; Credit Card Number is 6481051869123602 &amp; the CCV number is 748 &amp; Expiry date is 2-23</w:t>
        <w:br/>
      </w:r>
    </w:p>
    <w:p>
      <w:r>
        <w:t xml:space="preserve">This is my CC information CC Vendor Discover &amp; they keyword is Payment Account &amp; my name is Gloria Thompson </w:t>
        <w:br/>
        <w:t xml:space="preserve"> &amp; Credit Card Number is 6479551018388265 &amp; the CCV number is 732 &amp; Expiry date is 5-25</w:t>
        <w:br/>
      </w:r>
    </w:p>
    <w:p>
      <w:r>
        <w:t xml:space="preserve">This is my CC information CC Vendor Discover &amp; they keyword is cvn &amp; my name is Donna Moore </w:t>
        <w:br/>
        <w:t xml:space="preserve"> &amp; Credit Card Number is 6481239312918047 &amp; the CCV number is 860 &amp; Expiry date is 1-21</w:t>
        <w:br/>
      </w:r>
    </w:p>
    <w:p>
      <w:r>
        <w:t xml:space="preserve">This is my CC information CC Vendor Discover &amp; they keyword is EXP CVE &amp; my name is Heather Wood </w:t>
        <w:br/>
        <w:t xml:space="preserve"> &amp; Credit Card Number is 6494276266731310 &amp; the CCV number is 599 &amp; Expiry date is 12-21</w:t>
        <w:br/>
      </w:r>
    </w:p>
    <w:p>
      <w:r>
        <w:t xml:space="preserve">This is my CC information CC Vendor Discover &amp; they keyword is CCS- &amp; my name is Christian Price </w:t>
        <w:br/>
        <w:t xml:space="preserve"> &amp; Credit Card Number is 6461018147938691 &amp; the CCV number is 930 &amp; Expiry date is 7-23</w:t>
        <w:br/>
      </w:r>
    </w:p>
    <w:p>
      <w:r>
        <w:t xml:space="preserve">This is my CC information CC Vendor Discover &amp; they keyword is cvn &amp; my name is Adam Flores </w:t>
        <w:br/>
        <w:t xml:space="preserve"> &amp; Credit Card Number is 6469957322142474 &amp; the CCV number is 729 &amp; Expiry date is 2-24</w:t>
        <w:br/>
      </w:r>
    </w:p>
    <w:p>
      <w:r>
        <w:t xml:space="preserve">This is my CC information CC Vendor Discover &amp; they keyword is CCS no &amp; my name is Angela Jones </w:t>
        <w:br/>
        <w:t xml:space="preserve"> &amp; Credit Card Number is 6451807293824891 &amp; the CCV number is 272 &amp; Expiry date is 12-22</w:t>
        <w:br/>
      </w:r>
    </w:p>
    <w:p>
      <w:r>
        <w:t xml:space="preserve">This is my CC information CC Vendor Discover &amp; they keyword is cardnumber &amp; my name is Carol Morales </w:t>
        <w:br/>
        <w:t xml:space="preserve"> &amp; Credit Card Number is 6494038562133553 &amp; the CCV number is 618 &amp; Expiry date is 4-22</w:t>
        <w:br/>
      </w:r>
    </w:p>
    <w:p>
      <w:r>
        <w:t xml:space="preserve">This is my CC information CC Vendor Discover &amp; they keyword is CC &amp; my name is Jean Taylor </w:t>
        <w:br/>
        <w:t xml:space="preserve"> &amp; Credit Card Number is 6011933848247777 &amp; the CCV number is 444 &amp; Expiry date is 12-22</w:t>
        <w:br/>
      </w:r>
    </w:p>
    <w:p>
      <w:r>
        <w:t xml:space="preserve">This is my CC information CC Vendor Discover &amp; they keyword is checkcards &amp; my name is Ashley Wood </w:t>
        <w:br/>
        <w:t xml:space="preserve"> &amp; Credit Card Number is 6466154182270875 &amp; the CCV number is 720 &amp; Expiry date is 4-23</w:t>
        <w:br/>
      </w:r>
    </w:p>
    <w:p>
      <w:r>
        <w:t xml:space="preserve">This is my CC information CC Vendor Discover &amp; they keyword is carte blanche &amp; my name is Alexis Hughes </w:t>
        <w:br/>
        <w:t xml:space="preserve"> &amp; Credit Card Number is 6494729031678943 &amp; the CCV number is 944 &amp; Expiry date is 10-23</w:t>
        <w:br/>
      </w:r>
    </w:p>
    <w:p>
      <w:r>
        <w:t xml:space="preserve">This is my CC information CC Vendor Discover &amp; they keyword is security number &amp; my name is Randy Parker </w:t>
        <w:br/>
        <w:t xml:space="preserve"> &amp; Credit Card Number is 6453740626397459 &amp; the CCV number is 875 &amp; Expiry date is 11-22</w:t>
        <w:br/>
      </w:r>
    </w:p>
    <w:p>
      <w:r>
        <w:t xml:space="preserve">This is my CC information CC Vendor Discover &amp; they keyword is Discover &amp; my name is Donald Allen </w:t>
        <w:br/>
        <w:t xml:space="preserve"> &amp; Credit Card Number is 6447792200712784 &amp; the CCV number is 665 &amp; Expiry date is 8-24</w:t>
        <w:br/>
      </w:r>
    </w:p>
    <w:p>
      <w:r>
        <w:t xml:space="preserve">This is my CC information CC Vendor Discover &amp; they keyword is credit cards &amp; my name is Carol Wright </w:t>
        <w:br/>
        <w:t xml:space="preserve"> &amp; Credit Card Number is 6468875271083906 &amp; the CCV number is 384 &amp; Expiry date is 10-21</w:t>
        <w:br/>
      </w:r>
    </w:p>
    <w:p>
      <w:r>
        <w:t xml:space="preserve">This is my CC information CC Vendor Discover &amp; they keyword is Diners &amp; my name is Johnny Richardson </w:t>
        <w:br/>
        <w:t xml:space="preserve"> &amp; Credit Card Number is 6011665700789567 &amp; the CCV number is 438 &amp; Expiry date is 5-25</w:t>
        <w:br/>
      </w:r>
    </w:p>
    <w:p>
      <w:r>
        <w:t xml:space="preserve">This is my CC information CC Vendor Discover &amp; they keyword is CCS= &amp; my name is Amanda Gonzalez </w:t>
        <w:br/>
        <w:t xml:space="preserve"> &amp; Credit Card Number is 6011690731887883 &amp; the CCV number is 935 &amp; Expiry date is 12-22</w:t>
        <w:br/>
      </w:r>
    </w:p>
    <w:p>
      <w:r>
        <w:t xml:space="preserve">This is my CC information CC Vendor Discover &amp; they keyword is debitcard &amp; my name is Denise Jenkins </w:t>
        <w:br/>
        <w:t xml:space="preserve"> &amp; Credit Card Number is 6494008765074938 &amp; the CCV number is 447 &amp; Expiry date is 11-25</w:t>
        <w:br/>
      </w:r>
    </w:p>
    <w:p>
      <w:r>
        <w:t xml:space="preserve">This is my CC information CC Vendor Discover &amp; they keyword is pin block &amp; my name is Helen Nelson </w:t>
        <w:br/>
        <w:t xml:space="preserve"> &amp; Credit Card Number is 651303968873323 &amp; the CCV number is 554 &amp; Expiry date is 6-21</w:t>
        <w:br/>
      </w:r>
    </w:p>
    <w:p>
      <w:r>
        <w:t xml:space="preserve">This is my CC information CC Vendor Discover &amp; they keyword is Cards# &amp; my name is Justin Parker </w:t>
        <w:br/>
        <w:t xml:space="preserve"> &amp; Credit Card Number is 6483518338647930 &amp; the CCV number is 685 &amp; Expiry date is 4-21</w:t>
        <w:br/>
      </w:r>
    </w:p>
    <w:p>
      <w:r>
        <w:t xml:space="preserve">This is my CC information CC Vendor Discover &amp; they keyword is expiration date &amp; my name is Virginia Miller </w:t>
        <w:br/>
        <w:t xml:space="preserve"> &amp; Credit Card Number is 6467392215014386 &amp; the CCV number is 140 &amp; Expiry date is 9-21</w:t>
        <w:br/>
      </w:r>
    </w:p>
    <w:p>
      <w:r>
        <w:t xml:space="preserve">This is my CC information CC Vendor Discover &amp; they keyword is CCS no &amp; my name is Melissa Smith </w:t>
        <w:br/>
        <w:t xml:space="preserve"> &amp; Credit Card Number is 6446131814016525 &amp; the CCV number is 565 &amp; Expiry date is 10-22</w:t>
        <w:br/>
      </w:r>
    </w:p>
    <w:p>
      <w:r>
        <w:t xml:space="preserve">This is my CC information CC Vendor Discover &amp; they keyword is atmcard &amp; my name is Patrick Kelly </w:t>
        <w:br/>
        <w:t xml:space="preserve"> &amp; Credit Card Number is 6011323370471914 &amp; the CCV number is 907 &amp; Expiry date is 12-23</w:t>
        <w:br/>
      </w:r>
    </w:p>
    <w:p>
      <w:r>
        <w:t xml:space="preserve">This is my CC information CC Vendor Discover &amp; they keyword is exp date &amp; my name is Jeffrey Wood </w:t>
        <w:br/>
        <w:t xml:space="preserve"> &amp; Credit Card Number is 6467742749306585 &amp; the CCV number is 588 &amp; Expiry date is 9-25</w:t>
        <w:br/>
      </w:r>
    </w:p>
    <w:p>
      <w:r>
        <w:t xml:space="preserve">This is my CC information CC Vendor Discover &amp; they keyword is Payment Acc &amp; my name is Randy Sanchez </w:t>
        <w:br/>
        <w:t xml:space="preserve"> &amp; Credit Card Number is 6479255712370542 &amp; the CCV number is 309 &amp; Expiry date is 10-21</w:t>
        <w:br/>
      </w:r>
    </w:p>
    <w:p>
      <w:r>
        <w:t xml:space="preserve">This is my CC information CC Vendor Discover &amp; they keyword is check cards &amp; my name is Jose Miller </w:t>
        <w:br/>
        <w:t xml:space="preserve"> &amp; Credit Card Number is 6487800347714638 &amp; the CCV number is 229 &amp; Expiry date is 7-25</w:t>
        <w:br/>
      </w:r>
    </w:p>
    <w:p>
      <w:r>
        <w:t xml:space="preserve">This is my CC information CC Vendor Discover &amp; they keyword is Cards= &amp; my name is Abigail Gray </w:t>
        <w:br/>
        <w:t xml:space="preserve"> &amp; Credit Card Number is 6011717179242436 &amp; the CCV number is 147 &amp; Expiry date is 9-24</w:t>
        <w:br/>
      </w:r>
    </w:p>
    <w:p>
      <w:r>
        <w:t xml:space="preserve">This is my CC information CC Vendor Discover &amp; they keyword is Payment &amp; my name is Debra Thomas </w:t>
        <w:br/>
        <w:t xml:space="preserve"> &amp; Credit Card Number is 6498638001350340 &amp; the CCV number is 343 &amp; Expiry date is 2-25</w:t>
        <w:br/>
      </w:r>
    </w:p>
    <w:p>
      <w:r>
        <w:t xml:space="preserve">This is my CC information CC Vendor Discover &amp; they keyword is mc &amp; my name is Sean Jones </w:t>
        <w:br/>
        <w:t xml:space="preserve"> &amp; Credit Card Number is 6449255501903211 &amp; the CCV number is 605 &amp; Expiry date is 1-23</w:t>
        <w:br/>
      </w:r>
    </w:p>
    <w:p>
      <w:r>
        <w:t xml:space="preserve">This is my CC information CC Vendor Discover &amp; they keyword is EXP CV &amp; my name is Pamela Morgan </w:t>
        <w:br/>
        <w:t xml:space="preserve"> &amp; Credit Card Number is 6471132676785239 &amp; the CCV number is 132 &amp; Expiry date is 2-24</w:t>
        <w:br/>
      </w:r>
    </w:p>
    <w:p>
      <w:r>
        <w:t xml:space="preserve">This is my CC information CC Vendor Discover &amp; they keyword is cardholders &amp; my name is Frank Ward </w:t>
        <w:br/>
        <w:t xml:space="preserve"> &amp; Credit Card Number is 6449450722560219 &amp; the CCV number is 614 &amp; Expiry date is 4-21</w:t>
        <w:br/>
      </w:r>
    </w:p>
    <w:p>
      <w:r>
        <w:t xml:space="preserve">This is my CC information CC Vendor Discover &amp; they keyword is EXP CVN &amp; my name is Andrea Miller </w:t>
        <w:br/>
        <w:t xml:space="preserve"> &amp; Credit Card Number is 6496010856683088 &amp; the CCV number is 462 &amp; Expiry date is 4-23</w:t>
        <w:br/>
      </w:r>
    </w:p>
    <w:p>
      <w:r>
        <w:t xml:space="preserve">This is my CC information CC Vendor Discover &amp; they keyword is CC= &amp; my name is William Adams </w:t>
        <w:br/>
        <w:t xml:space="preserve"> &amp; Credit Card Number is 6485079703980123 &amp; the CCV number is 807 &amp; Expiry date is 10-25</w:t>
        <w:br/>
      </w:r>
    </w:p>
    <w:p>
      <w:r>
        <w:t xml:space="preserve">This is my CC information CC Vendor Discover &amp; they keyword is Debit &amp; my name is Tyler Cruz </w:t>
        <w:br/>
        <w:t xml:space="preserve"> &amp; Credit Card Number is 6447948804010526 &amp; the CCV number is 120 &amp; Expiry date is 12-21</w:t>
        <w:br/>
      </w:r>
    </w:p>
    <w:p>
      <w:r>
        <w:t xml:space="preserve">This is my CC information CC Vendor Discover &amp; they keyword is checkcard &amp; my name is Katherine James </w:t>
        <w:br/>
        <w:t xml:space="preserve"> &amp; Credit Card Number is 6467387884742119 &amp; the CCV number is 696 &amp; Expiry date is 3-24</w:t>
        <w:br/>
      </w:r>
    </w:p>
    <w:p>
      <w:r>
        <w:t xml:space="preserve">This is my CC information CC Vendor Discover &amp; they keyword is Master &amp; my name is Stephen Miller </w:t>
        <w:br/>
        <w:t xml:space="preserve"> &amp; Credit Card Number is 656593846621143 &amp; the CCV number is 363 &amp; Expiry date is 11-25</w:t>
        <w:br/>
      </w:r>
    </w:p>
    <w:p>
      <w:r>
        <w:t xml:space="preserve">This is my CC information CC Vendor Discover &amp; they keyword is card identification number &amp; my name is Walter White </w:t>
        <w:br/>
        <w:t xml:space="preserve"> &amp; Credit Card Number is 6466456772724868 &amp; the CCV number is 507 &amp; Expiry date is 5-23</w:t>
        <w:br/>
      </w:r>
    </w:p>
    <w:p>
      <w:r>
        <w:t xml:space="preserve">This is my CC information CC Vendor Discover &amp; they keyword is EXP CVV &amp; my name is Julie Wright </w:t>
        <w:br/>
        <w:t xml:space="preserve"> &amp; Credit Card Number is 6496072048729005 &amp; the CCV number is 869 &amp; Expiry date is 7-23</w:t>
        <w:br/>
      </w:r>
    </w:p>
    <w:p>
      <w:r>
        <w:t xml:space="preserve">This is my CC information CC Vendor Discover &amp; they keyword is Diners &amp; my name is Laura Johnson </w:t>
        <w:br/>
        <w:t xml:space="preserve"> &amp; Credit Card Number is 6489532675893514 &amp; the CCV number is 320 &amp; Expiry date is 4-22</w:t>
        <w:br/>
      </w:r>
    </w:p>
    <w:p>
      <w:r>
        <w:t xml:space="preserve">This is my CC information CC Vendor Discover &amp; they keyword is exp date &amp; my name is Larry Miller </w:t>
        <w:br/>
        <w:t xml:space="preserve"> &amp; Credit Card Number is 6461784238141426 &amp; the CCV number is 147 &amp; Expiry date is 8-21</w:t>
        <w:br/>
      </w:r>
    </w:p>
    <w:p>
      <w:r>
        <w:t xml:space="preserve">This is my CC information CC Vendor Discover &amp; they keyword is ccn &amp; my name is Edward Barnes </w:t>
        <w:br/>
        <w:t xml:space="preserve"> &amp; Credit Card Number is 653292672438689 &amp; the CCV number is 308 &amp; Expiry date is 5-22</w:t>
        <w:br/>
      </w:r>
    </w:p>
    <w:p>
      <w:r>
        <w:t xml:space="preserve">This is my CC information CC Vendor Discover &amp; they keyword is Card: &amp; my name is Lawrence Walker </w:t>
        <w:br/>
        <w:t xml:space="preserve"> &amp; Credit Card Number is 6453046202314953 &amp; the CCV number is 148 &amp; Expiry date is 10-25</w:t>
        <w:br/>
      </w:r>
    </w:p>
    <w:p>
      <w:r>
        <w:t xml:space="preserve">This is my CC information CC Vendor Discover &amp; they keyword is Cards- &amp; my name is Carolyn Miller </w:t>
        <w:br/>
        <w:t xml:space="preserve"> &amp; Credit Card Number is 6491467100029754 &amp; the CCV number is 881 &amp; Expiry date is 9-23</w:t>
        <w:br/>
      </w:r>
    </w:p>
    <w:p>
      <w:r>
        <w:t xml:space="preserve">This is my CC information CC Vendor Discover &amp; they keyword is debitcards &amp; my name is Michael Hall </w:t>
        <w:br/>
        <w:t xml:space="preserve"> &amp; Credit Card Number is 6452396863000131 &amp; the CCV number is 187 &amp; Expiry date is 12-22</w:t>
        <w:br/>
      </w:r>
    </w:p>
    <w:p>
      <w:r>
        <w:t xml:space="preserve">This is my CC information CC Vendor Discover &amp; they keyword is check card &amp; my name is Angela Allen </w:t>
        <w:br/>
        <w:t xml:space="preserve"> &amp; Credit Card Number is 6449589833537168 &amp; the CCV number is 686 &amp; Expiry date is 3-22</w:t>
        <w:br/>
      </w:r>
    </w:p>
    <w:p>
      <w:r>
        <w:t xml:space="preserve">This is my CC information CC Vendor Discover &amp; they keyword is issue number &amp; my name is Jack Sanchez </w:t>
        <w:br/>
        <w:t xml:space="preserve"> &amp; Credit Card Number is 6481245286354192 &amp; the CCV number is 205 &amp; Expiry date is 9-22</w:t>
        <w:br/>
      </w:r>
    </w:p>
    <w:p>
      <w:r>
        <w:t xml:space="preserve">This is my CC information CC Vendor Discover &amp; they keyword is checkcard &amp; my name is David Thomas </w:t>
        <w:br/>
        <w:t xml:space="preserve"> &amp; Credit Card Number is 6491998977342458 &amp; the CCV number is 124 &amp; Expiry date is 2-21</w:t>
        <w:br/>
      </w:r>
    </w:p>
    <w:p>
      <w:r>
        <w:t xml:space="preserve">This is my CC information CC Vendor Discover &amp; they keyword is discovercard &amp; my name is Amanda Perez </w:t>
        <w:br/>
        <w:t xml:space="preserve"> &amp; Credit Card Number is 6449085204208695 &amp; the CCV number is 953 &amp; Expiry date is 12-24</w:t>
        <w:br/>
      </w:r>
    </w:p>
    <w:p>
      <w:r>
        <w:t xml:space="preserve">This is my CC information CC Vendor Discover &amp; they keyword is debit cards &amp; my name is Austin Brown </w:t>
        <w:br/>
        <w:t xml:space="preserve"> &amp; Credit Card Number is 6472634487328017 &amp; the CCV number is 158 &amp; Expiry date is 2-25</w:t>
        <w:br/>
      </w:r>
    </w:p>
    <w:p>
      <w:r>
        <w:t xml:space="preserve">This is my CC information CC Vendor Discover &amp; they keyword is Card- &amp; my name is Carl Davis </w:t>
        <w:br/>
        <w:t xml:space="preserve"> &amp; Credit Card Number is 6461536690608452 &amp; the CCV number is 558 &amp; Expiry date is 2-23</w:t>
        <w:br/>
      </w:r>
    </w:p>
    <w:p>
      <w:r>
        <w:t xml:space="preserve">This is my CC information CC Vendor Discover &amp; they keyword is card identification number &amp; my name is Dorothy Howard </w:t>
        <w:br/>
        <w:t xml:space="preserve"> &amp; Credit Card Number is 656908231710048 &amp; the CCV number is 409 &amp; Expiry date is 7-23</w:t>
        <w:br/>
      </w:r>
    </w:p>
    <w:p>
      <w:r>
        <w:t xml:space="preserve">This is my CC information CC Vendor Discover &amp; they keyword is CC &amp; my name is Steven Green </w:t>
        <w:br/>
        <w:t xml:space="preserve"> &amp; Credit Card Number is 6474381399982915 &amp; the CCV number is 596 &amp; Expiry date is 11-25</w:t>
        <w:br/>
      </w:r>
    </w:p>
    <w:p>
      <w:r>
        <w:t xml:space="preserve">This is my CC information CC Vendor Discover &amp; they keyword is security code &amp; my name is Juan Clark </w:t>
        <w:br/>
        <w:t xml:space="preserve"> &amp; Credit Card Number is 6454218532405913 &amp; the CCV number is 958 &amp; Expiry date is 6-21</w:t>
        <w:br/>
      </w:r>
    </w:p>
    <w:p>
      <w:r>
        <w:t xml:space="preserve">This is my CC information CC Vendor Discover &amp; they keyword is issue number &amp; my name is Stephanie Russell </w:t>
        <w:br/>
        <w:t xml:space="preserve"> &amp; Credit Card Number is 6444023128138065 &amp; the CCV number is 284 &amp; Expiry date is 5-22</w:t>
        <w:br/>
      </w:r>
    </w:p>
    <w:p>
      <w:r>
        <w:t xml:space="preserve">This is my CC information CC Vendor Discover &amp; they keyword is credit card &amp; my name is Amber Adams </w:t>
        <w:br/>
        <w:t xml:space="preserve"> &amp; Credit Card Number is 6451834410930203 &amp; the CCV number is 218 &amp; Expiry date is 11-25</w:t>
        <w:br/>
      </w:r>
    </w:p>
    <w:p>
      <w:r>
        <w:t xml:space="preserve">This is my CC information CC Vendor Discover &amp; they keyword is issue no &amp; my name is Henry Anderson </w:t>
        <w:br/>
        <w:t xml:space="preserve"> &amp; Credit Card Number is 6447722216992286 &amp; the CCV number is 368 &amp; Expiry date is 10-22</w:t>
        <w:br/>
      </w:r>
    </w:p>
    <w:p>
      <w:r>
        <w:t xml:space="preserve">This is my CC information CC Vendor Discover &amp; they keyword is atmcard &amp; my name is Aaron Rodriguez </w:t>
        <w:br/>
        <w:t xml:space="preserve"> &amp; Credit Card Number is 6011687604146223 &amp; the CCV number is 421 &amp; Expiry date is 12-24</w:t>
        <w:br/>
      </w:r>
    </w:p>
    <w:p>
      <w:r>
        <w:t xml:space="preserve">This is my CC information CC Vendor Discover &amp; they keyword is carteblanche &amp; my name is Patricia Clark </w:t>
        <w:br/>
        <w:t xml:space="preserve"> &amp; Credit Card Number is 6443631174013643 &amp; the CCV number is 808 &amp; Expiry date is 9-25</w:t>
        <w:br/>
      </w:r>
    </w:p>
    <w:p>
      <w:r>
        <w:t xml:space="preserve">This is my CC information CC Vendor Discover &amp; they keyword is expiry date &amp; my name is Nicholas Walker </w:t>
        <w:br/>
        <w:t xml:space="preserve"> &amp; Credit Card Number is 6476322989522834 &amp; the CCV number is 955 &amp; Expiry date is 11-22</w:t>
        <w:br/>
      </w:r>
    </w:p>
    <w:p>
      <w:r>
        <w:t xml:space="preserve">This is my CC information CC Vendor Diner Club &amp; they keyword is Card# &amp; my name is Ruth Jones </w:t>
        <w:br/>
        <w:t xml:space="preserve"> &amp; Credit Card Number is 30216540639016 &amp; the CCV number is 315 &amp; Expiry date is 2-22</w:t>
        <w:br/>
      </w:r>
    </w:p>
    <w:p>
      <w:r>
        <w:t xml:space="preserve">This is my CC information CC Vendor Diner Club &amp; they keyword is Visa &amp; my name is Emily Carter </w:t>
        <w:br/>
        <w:t xml:space="preserve"> &amp; Credit Card Number is 30451856655484 &amp; the CCV number is 924 &amp; Expiry date is 12-22</w:t>
        <w:br/>
      </w:r>
    </w:p>
    <w:p>
      <w:r>
        <w:t xml:space="preserve">This is my CC information CC Vendor Diner Club &amp; they keyword is cid &amp; my name is Willie Morgan </w:t>
        <w:br/>
        <w:t xml:space="preserve"> &amp; Credit Card Number is 30054879695485 &amp; the CCV number is 416 &amp; Expiry date is 1-25</w:t>
        <w:br/>
      </w:r>
    </w:p>
    <w:p>
      <w:r>
        <w:t xml:space="preserve">This is my CC information CC Vendor Diner Club &amp; they keyword is Discover &amp; my name is Alexander Walker </w:t>
        <w:br/>
        <w:t xml:space="preserve"> &amp; Credit Card Number is 30157776039135 &amp; the CCV number is 819 &amp; Expiry date is 3-25</w:t>
        <w:br/>
      </w:r>
    </w:p>
    <w:p>
      <w:r>
        <w:t xml:space="preserve">This is my CC information CC Vendor Diner Club &amp; they keyword is cardholder &amp; my name is Pamela Howard </w:t>
        <w:br/>
        <w:t xml:space="preserve"> &amp; Credit Card Number is 30192954768411 &amp; the CCV number is 818 &amp; Expiry date is 8-22</w:t>
        <w:br/>
      </w:r>
    </w:p>
    <w:p>
      <w:r>
        <w:t xml:space="preserve">This is my CC information CC Vendor Diner Club &amp; they keyword is card holder &amp; my name is Natalie Perry </w:t>
        <w:br/>
        <w:t xml:space="preserve"> &amp; Credit Card Number is 30487172236153 &amp; the CCV number is 876 &amp; Expiry date is 12-23</w:t>
        <w:br/>
      </w:r>
    </w:p>
    <w:p>
      <w:r>
        <w:t xml:space="preserve">This is my CC information CC Vendor Diner Club &amp; they keyword is cvn &amp; my name is Sarah Hernandez </w:t>
        <w:br/>
        <w:t xml:space="preserve"> &amp; Credit Card Number is 30023038718496 &amp; the CCV number is 477 &amp; Expiry date is 2-24</w:t>
        <w:br/>
      </w:r>
    </w:p>
    <w:p>
      <w:r>
        <w:t xml:space="preserve">This is my CC information CC Vendor Diner Club &amp; they keyword is Payment &amp; my name is Bradley Williams </w:t>
        <w:br/>
        <w:t xml:space="preserve"> &amp; Credit Card Number is 30334385250680 &amp; the CCV number is 222 &amp; Expiry date is 3-24</w:t>
        <w:br/>
      </w:r>
    </w:p>
    <w:p>
      <w:r>
        <w:t xml:space="preserve">This is my CC information CC Vendor Diner Club &amp; they keyword is cvc2 &amp; my name is Ralph Thomas </w:t>
        <w:br/>
        <w:t xml:space="preserve"> &amp; Credit Card Number is 30369042520760 &amp; the CCV number is 353 &amp; Expiry date is 7-25</w:t>
        <w:br/>
      </w:r>
    </w:p>
    <w:p>
      <w:r>
        <w:t xml:space="preserve">This is my CC information CC Vendor Diner Club &amp; they keyword is exp date &amp; my name is Julia Kelly </w:t>
        <w:br/>
        <w:t xml:space="preserve"> &amp; Credit Card Number is 30098920276688 &amp; the CCV number is 461 &amp; Expiry date is 1-21</w:t>
        <w:br/>
      </w:r>
    </w:p>
    <w:p>
      <w:r>
        <w:t xml:space="preserve">This is my CC information CC Vendor Diner Club &amp; they keyword is expiry date &amp; my name is Dorothy Young </w:t>
        <w:br/>
        <w:t xml:space="preserve"> &amp; Credit Card Number is 30593078394606 &amp; the CCV number is 175 &amp; Expiry date is 8-25</w:t>
        <w:br/>
      </w:r>
    </w:p>
    <w:p>
      <w:r>
        <w:t xml:space="preserve">This is my CC information CC Vendor Diner Club &amp; they keyword is atm card &amp; my name is Alan Gonzalez </w:t>
        <w:br/>
        <w:t xml:space="preserve"> &amp; Credit Card Number is 30395408900858 &amp; the CCV number is 367 &amp; Expiry date is 10-22</w:t>
        <w:br/>
      </w:r>
    </w:p>
    <w:p>
      <w:r>
        <w:t xml:space="preserve">This is my CC information CC Vendor Diner Club &amp; they keyword is carteblanche &amp; my name is Martha James </w:t>
        <w:br/>
        <w:t xml:space="preserve"> &amp; Credit Card Number is 30172378081302 &amp; the CCV number is 914 &amp; Expiry date is 9-23</w:t>
        <w:br/>
      </w:r>
    </w:p>
    <w:p>
      <w:r>
        <w:t xml:space="preserve">This is my CC information CC Vendor Diner Club &amp; they keyword is card verification &amp; my name is Andrea Carter </w:t>
        <w:br/>
        <w:t xml:space="preserve"> &amp; Credit Card Number is 30028994550791 &amp; the CCV number is 273 &amp; Expiry date is 4-25</w:t>
        <w:br/>
      </w:r>
    </w:p>
    <w:p>
      <w:r>
        <w:t xml:space="preserve">This is my CC information CC Vendor Diner Club &amp; they keyword is debitcards &amp; my name is Harold Hill </w:t>
        <w:br/>
        <w:t xml:space="preserve"> &amp; Credit Card Number is 30295087412904 &amp; the CCV number is 462 &amp; Expiry date is 11-23</w:t>
        <w:br/>
      </w:r>
    </w:p>
    <w:p>
      <w:r>
        <w:t xml:space="preserve">This is my CC information CC Vendor Diner Club &amp; they keyword is master cards &amp; my name is Patrick Scott </w:t>
        <w:br/>
        <w:t xml:space="preserve"> &amp; Credit Card Number is 30551504139011 &amp; the CCV number is 618 &amp; Expiry date is 4-22</w:t>
        <w:br/>
      </w:r>
    </w:p>
    <w:p>
      <w:r>
        <w:t xml:space="preserve">This is my CC information CC Vendor Diner Club &amp; they keyword is diners Club &amp; my name is Jack Allen </w:t>
        <w:br/>
        <w:t xml:space="preserve"> &amp; Credit Card Number is 30495736361375 &amp; the CCV number is 179 &amp; Expiry date is 6-22</w:t>
        <w:br/>
      </w:r>
    </w:p>
    <w:p>
      <w:r>
        <w:t xml:space="preserve">This is my CC information CC Vendor Diner Club &amp; they keyword is Cards# &amp; my name is Nicholas Kelly </w:t>
        <w:br/>
        <w:t xml:space="preserve"> &amp; Credit Card Number is 30460463160051 &amp; the CCV number is 444 &amp; Expiry date is 11-21</w:t>
        <w:br/>
      </w:r>
    </w:p>
    <w:p>
      <w:r>
        <w:t xml:space="preserve">This is my CC information CC Vendor Diner Club &amp; they keyword is master card &amp; my name is Harold Martinez </w:t>
        <w:br/>
        <w:t xml:space="preserve"> &amp; Credit Card Number is 30321634361707 &amp; the CCV number is 658 &amp; Expiry date is 9-25</w:t>
        <w:br/>
      </w:r>
    </w:p>
    <w:p>
      <w:r>
        <w:t xml:space="preserve">This is my CC information CC Vendor Diner Club &amp; they keyword is cc#: &amp; my name is Bryan Murphy </w:t>
        <w:br/>
        <w:t xml:space="preserve"> &amp; Credit Card Number is 30240454145760 &amp; the CCV number is 666 &amp; Expiry date is 8-22</w:t>
        <w:br/>
      </w:r>
    </w:p>
    <w:p>
      <w:r>
        <w:t xml:space="preserve">This is my CC information CC Vendor Diner Club &amp; they keyword is carte blanche &amp; my name is Walter Baker </w:t>
        <w:br/>
        <w:t xml:space="preserve"> &amp; Credit Card Number is 30139596725564 &amp; the CCV number is 635 &amp; Expiry date is 6-24</w:t>
        <w:br/>
      </w:r>
    </w:p>
    <w:p>
      <w:r>
        <w:t xml:space="preserve">This is my CC information CC Vendor Diner Club &amp; they keyword is checkcards &amp; my name is Bruce Ortiz </w:t>
        <w:br/>
        <w:t xml:space="preserve"> &amp; Credit Card Number is 30484464030667 &amp; the CCV number is 224 &amp; Expiry date is 11-21</w:t>
        <w:br/>
      </w:r>
    </w:p>
    <w:p>
      <w:r>
        <w:t xml:space="preserve">This is my CC information CC Vendor Diner Club &amp; they keyword is Card# &amp; my name is Douglas Carter </w:t>
        <w:br/>
        <w:t xml:space="preserve"> &amp; Credit Card Number is 30424651527976 &amp; the CCV number is 973 &amp; Expiry date is 4-22</w:t>
        <w:br/>
      </w:r>
    </w:p>
    <w:p>
      <w:r>
        <w:t xml:space="preserve">This is my CC information CC Vendor Diner Club &amp; they keyword is cvn &amp; my name is Stephen Sullivan </w:t>
        <w:br/>
        <w:t xml:space="preserve"> &amp; Credit Card Number is 30440291530790 &amp; the CCV number is 252 &amp; Expiry date is 9-22</w:t>
        <w:br/>
      </w:r>
    </w:p>
    <w:p>
      <w:r>
        <w:t xml:space="preserve">This is my CC information CC Vendor Diner Club &amp; they keyword is CCS= &amp; my name is Lori Powell </w:t>
        <w:br/>
        <w:t xml:space="preserve"> &amp; Credit Card Number is 30513761176854 &amp; the CCV number is 358 &amp; Expiry date is 11-21</w:t>
        <w:br/>
      </w:r>
    </w:p>
    <w:p>
      <w:r>
        <w:t xml:space="preserve">This is my CC information CC Vendor Diner Club &amp; they keyword is CCNS &amp; my name is Amber Price </w:t>
        <w:br/>
        <w:t xml:space="preserve"> &amp; Credit Card Number is 30084935720332 &amp; the CCV number is 828 &amp; Expiry date is 8-24</w:t>
        <w:br/>
      </w:r>
    </w:p>
    <w:p>
      <w:r>
        <w:t xml:space="preserve">This is my CC information CC Vendor Diner Club &amp; they keyword is check card &amp; my name is Julie Hall </w:t>
        <w:br/>
        <w:t xml:space="preserve"> &amp; Credit Card Number is 30234051024080 &amp; the CCV number is 961 &amp; Expiry date is 5-21</w:t>
        <w:br/>
      </w:r>
    </w:p>
    <w:p>
      <w:r>
        <w:t xml:space="preserve">This is my CC information CC Vendor Diner Club &amp; they keyword is Cards: &amp; my name is Stephen Gonzalez </w:t>
        <w:br/>
        <w:t xml:space="preserve"> &amp; Credit Card Number is 30147894385395 &amp; the CCV number is 607 &amp; Expiry date is 7-24</w:t>
        <w:br/>
      </w:r>
    </w:p>
    <w:p>
      <w:r>
        <w:t xml:space="preserve">This is my CC information CC Vendor Diner Club &amp; they keyword is CCS nos &amp; my name is Teresa Walker </w:t>
        <w:br/>
        <w:t xml:space="preserve"> &amp; Credit Card Number is 30578098225443 &amp; the CCV number is 748 &amp; Expiry date is 1-23</w:t>
        <w:br/>
      </w:r>
    </w:p>
    <w:p>
      <w:r>
        <w:t xml:space="preserve">This is my CC information CC Vendor Diner Club &amp; they keyword is card verification &amp; my name is Ryan White </w:t>
        <w:br/>
        <w:t xml:space="preserve"> &amp; Credit Card Number is 30457175230784 &amp; the CCV number is 897 &amp; Expiry date is 1-25</w:t>
        <w:br/>
      </w:r>
    </w:p>
    <w:p>
      <w:r>
        <w:t xml:space="preserve">This is my CC information CC Vendor Diner Club &amp; they keyword is enroute &amp; my name is Zachary Reyes </w:t>
        <w:br/>
        <w:t xml:space="preserve"> &amp; Credit Card Number is 30269325060395 &amp; the CCV number is 219 &amp; Expiry date is 4-25</w:t>
        <w:br/>
      </w:r>
    </w:p>
    <w:p>
      <w:r>
        <w:t xml:space="preserve">This is my CC information CC Vendor Diner Club &amp; they keyword is credit cards &amp; my name is Alexis Hernandez </w:t>
        <w:br/>
        <w:t xml:space="preserve"> &amp; Credit Card Number is 30592551884554 &amp; the CCV number is 643 &amp; Expiry date is 9-21</w:t>
        <w:br/>
      </w:r>
    </w:p>
    <w:p>
      <w:r>
        <w:t xml:space="preserve">This is my CC information CC Vendor Diner Club &amp; they keyword is debitcards &amp; my name is Ann Rogers </w:t>
        <w:br/>
        <w:t xml:space="preserve"> &amp; Credit Card Number is 30044060368703 &amp; the CCV number is 142 &amp; Expiry date is 10-24</w:t>
        <w:br/>
      </w:r>
    </w:p>
    <w:p>
      <w:r>
        <w:t xml:space="preserve">This is my CC information CC Vendor Diner Club &amp; they keyword is discovercard &amp; my name is Albert Morgan </w:t>
        <w:br/>
        <w:t xml:space="preserve"> &amp; Credit Card Number is 30234655779766 &amp; the CCV number is 153 &amp; Expiry date is 10-25</w:t>
        <w:br/>
      </w:r>
    </w:p>
    <w:p>
      <w:r>
        <w:t xml:space="preserve">This is my CC information CC Vendor Diner Club &amp; they keyword is CC &amp; my name is Hannah Wright </w:t>
        <w:br/>
        <w:t xml:space="preserve"> &amp; Credit Card Number is 30553510009899 &amp; the CCV number is 831 &amp; Expiry date is 2-21</w:t>
        <w:br/>
      </w:r>
    </w:p>
    <w:p>
      <w:r>
        <w:t xml:space="preserve">This is my CC information CC Vendor Diner Club &amp; they keyword is Cards: &amp; my name is Billy Lopez </w:t>
        <w:br/>
        <w:t xml:space="preserve"> &amp; Credit Card Number is 30053584796216 &amp; the CCV number is 246 &amp; Expiry date is 11-25</w:t>
        <w:br/>
      </w:r>
    </w:p>
    <w:p>
      <w:r>
        <w:t xml:space="preserve">This is my CC information CC Vendor Diner Club &amp; they keyword is card identification number &amp; my name is Billy Powell </w:t>
        <w:br/>
        <w:t xml:space="preserve"> &amp; Credit Card Number is 30340388122842 &amp; the CCV number is 239 &amp; Expiry date is 6-23</w:t>
        <w:br/>
      </w:r>
    </w:p>
    <w:p>
      <w:r>
        <w:t xml:space="preserve">This is my CC information CC Vendor Diner Club &amp; they keyword is diners Club &amp; my name is Betty Sanders </w:t>
        <w:br/>
        <w:t xml:space="preserve"> &amp; Credit Card Number is 30282850614916 &amp; the CCV number is 812 &amp; Expiry date is 10-22</w:t>
        <w:br/>
      </w:r>
    </w:p>
    <w:p>
      <w:r>
        <w:t xml:space="preserve">This is my CC information CC Vendor Diner Club &amp; they keyword is card verification &amp; my name is Shirley Fisher </w:t>
        <w:br/>
        <w:t xml:space="preserve"> &amp; Credit Card Number is 30332647416461 &amp; the CCV number is 999 &amp; Expiry date is 10-21</w:t>
        <w:br/>
      </w:r>
    </w:p>
    <w:p>
      <w:r>
        <w:t xml:space="preserve">This is my CC information CC Vendor Diner Club &amp; they keyword is American &amp; my name is Teresa Cook </w:t>
        <w:br/>
        <w:t xml:space="preserve"> &amp; Credit Card Number is 30529517006443 &amp; the CCV number is 967 &amp; Expiry date is 5-23</w:t>
        <w:br/>
      </w:r>
    </w:p>
    <w:p>
      <w:r>
        <w:t xml:space="preserve">This is my CC information CC Vendor Diner Club &amp; they keyword is credit cards &amp; my name is Judy Bell </w:t>
        <w:br/>
        <w:t xml:space="preserve"> &amp; Credit Card Number is 30155248485233 &amp; the CCV number is 967 &amp; Expiry date is 8-22</w:t>
        <w:br/>
      </w:r>
    </w:p>
    <w:p>
      <w:r>
        <w:t xml:space="preserve">This is my CC information CC Vendor Diner Club &amp; they keyword is card number &amp; my name is Rebecca Price </w:t>
        <w:br/>
        <w:t xml:space="preserve"> &amp; Credit Card Number is 30020018923799 &amp; the CCV number is 212 &amp; Expiry date is 6-25</w:t>
        <w:br/>
      </w:r>
    </w:p>
    <w:p>
      <w:r>
        <w:t xml:space="preserve">This is my CC information CC Vendor Diner Club &amp; they keyword is EXP CVE &amp; my name is Joyce Campbell </w:t>
        <w:br/>
        <w:t xml:space="preserve"> &amp; Credit Card Number is 30094173883288 &amp; the CCV number is 477 &amp; Expiry date is 2-22</w:t>
        <w:br/>
      </w:r>
    </w:p>
    <w:p>
      <w:r>
        <w:t xml:space="preserve">This is my CC information CC Vendor Diner Club &amp; they keyword is debit cards &amp; my name is Samantha Allen </w:t>
        <w:br/>
        <w:t xml:space="preserve"> &amp; Credit Card Number is 30549923480206 &amp; the CCV number is 498 &amp; Expiry date is 2-23</w:t>
        <w:br/>
      </w:r>
    </w:p>
    <w:p>
      <w:r>
        <w:t xml:space="preserve">This is my CC information CC Vendor Diner Club &amp; they keyword is CC= &amp; my name is Julie Flores </w:t>
        <w:br/>
        <w:t xml:space="preserve"> &amp; Credit Card Number is 30190318524835 &amp; the CCV number is 767 &amp; Expiry date is 7-21</w:t>
        <w:br/>
      </w:r>
    </w:p>
    <w:p>
      <w:r>
        <w:t xml:space="preserve">This is my CC information CC Vendor Diner Club &amp; they keyword is enroute &amp; my name is Julia Howard </w:t>
        <w:br/>
        <w:t xml:space="preserve"> &amp; Credit Card Number is 30265312491726 &amp; the CCV number is 654 &amp; Expiry date is 12-21</w:t>
        <w:br/>
      </w:r>
    </w:p>
    <w:p>
      <w:r>
        <w:t xml:space="preserve">This is my CC information CC Vendor Diner Club &amp; they keyword is Card: &amp; my name is Margaret Davis </w:t>
        <w:br/>
        <w:t xml:space="preserve"> &amp; Credit Card Number is 30149087878574 &amp; the CCV number is 630 &amp; Expiry date is 6-22</w:t>
        <w:br/>
      </w:r>
    </w:p>
    <w:p>
      <w:r>
        <w:t xml:space="preserve">This is my CC information CC Vendor Diner Club &amp; they keyword is EXP CV &amp; my name is Lisa Perez </w:t>
        <w:br/>
        <w:t xml:space="preserve"> &amp; Credit Card Number is 30074867533514 &amp; the CCV number is 424 &amp; Expiry date is 4-25</w:t>
        <w:br/>
      </w:r>
    </w:p>
    <w:p>
      <w:r>
        <w:t xml:space="preserve">This is my CC information CC Vendor Diner Club &amp; they keyword is CC &amp; my name is Brittany Martinez </w:t>
        <w:br/>
        <w:t xml:space="preserve"> &amp; Credit Card Number is 30342135908002 &amp; the CCV number is 699 &amp; Expiry date is 7-24</w:t>
        <w:br/>
      </w:r>
    </w:p>
    <w:p>
      <w:r>
        <w:t xml:space="preserve">This is my CC information CC Vendor Diner Club &amp; they keyword is Payment Acc &amp; my name is Thomas Garcia </w:t>
        <w:br/>
        <w:t xml:space="preserve"> &amp; Credit Card Number is 30216666278573 &amp; the CCV number is 189 &amp; Expiry date is 6-21</w:t>
        <w:br/>
      </w:r>
    </w:p>
    <w:p>
      <w:r>
        <w:t xml:space="preserve">This is my CC information CC Vendor Diner Club &amp; they keyword is Cards# &amp; my name is Emily Flores </w:t>
        <w:br/>
        <w:t xml:space="preserve"> &amp; Credit Card Number is 30270119504986 &amp; the CCV number is 734 &amp; Expiry date is 7-24</w:t>
        <w:br/>
      </w:r>
    </w:p>
    <w:p>
      <w:r>
        <w:t xml:space="preserve">This is my CC information CC Vendor Diner Club &amp; they keyword is American &amp; my name is Maria Cook </w:t>
        <w:br/>
        <w:t xml:space="preserve"> &amp; Credit Card Number is 30176392158319 &amp; the CCV number is 896 &amp; Expiry date is 12-22</w:t>
        <w:br/>
      </w:r>
    </w:p>
    <w:p>
      <w:r>
        <w:t xml:space="preserve">This is my CC information CC Vendor Diner Club &amp; they keyword is EXP CV &amp; my name is Jessica Cook </w:t>
        <w:br/>
        <w:t xml:space="preserve"> &amp; Credit Card Number is 30110226979392 &amp; the CCV number is 202 &amp; Expiry date is 3-22</w:t>
        <w:br/>
      </w:r>
    </w:p>
    <w:p>
      <w:r>
        <w:t xml:space="preserve">This is my CC information CC Vendor Diner Club &amp; they keyword is issue number &amp; my name is Brian Powell </w:t>
        <w:br/>
        <w:t xml:space="preserve"> &amp; Credit Card Number is 30362357113487 &amp; the CCV number is 891 &amp; Expiry date is 4-23</w:t>
        <w:br/>
      </w:r>
    </w:p>
    <w:p>
      <w:r>
        <w:t xml:space="preserve">This is my CC information CC Vendor Diner Club &amp; they keyword is Discover &amp; my name is Larry Robinson </w:t>
        <w:br/>
        <w:t xml:space="preserve"> &amp; Credit Card Number is 30244302935257 &amp; the CCV number is 216 &amp; Expiry date is 2-21</w:t>
        <w:br/>
      </w:r>
    </w:p>
    <w:p>
      <w:r>
        <w:t xml:space="preserve">This is my CC information CC Vendor Diner Club &amp; they keyword is Diners &amp; my name is Thomas Gutierrez </w:t>
        <w:br/>
        <w:t xml:space="preserve"> &amp; Credit Card Number is 30517908923896 &amp; the CCV number is 982 &amp; Expiry date is 4-22</w:t>
        <w:br/>
      </w:r>
    </w:p>
    <w:p>
      <w:r>
        <w:t xml:space="preserve">This is my CC information CC Vendor Diner Club &amp; they keyword is ccn &amp; my name is Susan Sullivan </w:t>
        <w:br/>
        <w:t xml:space="preserve"> &amp; Credit Card Number is 30065506608766 &amp; the CCV number is 757 &amp; Expiry date is 8-22</w:t>
        <w:br/>
      </w:r>
    </w:p>
    <w:p>
      <w:r>
        <w:t xml:space="preserve">This is my CC information CC Vendor Diner Club &amp; they keyword is debit card &amp; my name is Elizabeth Anderson </w:t>
        <w:br/>
        <w:t xml:space="preserve"> &amp; Credit Card Number is 30160753665930 &amp; the CCV number is 369 &amp; Expiry date is 10-21</w:t>
        <w:br/>
      </w:r>
    </w:p>
    <w:p>
      <w:r>
        <w:t xml:space="preserve">This is my CC information CC Vendor Diner Club &amp; they keyword is discovercard &amp; my name is Christina Nelson </w:t>
        <w:br/>
        <w:t xml:space="preserve"> &amp; Credit Card Number is 30311737185491 &amp; the CCV number is 997 &amp; Expiry date is 7-24</w:t>
        <w:br/>
      </w:r>
    </w:p>
    <w:p>
      <w:r>
        <w:t xml:space="preserve">This is my CC information CC Vendor Diner Club &amp; they keyword is Card: &amp; my name is Cheryl Miller </w:t>
        <w:br/>
        <w:t xml:space="preserve"> &amp; Credit Card Number is 30546091754891 &amp; the CCV number is 238 &amp; Expiry date is 4-23</w:t>
        <w:br/>
      </w:r>
    </w:p>
    <w:p>
      <w:r>
        <w:t xml:space="preserve">This is my CC information CC Vendor Diner Club &amp; they keyword is CCS &amp; my name is Ann Reed </w:t>
        <w:br/>
        <w:t xml:space="preserve"> &amp; Credit Card Number is 30282769914019 &amp; the CCV number is 409 &amp; Expiry date is 12-25</w:t>
        <w:br/>
      </w:r>
    </w:p>
    <w:p>
      <w:r>
        <w:t xml:space="preserve">This is my CC information CC Vendor Diner Club &amp; they keyword is cardnumber &amp; my name is Melissa Green </w:t>
        <w:br/>
        <w:t xml:space="preserve"> &amp; Credit Card Number is 30371860491835 &amp; the CCV number is 459 &amp; Expiry date is 3-22</w:t>
        <w:br/>
      </w:r>
    </w:p>
    <w:p>
      <w:r>
        <w:t xml:space="preserve">This is my CC information CC Vendor Diner Club &amp; they keyword is EXP CVV &amp; my name is Dennis Ward </w:t>
        <w:br/>
        <w:t xml:space="preserve"> &amp; Credit Card Number is 30511325888659 &amp; the CCV number is 417 &amp; Expiry date is 8-25</w:t>
        <w:br/>
      </w:r>
    </w:p>
    <w:p>
      <w:r>
        <w:t xml:space="preserve">This is my CC information CC Vendor Diner Club &amp; they keyword is creditcard &amp; my name is Walter Nguyen </w:t>
        <w:br/>
        <w:t xml:space="preserve"> &amp; Credit Card Number is 30361395469315 &amp; the CCV number is 973 &amp; Expiry date is 1-24</w:t>
        <w:br/>
      </w:r>
    </w:p>
    <w:p>
      <w:r>
        <w:t xml:space="preserve">This is my CC information CC Vendor Diner Club &amp; they keyword is security number &amp; my name is Sean Bailey </w:t>
        <w:br/>
        <w:t xml:space="preserve"> &amp; Credit Card Number is 30213635776068 &amp; the CCV number is 709 &amp; Expiry date is 7-23</w:t>
        <w:br/>
      </w:r>
    </w:p>
    <w:p>
      <w:r>
        <w:t xml:space="preserve">This is my CC information CC Vendor Diner Club &amp; they keyword is pin block &amp; my name is Emily Rivera </w:t>
        <w:br/>
        <w:t xml:space="preserve"> &amp; Credit Card Number is 30447323104239 &amp; the CCV number is 783 &amp; Expiry date is 7-22</w:t>
        <w:br/>
      </w:r>
    </w:p>
    <w:p>
      <w:r>
        <w:t xml:space="preserve">This is my CC information CC Vendor Diner Club &amp; they keyword is atm card &amp; my name is Gloria Cox </w:t>
        <w:br/>
        <w:t xml:space="preserve"> &amp; Credit Card Number is 30514701560462 &amp; the CCV number is 737 &amp; Expiry date is 6-22</w:t>
        <w:br/>
      </w:r>
    </w:p>
    <w:p>
      <w:r>
        <w:t xml:space="preserve">This is my CC information CC Vendor Diner Club &amp; they keyword is ccn &amp; my name is Nancy Bennett </w:t>
        <w:br/>
        <w:t xml:space="preserve"> &amp; Credit Card Number is 30595281644008 &amp; the CCV number is 574 &amp; Expiry date is 7-24</w:t>
        <w:br/>
      </w:r>
    </w:p>
    <w:p>
      <w:r>
        <w:t xml:space="preserve">This is my CC information CC Vendor Diner Club &amp; they keyword is debitcard &amp; my name is Ryan Baker </w:t>
        <w:br/>
        <w:t xml:space="preserve"> &amp; Credit Card Number is 30155005725557 &amp; the CCV number is 674 &amp; Expiry date is 6-25</w:t>
        <w:br/>
      </w:r>
    </w:p>
    <w:p>
      <w:r>
        <w:t xml:space="preserve">This is my CC information CC Vendor Diner Club &amp; they keyword is CC no &amp; my name is Judith Morris </w:t>
        <w:br/>
        <w:t xml:space="preserve"> &amp; Credit Card Number is 30484482541935 &amp; the CCV number is 793 &amp; Expiry date is 7-25</w:t>
        <w:br/>
      </w:r>
    </w:p>
    <w:p>
      <w:r>
        <w:t xml:space="preserve">This is my CC information CC Vendor Diner Club &amp; they keyword is bank card &amp; my name is Dorothy Ross </w:t>
        <w:br/>
        <w:t xml:space="preserve"> &amp; Credit Card Number is 30125727623141 &amp; the CCV number is 681 &amp; Expiry date is 11-22</w:t>
        <w:br/>
      </w:r>
    </w:p>
    <w:p>
      <w:r>
        <w:t xml:space="preserve">This is my CC information CC Vendor Diner Club &amp; they keyword is debitcards &amp; my name is Sara Davis </w:t>
        <w:br/>
        <w:t xml:space="preserve"> &amp; Credit Card Number is 30398750094825 &amp; the CCV number is 207 &amp; Expiry date is 3-23</w:t>
        <w:br/>
      </w:r>
    </w:p>
    <w:p>
      <w:r>
        <w:t xml:space="preserve">This is my CC information CC Vendor Diner Club &amp; they keyword is dinersclub &amp; my name is Hannah Ward </w:t>
        <w:br/>
        <w:t xml:space="preserve"> &amp; Credit Card Number is 30557078893727 &amp; the CCV number is 934 &amp; Expiry date is 8-23</w:t>
        <w:br/>
      </w:r>
    </w:p>
    <w:p>
      <w:r>
        <w:t xml:space="preserve">This is my CC information CC Vendor Diner Club &amp; they keyword is pin block &amp; my name is Keith Wood </w:t>
        <w:br/>
        <w:t xml:space="preserve"> &amp; Credit Card Number is 30365399919845 &amp; the CCV number is 852 &amp; Expiry date is 12-21</w:t>
        <w:br/>
      </w:r>
    </w:p>
    <w:p>
      <w:r>
        <w:t xml:space="preserve">This is my CC information CC Vendor Diner Club &amp; they keyword is Cards- &amp; my name is Stephen Cook </w:t>
        <w:br/>
        <w:t xml:space="preserve"> &amp; Credit Card Number is 30253736858399 &amp; the CCV number is 833 &amp; Expiry date is 6-23</w:t>
        <w:br/>
      </w:r>
    </w:p>
    <w:p>
      <w:r>
        <w:t xml:space="preserve">This is my CC information CC Vendor Diner Club &amp; they keyword is CCS= &amp; my name is Emily Adams </w:t>
        <w:br/>
        <w:t xml:space="preserve"> &amp; Credit Card Number is 30145522875332 &amp; the CCV number is 828 &amp; Expiry date is 5-23</w:t>
        <w:br/>
      </w:r>
    </w:p>
    <w:p>
      <w:r>
        <w:t xml:space="preserve">This is my CC information CC Vendor Diner Club &amp; they keyword is check cards &amp; my name is Cheryl Anderson </w:t>
        <w:br/>
        <w:t xml:space="preserve"> &amp; Credit Card Number is 30344983485885 &amp; the CCV number is 258 &amp; Expiry date is 10-25</w:t>
        <w:br/>
      </w:r>
    </w:p>
    <w:p>
      <w:r>
        <w:t xml:space="preserve">This is my CC information CC Vendor Diner Club &amp; they keyword is CCS= &amp; my name is Lauren Rivera </w:t>
        <w:br/>
        <w:t xml:space="preserve"> &amp; Credit Card Number is 30027954877681 &amp; the CCV number is 590 &amp; Expiry date is 10-23</w:t>
        <w:br/>
      </w:r>
    </w:p>
    <w:p>
      <w:r>
        <w:t xml:space="preserve">This is my CC information CC Vendor Diner Club &amp; they keyword is cc#: &amp; my name is Ethan King </w:t>
        <w:br/>
        <w:t xml:space="preserve"> &amp; Credit Card Number is 30087774700331 &amp; the CCV number is 204 &amp; Expiry date is 6-25</w:t>
        <w:br/>
      </w:r>
    </w:p>
    <w:p>
      <w:r>
        <w:t xml:space="preserve">This is my CC information CC Vendor Diner Club &amp; they keyword is Card# &amp; my name is Terry Thomas </w:t>
        <w:br/>
        <w:t xml:space="preserve"> &amp; Credit Card Number is 30098648606836 &amp; the CCV number is 761 &amp; Expiry date is 4-21</w:t>
        <w:br/>
      </w:r>
    </w:p>
    <w:p>
      <w:r>
        <w:t xml:space="preserve">This is my CC information CC Vendor Diner Club &amp; they keyword is cardnumbers &amp; my name is Olivia Sullivan </w:t>
        <w:br/>
        <w:t xml:space="preserve"> &amp; Credit Card Number is 30559376295746 &amp; the CCV number is 959 &amp; Expiry date is 7-22</w:t>
        <w:br/>
      </w:r>
    </w:p>
    <w:p>
      <w:r>
        <w:t xml:space="preserve">This is my CC information CC Vendor Diner Club &amp; they keyword is atmcards &amp; my name is Patrick Wright </w:t>
        <w:br/>
        <w:t xml:space="preserve"> &amp; Credit Card Number is 30130243534038 &amp; the CCV number is 153 &amp; Expiry date is 8-21</w:t>
        <w:br/>
      </w:r>
    </w:p>
    <w:p>
      <w:r>
        <w:t xml:space="preserve">This is my CC information CC Vendor Diner Club &amp; they keyword is Card- &amp; my name is Wayne Harris </w:t>
        <w:br/>
        <w:t xml:space="preserve"> &amp; Credit Card Number is 30592612106229 &amp; the CCV number is 644 &amp; Expiry date is 11-22</w:t>
        <w:br/>
      </w:r>
    </w:p>
    <w:p>
      <w:r>
        <w:t xml:space="preserve">This is my CC information CC Vendor Diner Club &amp; they keyword is carte blanche &amp; my name is Janet Cruz </w:t>
        <w:br/>
        <w:t xml:space="preserve"> &amp; Credit Card Number is 30331702423743 &amp; the CCV number is 720 &amp; Expiry date is 1-22</w:t>
        <w:br/>
      </w:r>
    </w:p>
    <w:p>
      <w:r>
        <w:t xml:space="preserve">This is my CC information CC Vendor Diner Club &amp; they keyword is checkcard &amp; my name is Bradley Gomez </w:t>
        <w:br/>
        <w:t xml:space="preserve"> &amp; Credit Card Number is 30559879013505 &amp; the CCV number is 533 &amp; Expiry date is 4-21</w:t>
        <w:br/>
      </w:r>
    </w:p>
    <w:p>
      <w:r>
        <w:t xml:space="preserve">This is my CC information CC Vendor Diner Club &amp; they keyword is mastercard &amp; my name is Diana Brown </w:t>
        <w:br/>
        <w:t xml:space="preserve"> &amp; Credit Card Number is 30387324896070 &amp; the CCV number is 683 &amp; Expiry date is 6-22</w:t>
        <w:br/>
      </w:r>
    </w:p>
    <w:p>
      <w:r>
        <w:t xml:space="preserve">This is my CC information CC Vendor Diner Club &amp; they keyword is Payment Acc &amp; my name is Joshua Bell </w:t>
        <w:br/>
        <w:t xml:space="preserve"> &amp; Credit Card Number is 30031917443946 &amp; the CCV number is 918 &amp; Expiry date is 7-21</w:t>
        <w:br/>
      </w:r>
    </w:p>
    <w:p>
      <w:r>
        <w:t xml:space="preserve">This is my CC information CC Vendor Diner Club &amp; they keyword is Payment &amp; my name is Danielle Jenkins </w:t>
        <w:br/>
        <w:t xml:space="preserve"> &amp; Credit Card Number is 30312229557791 &amp; the CCV number is 564 &amp; Expiry date is 6-21</w:t>
        <w:br/>
      </w:r>
    </w:p>
    <w:p>
      <w:r>
        <w:t xml:space="preserve">This is my CC information CC Vendor Diner Club &amp; they keyword is exp date &amp; my name is Diane Jenkins </w:t>
        <w:br/>
        <w:t xml:space="preserve"> &amp; Credit Card Number is 30289441758383 &amp; the CCV number is 506 &amp; Expiry date is 11-23</w:t>
        <w:br/>
      </w:r>
    </w:p>
    <w:p>
      <w:r>
        <w:t xml:space="preserve">This is my CC information CC Vendor Diner Club &amp; they keyword is security number &amp; my name is Ethan Gray </w:t>
        <w:br/>
        <w:t xml:space="preserve"> &amp; Credit Card Number is 30551376310930 &amp; the CCV number is 260 &amp; Expiry date is 11-22</w:t>
        <w:br/>
      </w:r>
    </w:p>
    <w:p>
      <w:r>
        <w:t xml:space="preserve">This is my CC information CC Vendor Diner Club &amp; they keyword is expiry date &amp; my name is Kyle Mitchell </w:t>
        <w:br/>
        <w:t xml:space="preserve"> &amp; Credit Card Number is 30052316038558 &amp; the CCV number is 202 &amp; Expiry date is 9-25</w:t>
        <w:br/>
      </w:r>
    </w:p>
    <w:p>
      <w:r>
        <w:t xml:space="preserve">This is my CC information CC Vendor Diner Club &amp; they keyword is cc# &amp; my name is Mary Ortiz </w:t>
        <w:br/>
        <w:t xml:space="preserve"> &amp; Credit Card Number is 30287191550844 &amp; the CCV number is 845 &amp; Expiry date is 5-23</w:t>
        <w:br/>
      </w:r>
    </w:p>
    <w:p>
      <w:r>
        <w:t xml:space="preserve">This is my CC information CC Vendor Diner Club &amp; they keyword is checkcard &amp; my name is Zachary Cooper </w:t>
        <w:br/>
        <w:t xml:space="preserve"> &amp; Credit Card Number is 30349652558078 &amp; the CCV number is 398 &amp; Expiry date is 11-25</w:t>
        <w:br/>
      </w:r>
    </w:p>
    <w:p>
      <w:r>
        <w:t xml:space="preserve">This is my CC information CC Vendor Diner Club &amp; they keyword is pin block &amp; my name is Doris Ward </w:t>
        <w:br/>
        <w:t xml:space="preserve"> &amp; Credit Card Number is 30471964012279 &amp; the CCV number is 755 &amp; Expiry date is 9-22</w:t>
        <w:br/>
      </w:r>
    </w:p>
    <w:p>
      <w:r>
        <w:t xml:space="preserve">This is my CC information CC Vendor Diner Club &amp; they keyword is security number &amp; my name is Christian Robinson </w:t>
        <w:br/>
        <w:t xml:space="preserve"> &amp; Credit Card Number is 30484685957698 &amp; the CCV number is 733 &amp; Expiry date is 3-23</w:t>
        <w:br/>
      </w:r>
    </w:p>
    <w:p>
      <w:r>
        <w:t xml:space="preserve">This is my CC information CC Vendor Diner Club &amp; they keyword is expiry date &amp; my name is Ruth Foster </w:t>
        <w:br/>
        <w:t xml:space="preserve"> &amp; Credit Card Number is 30111871473020 &amp; the CCV number is 972 &amp; Expiry date is 8-23</w:t>
        <w:br/>
      </w:r>
    </w:p>
    <w:p>
      <w:r>
        <w:t xml:space="preserve">This is my CC information CC Vendor Diner Club &amp; they keyword is cc# &amp; my name is Bryan Flores </w:t>
        <w:br/>
        <w:t xml:space="preserve"> &amp; Credit Card Number is 30582886237891 &amp; the CCV number is 323 &amp; Expiry date is 4-24</w:t>
        <w:br/>
      </w:r>
    </w:p>
    <w:p>
      <w:r>
        <w:t xml:space="preserve">This is my CC information CC Vendor Diner Club &amp; they keyword is Cards# &amp; my name is Katherine Perry </w:t>
        <w:br/>
        <w:t xml:space="preserve"> &amp; Credit Card Number is 30410993901466 &amp; the CCV number is 183 &amp; Expiry date is 3-22</w:t>
        <w:br/>
      </w:r>
    </w:p>
    <w:p>
      <w:r>
        <w:t xml:space="preserve">This is my CC information CC Vendor Diner Club &amp; they keyword is Cards &amp; my name is Philip Lopez </w:t>
        <w:br/>
        <w:t xml:space="preserve"> &amp; Credit Card Number is 30110726862593 &amp; the CCV number is 368 &amp; Expiry date is 6-22</w:t>
        <w:br/>
      </w:r>
    </w:p>
    <w:p>
      <w:r>
        <w:t xml:space="preserve">This is my CC information CC Vendor Diner Club &amp; they keyword is debit card &amp; my name is Lori Miller </w:t>
        <w:br/>
        <w:t xml:space="preserve"> &amp; Credit Card Number is 30069582188578 &amp; the CCV number is 973 &amp; Expiry date is 2-22</w:t>
        <w:br/>
      </w:r>
    </w:p>
    <w:p>
      <w:r>
        <w:t xml:space="preserve">This is my CC information CC Vendor Diner Club &amp; they keyword is diners Club &amp; my name is Anthony Mitchell </w:t>
        <w:br/>
        <w:t xml:space="preserve"> &amp; Credit Card Number is 30489137043013 &amp; the CCV number is 902 &amp; Expiry date is 7-22</w:t>
        <w:br/>
      </w:r>
    </w:p>
    <w:p>
      <w:r>
        <w:t xml:space="preserve">This is my CC information CC Vendor Diner Club &amp; they keyword is Cards: &amp; my name is Grace Price </w:t>
        <w:br/>
        <w:t xml:space="preserve"> &amp; Credit Card Number is 30297975873494 &amp; the CCV number is 849 &amp; Expiry date is 6-25</w:t>
        <w:br/>
      </w:r>
    </w:p>
    <w:p>
      <w:r>
        <w:t xml:space="preserve">This is my CC information CC Vendor Diner Club &amp; they keyword is CCS &amp; my name is Karen Ortiz </w:t>
        <w:br/>
        <w:t xml:space="preserve"> &amp; Credit Card Number is 30032567106940 &amp; the CCV number is 920 &amp; Expiry date is 7-22</w:t>
        <w:br/>
      </w:r>
    </w:p>
    <w:p>
      <w:r>
        <w:t xml:space="preserve">This is my CC information CC Vendor Diner Club &amp; they keyword is creditcard &amp; my name is Stephanie Davis </w:t>
        <w:br/>
        <w:t xml:space="preserve"> &amp; Credit Card Number is 30153520969115 &amp; the CCV number is 768 &amp; Expiry date is 8-24</w:t>
        <w:br/>
      </w:r>
    </w:p>
    <w:p>
      <w:r>
        <w:t xml:space="preserve">This is my CC information CC Vendor Diner Club &amp; they keyword is bank card &amp; my name is Heather Diaz </w:t>
        <w:br/>
        <w:t xml:space="preserve"> &amp; Credit Card Number is 30172677548324 &amp; the CCV number is 508 &amp; Expiry date is 4-23</w:t>
        <w:br/>
      </w:r>
    </w:p>
    <w:p>
      <w:r>
        <w:t xml:space="preserve">This is my CC information CC Vendor Diner Club &amp; they keyword is Card: &amp; my name is Diane James </w:t>
        <w:br/>
        <w:t xml:space="preserve"> &amp; Credit Card Number is 30157290781949 &amp; the CCV number is 350 &amp; Expiry date is 8-22</w:t>
        <w:br/>
      </w:r>
    </w:p>
    <w:p>
      <w:r>
        <w:t xml:space="preserve">This is my CC information CC Vendor Diner Club &amp; they keyword is amex &amp; my name is Brandon Peterson </w:t>
        <w:br/>
        <w:t xml:space="preserve"> &amp; Credit Card Number is 30377134385810 &amp; the CCV number is 401 &amp; Expiry date is 10-21</w:t>
        <w:br/>
      </w:r>
    </w:p>
    <w:p>
      <w:r>
        <w:t xml:space="preserve">This is my CC information CC Vendor Diner Club &amp; they keyword is pin block &amp; my name is Juan Bennett </w:t>
        <w:br/>
        <w:t xml:space="preserve"> &amp; Credit Card Number is 30145934686160 &amp; the CCV number is 765 &amp; Expiry date is 11-25</w:t>
        <w:br/>
      </w:r>
    </w:p>
    <w:p>
      <w:r>
        <w:t xml:space="preserve">This is my CC information CC Vendor Diner Club &amp; they keyword is Payment Accounts &amp; my name is Sophia Price </w:t>
        <w:br/>
        <w:t xml:space="preserve"> &amp; Credit Card Number is 30148253087952 &amp; the CCV number is 737 &amp; Expiry date is 9-21</w:t>
        <w:br/>
      </w:r>
    </w:p>
    <w:p>
      <w:r>
        <w:t xml:space="preserve">This is my CC information CC Vendor Diner Club &amp; they keyword is CC- &amp; my name is Kayla Lewis </w:t>
        <w:br/>
        <w:t xml:space="preserve"> &amp; Credit Card Number is 30545794582682 &amp; the CCV number is 751 &amp; Expiry date is 7-22</w:t>
        <w:br/>
      </w:r>
    </w:p>
    <w:p>
      <w:r>
        <w:t xml:space="preserve">This is my CC information CC Vendor Diner Club &amp; they keyword is credit cards &amp; my name is Dorothy Morris </w:t>
        <w:br/>
        <w:t xml:space="preserve"> &amp; Credit Card Number is 30535284793741 &amp; the CCV number is 581 &amp; Expiry date is 12-24</w:t>
        <w:br/>
      </w:r>
    </w:p>
    <w:p>
      <w:r>
        <w:t xml:space="preserve">This is my CC information CC Vendor Diner Club &amp; they keyword is date expiration &amp; my name is Alexander Cook </w:t>
        <w:br/>
        <w:t xml:space="preserve"> &amp; Credit Card Number is 30282487831362 &amp; the CCV number is 273 &amp; Expiry date is 6-21</w:t>
        <w:br/>
      </w:r>
    </w:p>
    <w:p>
      <w:r>
        <w:t xml:space="preserve">This is my CC information CC Vendor Diner Club &amp; they keyword is americanexpress &amp; my name is Peter White </w:t>
        <w:br/>
        <w:t xml:space="preserve"> &amp; Credit Card Number is 30421070809563 &amp; the CCV number is 551 &amp; Expiry date is 8-21</w:t>
        <w:br/>
      </w:r>
    </w:p>
    <w:p>
      <w:r>
        <w:t xml:space="preserve">This is my CC information CC Vendor Diner Club &amp; they keyword is cc# &amp; my name is Lori Reyes </w:t>
        <w:br/>
        <w:t xml:space="preserve"> &amp; Credit Card Number is 30438726107440 &amp; the CCV number is 654 &amp; Expiry date is 1-23</w:t>
        <w:br/>
      </w:r>
    </w:p>
    <w:p>
      <w:r>
        <w:t xml:space="preserve">This is my CC information CC Vendor Diner Club &amp; they keyword is CC no &amp; my name is Sean Fisher </w:t>
        <w:br/>
        <w:t xml:space="preserve"> &amp; Credit Card Number is 30457680230972 &amp; the CCV number is 662 &amp; Expiry date is 2-23</w:t>
        <w:br/>
      </w:r>
    </w:p>
    <w:p>
      <w:r>
        <w:t xml:space="preserve">This is my CC information CC Vendor Diner Club &amp; they keyword is creditcard &amp; my name is Linda Bell </w:t>
        <w:br/>
        <w:t xml:space="preserve"> &amp; Credit Card Number is 30374750660188 &amp; the CCV number is 153 &amp; Expiry date is 1-23</w:t>
        <w:br/>
      </w:r>
    </w:p>
    <w:p>
      <w:r>
        <w:t xml:space="preserve">This is my CC information CC Vendor Diner Club &amp; they keyword is issue number &amp; my name is Susan Watson </w:t>
        <w:br/>
        <w:t xml:space="preserve"> &amp; Credit Card Number is 30053711887326 &amp; the CCV number is 447 &amp; Expiry date is 1-24</w:t>
        <w:br/>
      </w:r>
    </w:p>
    <w:p>
      <w:r>
        <w:t xml:space="preserve">This is my CC information CC Vendor Diner Club &amp; they keyword is Cards- &amp; my name is Sarah Nelson </w:t>
        <w:br/>
        <w:t xml:space="preserve"> &amp; Credit Card Number is 30039781299492 &amp; the CCV number is 245 &amp; Expiry date is 8-23</w:t>
        <w:br/>
      </w:r>
    </w:p>
    <w:p>
      <w:r>
        <w:t xml:space="preserve">This is my CC information CC Vendor Diner Club &amp; they keyword is cvv2 &amp; my name is Katherine Harris </w:t>
        <w:br/>
        <w:t xml:space="preserve"> &amp; Credit Card Number is 30164779828340 &amp; the CCV number is 985 &amp; Expiry date is 8-23</w:t>
        <w:br/>
      </w:r>
    </w:p>
    <w:p>
      <w:r>
        <w:t xml:space="preserve">This is my CC information CC Vendor Diner Club &amp; they keyword is CCS- &amp; my name is Virginia Morris </w:t>
        <w:br/>
        <w:t xml:space="preserve"> &amp; Credit Card Number is 30090231193363 &amp; the CCV number is 883 &amp; Expiry date is 12-25</w:t>
        <w:br/>
      </w:r>
    </w:p>
    <w:p>
      <w:r>
        <w:t xml:space="preserve">This is my CC information CC Vendor Diner Club &amp; they keyword is card identification number &amp; my name is Kayla Hughes </w:t>
        <w:br/>
        <w:t xml:space="preserve"> &amp; Credit Card Number is 30032578999937 &amp; the CCV number is 311 &amp; Expiry date is 9-25</w:t>
        <w:br/>
      </w:r>
    </w:p>
    <w:p>
      <w:r>
        <w:t xml:space="preserve">This is my CC information CC Vendor Diner Club &amp; they keyword is carteblanche &amp; my name is Eric Powell </w:t>
        <w:br/>
        <w:t xml:space="preserve"> &amp; Credit Card Number is 30536067383130 &amp; the CCV number is 918 &amp; Expiry date is 9-21</w:t>
        <w:br/>
      </w:r>
    </w:p>
    <w:p>
      <w:r>
        <w:t xml:space="preserve">This is my CC information CC Vendor Diner Club &amp; they keyword is CC nos &amp; my name is Katherine Martinez </w:t>
        <w:br/>
        <w:t xml:space="preserve"> &amp; Credit Card Number is 30432119549482 &amp; the CCV number is 791 &amp; Expiry date is 5-24</w:t>
        <w:br/>
      </w:r>
    </w:p>
    <w:p>
      <w:r>
        <w:t xml:space="preserve">This is my CC information CC Vendor Diner Club &amp; they keyword is expiry date &amp; my name is Timothy Morales </w:t>
        <w:br/>
        <w:t xml:space="preserve"> &amp; Credit Card Number is 30229639545093 &amp; the CCV number is 909 &amp; Expiry date is 4-25</w:t>
        <w:br/>
      </w:r>
    </w:p>
    <w:p>
      <w:r>
        <w:t xml:space="preserve">This is my CC information CC Vendor Diner Club &amp; they keyword is bankcard &amp; my name is Willie Carter </w:t>
        <w:br/>
        <w:t xml:space="preserve"> &amp; Credit Card Number is 30020224608168 &amp; the CCV number is 599 &amp; Expiry date is 2-24</w:t>
        <w:br/>
      </w:r>
    </w:p>
    <w:p>
      <w:r>
        <w:t xml:space="preserve">This is my CC information CC Vendor Diner Club &amp; they keyword is cardnumber &amp; my name is Scott Collins </w:t>
        <w:br/>
        <w:t xml:space="preserve"> &amp; Credit Card Number is 30368072032225 &amp; the CCV number is 132 &amp; Expiry date is 10-21</w:t>
        <w:br/>
      </w:r>
    </w:p>
    <w:p>
      <w:r>
        <w:t xml:space="preserve">This is my CC information CC Vendor Diner Club &amp; they keyword is diners Club &amp; my name is Ethan Cox </w:t>
        <w:br/>
        <w:t xml:space="preserve"> &amp; Credit Card Number is 30415431908718 &amp; the CCV number is 328 &amp; Expiry date is 8-21</w:t>
        <w:br/>
      </w:r>
    </w:p>
    <w:p>
      <w:r>
        <w:t xml:space="preserve">This is my CC information CC Vendor Diner Club &amp; they keyword is security number &amp; my name is Charles Wilson </w:t>
        <w:br/>
        <w:t xml:space="preserve"> &amp; Credit Card Number is 30587269158374 &amp; the CCV number is 627 &amp; Expiry date is 12-22</w:t>
        <w:br/>
      </w:r>
    </w:p>
    <w:p>
      <w:r>
        <w:t xml:space="preserve">This is my CC information CC Vendor Diner Club &amp; they keyword is debit cards &amp; my name is Jacqueline Gray </w:t>
        <w:br/>
        <w:t xml:space="preserve"> &amp; Credit Card Number is 30255569465259 &amp; the CCV number is 851 &amp; Expiry date is 9-23</w:t>
        <w:br/>
      </w:r>
    </w:p>
    <w:p>
      <w:r>
        <w:t xml:space="preserve">This is my CC information CC Vendor Diner Club &amp; they keyword is Card# &amp; my name is Beverly Bennett </w:t>
        <w:br/>
        <w:t xml:space="preserve"> &amp; Credit Card Number is 30228694235285 &amp; the CCV number is 674 &amp; Expiry date is 1-22</w:t>
        <w:br/>
      </w:r>
    </w:p>
    <w:p>
      <w:r>
        <w:t xml:space="preserve">This is my CC information CC Vendor Diner Club &amp; they keyword is Cards# &amp; my name is Julie Myers </w:t>
        <w:br/>
        <w:t xml:space="preserve"> &amp; Credit Card Number is 30193210711765 &amp; the CCV number is 213 &amp; Expiry date is 5-25</w:t>
        <w:br/>
      </w:r>
    </w:p>
    <w:p>
      <w:r>
        <w:t xml:space="preserve">This is my CC information CC Vendor Diner Club &amp; they keyword is creditcard &amp; my name is Bryan Cook </w:t>
        <w:br/>
        <w:t xml:space="preserve"> &amp; Credit Card Number is 30172876399172 &amp; the CCV number is 726 &amp; Expiry date is 2-22</w:t>
        <w:br/>
      </w:r>
    </w:p>
    <w:p>
      <w:r>
        <w:t xml:space="preserve">This is my CC information CC Vendor Diner Club &amp; they keyword is CC &amp; my name is Olivia Murphy </w:t>
        <w:br/>
        <w:t xml:space="preserve"> &amp; Credit Card Number is 30543478842316 &amp; the CCV number is 249 &amp; Expiry date is 8-21</w:t>
        <w:br/>
      </w:r>
    </w:p>
    <w:p>
      <w:r>
        <w:t xml:space="preserve">This is my CC information CC Vendor Diner Club &amp; they keyword is expiry date &amp; my name is Gary Campbell </w:t>
        <w:br/>
        <w:t xml:space="preserve"> &amp; Credit Card Number is 30130052462073 &amp; the CCV number is 254 &amp; Expiry date is 4-21</w:t>
        <w:br/>
      </w:r>
    </w:p>
    <w:p>
      <w:r>
        <w:t xml:space="preserve">This is my CC information CC Vendor Diner Club &amp; they keyword is credit card &amp; my name is Melissa Reed </w:t>
        <w:br/>
        <w:t xml:space="preserve"> &amp; Credit Card Number is 30155954829632 &amp; the CCV number is 456 &amp; Expiry date is 6-23</w:t>
        <w:br/>
      </w:r>
    </w:p>
    <w:p>
      <w:r>
        <w:t xml:space="preserve">This is my CC information CC Vendor Diner Club &amp; they keyword is Master &amp; my name is Daniel Stewart </w:t>
        <w:br/>
        <w:t xml:space="preserve"> &amp; Credit Card Number is 30139466671864 &amp; the CCV number is 201 &amp; Expiry date is 11-24</w:t>
        <w:br/>
      </w:r>
    </w:p>
    <w:p>
      <w:r>
        <w:t xml:space="preserve">This is my CC information CC Vendor Diner Club &amp; they keyword is amex &amp; my name is Louis Russell </w:t>
        <w:br/>
        <w:t xml:space="preserve"> &amp; Credit Card Number is 30025015828941 &amp; the CCV number is 587 &amp; Expiry date is 9-22</w:t>
        <w:br/>
      </w:r>
    </w:p>
    <w:p>
      <w:r>
        <w:t xml:space="preserve">This is my CC information CC Vendor Diner Club &amp; they keyword is mc &amp; my name is Keith Jenkins </w:t>
        <w:br/>
        <w:t xml:space="preserve"> &amp; Credit Card Number is 30035781439849 &amp; the CCV number is 473 &amp; Expiry date is 5-25</w:t>
        <w:br/>
      </w:r>
    </w:p>
    <w:p>
      <w:r>
        <w:t xml:space="preserve">This is my CC information CC Vendor Diner Club &amp; they keyword is cvn &amp; my name is Abigail Richardson </w:t>
        <w:br/>
        <w:t xml:space="preserve"> &amp; Credit Card Number is 30356481809242 &amp; the CCV number is 203 &amp; Expiry date is 1-24</w:t>
        <w:br/>
      </w:r>
    </w:p>
    <w:p>
      <w:r>
        <w:t xml:space="preserve">This is my CC information CC Vendor Diner Club &amp; they keyword is mc &amp; my name is Daniel Jenkins </w:t>
        <w:br/>
        <w:t xml:space="preserve"> &amp; Credit Card Number is 30562223989370 &amp; the CCV number is 712 &amp; Expiry date is 5-22</w:t>
        <w:br/>
      </w:r>
    </w:p>
    <w:p>
      <w:r>
        <w:t xml:space="preserve">This is my CC information CC Vendor Diner Club &amp; they keyword is carteblanche &amp; my name is Joseph Gomez </w:t>
        <w:br/>
        <w:t xml:space="preserve"> &amp; Credit Card Number is 30340827777164 &amp; the CCV number is 213 &amp; Expiry date is 9-22</w:t>
        <w:br/>
      </w:r>
    </w:p>
    <w:p>
      <w:r>
        <w:t xml:space="preserve">This is my CC information CC Vendor Diner Club &amp; they keyword is mastercard &amp; my name is Raymond Wright </w:t>
        <w:br/>
        <w:t xml:space="preserve"> &amp; Credit Card Number is 30175305659546 &amp; the CCV number is 291 &amp; Expiry date is 6-25</w:t>
        <w:br/>
      </w:r>
    </w:p>
    <w:p>
      <w:r>
        <w:t xml:space="preserve">This is my CC information CC Vendor Diner Club &amp; they keyword is card num &amp; my name is Joe Brooks </w:t>
        <w:br/>
        <w:t xml:space="preserve"> &amp; Credit Card Number is 30521547288695 &amp; the CCV number is 994 &amp; Expiry date is 5-25</w:t>
        <w:br/>
      </w:r>
    </w:p>
    <w:p>
      <w:r>
        <w:t xml:space="preserve">This is my CC information CC Vendor Diner Club &amp; they keyword is mc &amp; my name is Louis Cruz </w:t>
        <w:br/>
        <w:t xml:space="preserve"> &amp; Credit Card Number is 30342749209508 &amp; the CCV number is 229 &amp; Expiry date is 7-22</w:t>
        <w:br/>
      </w:r>
    </w:p>
    <w:p>
      <w:r>
        <w:t xml:space="preserve">This is my CC information CC Vendor Diner Club &amp; they keyword is cc#: &amp; my name is Sophia Mitchell </w:t>
        <w:br/>
        <w:t xml:space="preserve"> &amp; Credit Card Number is 30210611572677 &amp; the CCV number is 621 &amp; Expiry date is 4-24</w:t>
        <w:br/>
      </w:r>
    </w:p>
    <w:p>
      <w:r>
        <w:t xml:space="preserve">This is my CC information CC Vendor Diner Club &amp; they keyword is amex &amp; my name is Frances Barnes </w:t>
        <w:br/>
        <w:t xml:space="preserve"> &amp; Credit Card Number is 30596911876937 &amp; the CCV number is 702 &amp; Expiry date is 11-24</w:t>
        <w:br/>
      </w:r>
    </w:p>
    <w:p>
      <w:r>
        <w:t xml:space="preserve">This is my CC information CC Vendor Diner Club &amp; they keyword is CCS- &amp; my name is Frank Clark </w:t>
        <w:br/>
        <w:t xml:space="preserve"> &amp; Credit Card Number is 30364415629124 &amp; the CCV number is 793 &amp; Expiry date is 5-23</w:t>
        <w:br/>
      </w:r>
    </w:p>
    <w:p>
      <w:r>
        <w:t xml:space="preserve">This is my CC information CC Vendor Diner Club &amp; they keyword is Debit &amp; my name is Teresa Morgan </w:t>
        <w:br/>
        <w:t xml:space="preserve"> &amp; Credit Card Number is 30249058134666 &amp; the CCV number is 853 &amp; Expiry date is 2-22</w:t>
        <w:br/>
      </w:r>
    </w:p>
    <w:p>
      <w:r>
        <w:t xml:space="preserve">This is my CC information CC Vendor Diner Club &amp; they keyword is check card &amp; my name is Kelly Cruz </w:t>
        <w:br/>
        <w:t xml:space="preserve"> &amp; Credit Card Number is 30059120289251 &amp; the CCV number is 836 &amp; Expiry date is 4-25</w:t>
        <w:br/>
      </w:r>
    </w:p>
    <w:p>
      <w:r>
        <w:t xml:space="preserve">This is my CC information CC Vendor Diner Club &amp; they keyword is exp date &amp; my name is Jeffrey Howard </w:t>
        <w:br/>
        <w:t xml:space="preserve"> &amp; Credit Card Number is 30042390341143 &amp; the CCV number is 300 &amp; Expiry date is 1-25</w:t>
        <w:br/>
      </w:r>
    </w:p>
    <w:p>
      <w:r>
        <w:t xml:space="preserve">This is my CC information CC Vendor Diner Club &amp; they keyword is Card: &amp; my name is Marilyn Nguyen </w:t>
        <w:br/>
        <w:t xml:space="preserve"> &amp; Credit Card Number is 30253157046722 &amp; the CCV number is 335 &amp; Expiry date is 11-21</w:t>
        <w:br/>
      </w:r>
    </w:p>
    <w:p>
      <w:r>
        <w:t xml:space="preserve">This is my CC information CC Vendor Diner Club &amp; they keyword is expiry date &amp; my name is Jane Morris </w:t>
        <w:br/>
        <w:t xml:space="preserve"> &amp; Credit Card Number is 30219818153025 &amp; the CCV number is 731 &amp; Expiry date is 5-21</w:t>
        <w:br/>
      </w:r>
    </w:p>
    <w:p>
      <w:r>
        <w:t xml:space="preserve">This is my CC information CC Vendor Diner Club &amp; they keyword is Payment Account &amp; my name is Gabriel Clark </w:t>
        <w:br/>
        <w:t xml:space="preserve"> &amp; Credit Card Number is 30218227415074 &amp; the CCV number is 798 &amp; Expiry date is 8-21</w:t>
        <w:br/>
      </w:r>
    </w:p>
    <w:p>
      <w:r>
        <w:t xml:space="preserve">This is my CC information CC Vendor Diner Club &amp; they keyword is carte blanche &amp; my name is Cheryl Cruz </w:t>
        <w:br/>
        <w:t xml:space="preserve"> &amp; Credit Card Number is 30363243166176 &amp; the CCV number is 180 &amp; Expiry date is 2-21</w:t>
        <w:br/>
      </w:r>
    </w:p>
    <w:p>
      <w:r>
        <w:t xml:space="preserve">This is my CC information CC Vendor Diner Club &amp; they keyword is Card &amp; my name is Aaron Garcia </w:t>
        <w:br/>
        <w:t xml:space="preserve"> &amp; Credit Card Number is 30259617606419 &amp; the CCV number is 219 &amp; Expiry date is 2-22</w:t>
        <w:br/>
      </w:r>
    </w:p>
    <w:p>
      <w:r>
        <w:t xml:space="preserve">This is my CC information CC Vendor Diner Club &amp; they keyword is cvn &amp; my name is Ethan Perry </w:t>
        <w:br/>
        <w:t xml:space="preserve"> &amp; Credit Card Number is 30350841238663 &amp; the CCV number is 364 &amp; Expiry date is 10-22</w:t>
        <w:br/>
      </w:r>
    </w:p>
    <w:p>
      <w:r>
        <w:t xml:space="preserve">This is my CC information CC Vendor Diner Club &amp; they keyword is Card &amp; my name is Zachary Rivera </w:t>
        <w:br/>
        <w:t xml:space="preserve"> &amp; Credit Card Number is 30333005810519 &amp; the CCV number is 118 &amp; Expiry date is 6-23</w:t>
        <w:br/>
      </w:r>
    </w:p>
    <w:p>
      <w:r>
        <w:t xml:space="preserve">This is my CC information CC Vendor Diner Club &amp; they keyword is pin block &amp; my name is Amy Gutierrez </w:t>
        <w:br/>
        <w:t xml:space="preserve"> &amp; Credit Card Number is 30175679570840 &amp; the CCV number is 978 &amp; Expiry date is 2-22</w:t>
        <w:br/>
      </w:r>
    </w:p>
    <w:p>
      <w:r>
        <w:t xml:space="preserve">This is my CC information CC Vendor Diner Club &amp; they keyword is debit card &amp; my name is Brian Green </w:t>
        <w:br/>
        <w:t xml:space="preserve"> &amp; Credit Card Number is 30484729595017 &amp; the CCV number is 348 &amp; Expiry date is 6-22</w:t>
        <w:br/>
      </w:r>
    </w:p>
    <w:p>
      <w:r>
        <w:t xml:space="preserve">This is my CC information CC Vendor Diner Club &amp; they keyword is atmcards &amp; my name is Christopher Edwards </w:t>
        <w:br/>
        <w:t xml:space="preserve"> &amp; Credit Card Number is 30213651320197 &amp; the CCV number is 179 &amp; Expiry date is 2-23</w:t>
        <w:br/>
      </w:r>
    </w:p>
    <w:p>
      <w:r>
        <w:t xml:space="preserve">This is my CC information CC Vendor Diner Club &amp; they keyword is atmcards &amp; my name is Madison Ross </w:t>
        <w:br/>
        <w:t xml:space="preserve"> &amp; Credit Card Number is 30171723607274 &amp; the CCV number is 594 &amp; Expiry date is 4-24</w:t>
        <w:br/>
      </w:r>
    </w:p>
    <w:p>
      <w:r>
        <w:t xml:space="preserve">This is my CC information CC Vendor Diner Club &amp; they keyword is EXP CVC &amp; my name is Patrick Mitchell </w:t>
        <w:br/>
        <w:t xml:space="preserve"> &amp; Credit Card Number is 30084906316912 &amp; the CCV number is 349 &amp; Expiry date is 11-22</w:t>
        <w:br/>
      </w:r>
    </w:p>
    <w:p>
      <w:r>
        <w:t xml:space="preserve">This is my CC information CC Vendor Diner Club &amp; they keyword is atm card &amp; my name is Harold Ward </w:t>
        <w:br/>
        <w:t xml:space="preserve"> &amp; Credit Card Number is 30213252435170 &amp; the CCV number is 584 &amp; Expiry date is 2-23</w:t>
        <w:br/>
      </w:r>
    </w:p>
    <w:p>
      <w:r>
        <w:t xml:space="preserve">This is my CC information CC Vendor Diner Club &amp; they keyword is americanexpress &amp; my name is Bradley Long </w:t>
        <w:br/>
        <w:t xml:space="preserve"> &amp; Credit Card Number is 30270243029686 &amp; the CCV number is 397 &amp; Expiry date is 11-24</w:t>
        <w:br/>
      </w:r>
    </w:p>
    <w:p>
      <w:r>
        <w:t xml:space="preserve">This is my CC information CC Vendor Diner Club &amp; they keyword is debit cards &amp; my name is Justin Rodriguez </w:t>
        <w:br/>
        <w:t xml:space="preserve"> &amp; Credit Card Number is 30131178307879 &amp; the CCV number is 521 &amp; Expiry date is 9-21</w:t>
        <w:br/>
      </w:r>
    </w:p>
    <w:p>
      <w:r>
        <w:t xml:space="preserve">This is my CC information CC Vendor Diner Club &amp; they keyword is debit card &amp; my name is Bradley Torres </w:t>
        <w:br/>
        <w:t xml:space="preserve"> &amp; Credit Card Number is 30446218220464 &amp; the CCV number is 647 &amp; Expiry date is 5-21</w:t>
        <w:br/>
      </w:r>
    </w:p>
    <w:p>
      <w:r>
        <w:t xml:space="preserve">This is my CC information CC Vendor Diner Club &amp; they keyword is Card &amp; my name is Sharon Martin </w:t>
        <w:br/>
        <w:t xml:space="preserve"> &amp; Credit Card Number is 30114879922451 &amp; the CCV number is 290 &amp; Expiry date is 1-25</w:t>
        <w:br/>
      </w:r>
    </w:p>
    <w:p>
      <w:r>
        <w:t xml:space="preserve">This is my CC information CC Vendor Diner Club &amp; they keyword is ccn &amp; my name is Joan Allen </w:t>
        <w:br/>
        <w:t xml:space="preserve"> &amp; Credit Card Number is 30057482471665 &amp; the CCV number is 452 &amp; Expiry date is 5-22</w:t>
        <w:br/>
      </w:r>
    </w:p>
    <w:p>
      <w:r>
        <w:t xml:space="preserve">This is my CC information CC Vendor Diner Club &amp; they keyword is Cards: &amp; my name is Maria Smith </w:t>
        <w:br/>
        <w:t xml:space="preserve"> &amp; Credit Card Number is 30371798299433 &amp; the CCV number is 584 &amp; Expiry date is 4-24</w:t>
        <w:br/>
      </w:r>
    </w:p>
    <w:p>
      <w:r>
        <w:t xml:space="preserve">This is my CC information CC Vendor Diner Club &amp; they keyword is CC &amp; my name is Cynthia Thompson </w:t>
        <w:br/>
        <w:t xml:space="preserve"> &amp; Credit Card Number is 30468050254385 &amp; the CCV number is 723 &amp; Expiry date is 7-21</w:t>
        <w:br/>
      </w:r>
    </w:p>
    <w:p>
      <w:r>
        <w:t xml:space="preserve">This is my CC information CC Vendor Diner Club &amp; they keyword is mc &amp; my name is Joyce White </w:t>
        <w:br/>
        <w:t xml:space="preserve"> &amp; Credit Card Number is 30250062602326 &amp; the CCV number is 762 &amp; Expiry date is 11-23</w:t>
        <w:br/>
      </w:r>
    </w:p>
    <w:p>
      <w:r>
        <w:t xml:space="preserve">This is my CC information CC Vendor Diner Club &amp; they keyword is mastercard &amp; my name is Nancy Lopez </w:t>
        <w:br/>
        <w:t xml:space="preserve"> &amp; Credit Card Number is 30322275341420 &amp; the CCV number is 111 &amp; Expiry date is 7-25</w:t>
        <w:br/>
      </w:r>
    </w:p>
    <w:p>
      <w:r>
        <w:t xml:space="preserve">This is my CC information CC Vendor Diner Club &amp; they keyword is CCNS &amp; my name is Kayla Jones </w:t>
        <w:br/>
        <w:t xml:space="preserve"> &amp; Credit Card Number is 30032965186593 &amp; the CCV number is 207 &amp; Expiry date is 9-21</w:t>
        <w:br/>
      </w:r>
    </w:p>
    <w:p>
      <w:r>
        <w:t xml:space="preserve">This is my CC information CC Vendor Diner Club &amp; they keyword is pin block &amp; my name is Billy Turner </w:t>
        <w:br/>
        <w:t xml:space="preserve"> &amp; Credit Card Number is 30120474250859 &amp; the CCV number is 769 &amp; Expiry date is 8-25</w:t>
        <w:br/>
      </w:r>
    </w:p>
    <w:p>
      <w:r>
        <w:t xml:space="preserve">This is my CC information CC Vendor Diner Club &amp; they keyword is Payment &amp; my name is Douglas Roberts </w:t>
        <w:br/>
        <w:t xml:space="preserve"> &amp; Credit Card Number is 30496469013357 &amp; the CCV number is 537 &amp; Expiry date is 2-21</w:t>
        <w:br/>
      </w:r>
    </w:p>
    <w:p>
      <w:r>
        <w:t xml:space="preserve">This is my CC information CC Vendor Diner Club &amp; they keyword is bank card &amp; my name is Rose King </w:t>
        <w:br/>
        <w:t xml:space="preserve"> &amp; Credit Card Number is 30287550959362 &amp; the CCV number is 258 &amp; Expiry date is 1-21</w:t>
        <w:br/>
      </w:r>
    </w:p>
    <w:p>
      <w:r>
        <w:t xml:space="preserve">This is my CC information CC Vendor Diner Club &amp; they keyword is cardnumber &amp; my name is Debra Martinez </w:t>
        <w:br/>
        <w:t xml:space="preserve"> &amp; Credit Card Number is 30360762224063 &amp; the CCV number is 428 &amp; Expiry date is 10-25</w:t>
        <w:br/>
      </w:r>
    </w:p>
    <w:p>
      <w:r>
        <w:t xml:space="preserve">This is my CC information CC Vendor Diner Club &amp; they keyword is Card= &amp; my name is Nicole Perry </w:t>
        <w:br/>
        <w:t xml:space="preserve"> &amp; Credit Card Number is 30212810814686 &amp; the CCV number is 594 &amp; Expiry date is 9-24</w:t>
        <w:br/>
      </w:r>
    </w:p>
    <w:p>
      <w:r>
        <w:t xml:space="preserve">This is my CC information CC Vendor Diner Club &amp; they keyword is security no &amp; my name is Timothy Russell </w:t>
        <w:br/>
        <w:t xml:space="preserve"> &amp; Credit Card Number is 30486651061488 &amp; the CCV number is 192 &amp; Expiry date is 1-21</w:t>
        <w:br/>
      </w:r>
    </w:p>
    <w:p>
      <w:r>
        <w:t xml:space="preserve">This is my CC information CC Vendor Diner Club &amp; they keyword is creditcard &amp; my name is Michael Diaz </w:t>
        <w:br/>
        <w:t xml:space="preserve"> &amp; Credit Card Number is 30577934792384 &amp; the CCV number is 154 &amp; Expiry date is 6-21</w:t>
        <w:br/>
      </w:r>
    </w:p>
    <w:p>
      <w:r>
        <w:t xml:space="preserve">This is my CC information CC Vendor Diner Club &amp; they keyword is card numbers &amp; my name is Nicholas Fisher </w:t>
        <w:br/>
        <w:t xml:space="preserve"> &amp; Credit Card Number is 30243406264069 &amp; the CCV number is 479 &amp; Expiry date is 11-22</w:t>
        <w:br/>
      </w:r>
    </w:p>
    <w:p>
      <w:r>
        <w:t xml:space="preserve">This is my CC information CC Vendor Diner Club &amp; they keyword is Master &amp; my name is Vincent Campbell </w:t>
        <w:br/>
        <w:t xml:space="preserve"> &amp; Credit Card Number is 30180106407541 &amp; the CCV number is 421 &amp; Expiry date is 11-21</w:t>
        <w:br/>
      </w:r>
    </w:p>
    <w:p>
      <w:r>
        <w:t xml:space="preserve">This is my CC information CC Vendor Diner Club &amp; they keyword is bankcard &amp; my name is Ashley Cooper </w:t>
        <w:br/>
        <w:t xml:space="preserve"> &amp; Credit Card Number is 30143572411140 &amp; the CCV number is 681 &amp; Expiry date is 12-21</w:t>
        <w:br/>
      </w:r>
    </w:p>
    <w:p>
      <w:r>
        <w:t xml:space="preserve">This is my CC information CC Vendor Diner Club &amp; they keyword is Master &amp; my name is Doris Bell </w:t>
        <w:br/>
        <w:t xml:space="preserve"> &amp; Credit Card Number is 30037978974158 &amp; the CCV number is 835 &amp; Expiry date is 2-25</w:t>
        <w:br/>
      </w:r>
    </w:p>
    <w:p>
      <w:r>
        <w:t xml:space="preserve">This is my CC information CC Vendor Diner Club &amp; they keyword is cc# &amp; my name is Terry Evans </w:t>
        <w:br/>
        <w:t xml:space="preserve"> &amp; Credit Card Number is 30428283990734 &amp; the CCV number is 726 &amp; Expiry date is 12-24</w:t>
        <w:br/>
      </w:r>
    </w:p>
    <w:p>
      <w:r>
        <w:t xml:space="preserve">This is my CC information CC Vendor Diner Club &amp; they keyword is carte blanche &amp; my name is Julia Butler </w:t>
        <w:br/>
        <w:t xml:space="preserve"> &amp; Credit Card Number is 30270183851677 &amp; the CCV number is 872 &amp; Expiry date is 10-23</w:t>
        <w:br/>
      </w:r>
    </w:p>
    <w:p>
      <w:r>
        <w:t xml:space="preserve">This is my CC information CC Vendor Diner Club &amp; they keyword is issue no &amp; my name is Shirley King </w:t>
        <w:br/>
        <w:t xml:space="preserve"> &amp; Credit Card Number is 30252687415555 &amp; the CCV number is 680 &amp; Expiry date is 9-21</w:t>
        <w:br/>
      </w:r>
    </w:p>
    <w:p>
      <w:r>
        <w:t xml:space="preserve">This is my CC information CC Vendor Diner Club &amp; they keyword is card number &amp; my name is Louis Howard </w:t>
        <w:br/>
        <w:t xml:space="preserve"> &amp; Credit Card Number is 30272377760813 &amp; the CCV number is 586 &amp; Expiry date is 8-22</w:t>
        <w:br/>
      </w:r>
    </w:p>
    <w:p>
      <w:r>
        <w:t xml:space="preserve">This is my CC information CC Vendor Diner Club &amp; they keyword is cvn &amp; my name is Robert King </w:t>
        <w:br/>
        <w:t xml:space="preserve"> &amp; Credit Card Number is 30242899985974 &amp; the CCV number is 379 &amp; Expiry date is 3-24</w:t>
        <w:br/>
      </w:r>
    </w:p>
    <w:p>
      <w:r>
        <w:t xml:space="preserve">This is my CC information CC Vendor Diner Club &amp; they keyword is cardholders &amp; my name is Virginia Thomas </w:t>
        <w:br/>
        <w:t xml:space="preserve"> &amp; Credit Card Number is 30117988221848 &amp; the CCV number is 623 &amp; Expiry date is 2-22</w:t>
        <w:br/>
      </w:r>
    </w:p>
    <w:p>
      <w:r>
        <w:t xml:space="preserve">This is my CC information CC Vendor Diner Club &amp; they keyword is CSC &amp; my name is Thomas Parker </w:t>
        <w:br/>
        <w:t xml:space="preserve"> &amp; Credit Card Number is 30493279024732 &amp; the CCV number is 357 &amp; Expiry date is 6-21</w:t>
        <w:br/>
      </w:r>
    </w:p>
    <w:p>
      <w:r>
        <w:t xml:space="preserve">This is my CC information CC Vendor Diner Club &amp; they keyword is japanese card bureau &amp; my name is Billy Hernandez </w:t>
        <w:br/>
        <w:t xml:space="preserve"> &amp; Credit Card Number is 30464120084472 &amp; the CCV number is 596 &amp; Expiry date is 10-24</w:t>
        <w:br/>
      </w:r>
    </w:p>
    <w:p>
      <w:r>
        <w:t xml:space="preserve">This is my CC information CC Vendor Diner Club &amp; they keyword is Payment Accounts &amp; my name is Mary Evans </w:t>
        <w:br/>
        <w:t xml:space="preserve"> &amp; Credit Card Number is 30028037047953 &amp; the CCV number is 876 &amp; Expiry date is 2-23</w:t>
        <w:br/>
      </w:r>
    </w:p>
    <w:p>
      <w:r>
        <w:t xml:space="preserve">This is my CC information CC Vendor Diner Club &amp; they keyword is cid &amp; my name is Joyce Morales </w:t>
        <w:br/>
        <w:t xml:space="preserve"> &amp; Credit Card Number is 30461683156135 &amp; the CCV number is 688 &amp; Expiry date is 3-22</w:t>
        <w:br/>
      </w:r>
    </w:p>
    <w:p>
      <w:r>
        <w:t xml:space="preserve">This is my CC information CC Vendor Diner Club &amp; they keyword is ccn &amp; my name is Sean Sullivan </w:t>
        <w:br/>
        <w:t xml:space="preserve"> &amp; Credit Card Number is 30599802116009 &amp; the CCV number is 919 &amp; Expiry date is 2-24</w:t>
        <w:br/>
      </w:r>
    </w:p>
    <w:p>
      <w:r>
        <w:t xml:space="preserve">This is my CC information CC Vendor Diner Club &amp; they keyword is issue no &amp; my name is Jacob Thomas </w:t>
        <w:br/>
        <w:t xml:space="preserve"> &amp; Credit Card Number is 30368883254695 &amp; the CCV number is 511 &amp; Expiry date is 7-23</w:t>
        <w:br/>
      </w:r>
    </w:p>
    <w:p>
      <w:r>
        <w:t xml:space="preserve">This is my CC information CC Vendor Diner Club &amp; they keyword is EXP CVV &amp; my name is Brenda Torres </w:t>
        <w:br/>
        <w:t xml:space="preserve"> &amp; Credit Card Number is 30595715400282 &amp; the CCV number is 901 &amp; Expiry date is 4-24</w:t>
        <w:br/>
      </w:r>
    </w:p>
    <w:p>
      <w:r>
        <w:t xml:space="preserve">This is my CC information CC Vendor Diner Club &amp; they keyword is Cards= &amp; my name is Gregory Hall </w:t>
        <w:br/>
        <w:t xml:space="preserve"> &amp; Credit Card Number is 30180104620764 &amp; the CCV number is 897 &amp; Expiry date is 7-25</w:t>
        <w:br/>
      </w:r>
    </w:p>
    <w:p>
      <w:r>
        <w:t xml:space="preserve">This is my CC information CC Vendor Diner Club &amp; they keyword is card type &amp; my name is Karen Myers </w:t>
        <w:br/>
        <w:t xml:space="preserve"> &amp; Credit Card Number is 30098252196322 &amp; the CCV number is 876 &amp; Expiry date is 4-22</w:t>
        <w:br/>
      </w:r>
    </w:p>
    <w:p>
      <w:r>
        <w:t xml:space="preserve">This is my CC information CC Vendor Diner Club &amp; they keyword is security code &amp; my name is Rebecca Gray </w:t>
        <w:br/>
        <w:t xml:space="preserve"> &amp; Credit Card Number is 30495331680492 &amp; the CCV number is 605 &amp; Expiry date is 12-23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