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Passport - US. The number of violations are 1000</w:t>
        <w:br/>
      </w:r>
    </w:p>
    <w:p>
      <w:r>
        <w:t xml:space="preserve"> First &amp; Last Name Brian Bailey &amp; email address is  Brian_Bailey@AOL.COM the Phone Number is 415 743 9116 the passport no details are 542841483 The address is 863 Lueilwitz Club Apt. 472, New Aileen, ID 75238-7537 </w:t>
        <w:br/>
        <w:t xml:space="preserve"> </w:t>
      </w:r>
    </w:p>
    <w:p>
      <w:r>
        <w:t xml:space="preserve"> First &amp; Last Name Judy Gonzalez &amp; email address is  Judy.Gonzalez@HOTMAIL.COM the Phone Number is 531-645-6640 the passport no details are 341219251 The address is 7323 Gorczany Field, North Shirley, KS 34185 </w:t>
        <w:br/>
        <w:t xml:space="preserve"> </w:t>
      </w:r>
    </w:p>
    <w:p>
      <w:r>
        <w:t xml:space="preserve"> First &amp; Last Name Gary Campbell &amp; email address is  GaryCampbell@GMAIL.COM the Phone Number is 2606673868 the passport no details are 780780650 The address is 30526 Hudson Passage Apt. 141, East Adah, HI 39055 </w:t>
        <w:br/>
        <w:t xml:space="preserve"> </w:t>
      </w:r>
    </w:p>
    <w:p>
      <w:r>
        <w:t xml:space="preserve"> First &amp; Last Name Larry Young &amp; email address is  LarryYoung@HOTMAIL.COM the Phone Number is 7174598403 the passport no details are 262278469 The address is 28935 Izabella Key Apt. 647, West Faeport, NH 75083-9718 </w:t>
        <w:br/>
        <w:t xml:space="preserve"> </w:t>
      </w:r>
    </w:p>
    <w:p>
      <w:r>
        <w:t xml:space="preserve"> First &amp; Last Name Madison Cooper &amp; email address is  Madison.Cooper@HOTMAIL.COM the Phone Number is 417-820-2919 the passport no details are 782234271 The address is 39131 Krystal Road, Boyerfort, NC 23394 </w:t>
        <w:br/>
        <w:t xml:space="preserve"> </w:t>
      </w:r>
    </w:p>
    <w:p>
      <w:r>
        <w:t xml:space="preserve"> First &amp; Last Name Sara Hernandez &amp; email address is  Sara_Hernandez@AOL.COM the Phone Number is 4349791371 the passport no details are 918416626 The address is 1182 Wyman Mountain, East Kaela, DE 94609 </w:t>
        <w:br/>
        <w:t xml:space="preserve"> </w:t>
      </w:r>
    </w:p>
    <w:p>
      <w:r>
        <w:t xml:space="preserve"> First &amp; Last Name Steven Clark &amp; email address is  Steven_Clark@AOL.COM the Phone Number is 206-832-5728 the passport no details are 613276000 The address is 8819 Jeremie Hollow Apt. 978, Schulistville, CO 20819 </w:t>
        <w:br/>
        <w:t xml:space="preserve"> </w:t>
      </w:r>
    </w:p>
    <w:p>
      <w:r>
        <w:t xml:space="preserve"> First &amp; Last Name Eugene Walker &amp; email address is  EugeneWalker@AOL.COM the Phone Number is 636-665-6156 the passport no details are 176285438 The address is 877 Turcotte Circles Suite 930, Emoryview, NE 62045-8332 </w:t>
        <w:br/>
        <w:t xml:space="preserve"> </w:t>
      </w:r>
    </w:p>
    <w:p>
      <w:r>
        <w:t xml:space="preserve"> First &amp; Last Name Bryan Adams &amp; email address is  Bryan.Adams@GMAIL.COM the Phone Number is 630 690 7321 the passport no details are 433792035 The address is 5783 Cole Corners Apt. 833, Bradyside, OR 18894-6666 </w:t>
        <w:br/>
        <w:t xml:space="preserve"> </w:t>
      </w:r>
    </w:p>
    <w:p>
      <w:r>
        <w:t xml:space="preserve"> First &amp; Last Name Gary Thompson &amp; email address is  GaryThompson@HOTMAIL.COM the Phone Number is 629-477-8716 the passport no details are 282154339 The address is 458 Morton Rapid Suite 063, Powlowskiborough, SC 74499 </w:t>
        <w:br/>
        <w:t xml:space="preserve"> </w:t>
      </w:r>
    </w:p>
    <w:p>
      <w:r>
        <w:t xml:space="preserve"> First &amp; Last Name Samuel Butler &amp; email address is  Samuel_Butler@GMAIL.COM the Phone Number is 8144565477 the passport no details are 947472528 The address is 67554 Wuckert Hills, Rosenbaumfurt, KY 42596 </w:t>
        <w:br/>
        <w:t xml:space="preserve"> </w:t>
      </w:r>
    </w:p>
    <w:p>
      <w:r>
        <w:t xml:space="preserve"> First &amp; Last Name Stephanie Cox &amp; email address is  StephanieCox@HOTMAIL.COM the Phone Number is 510-958-4261 the passport no details are 881278817 The address is 79817 Upton Inlet Apt. 819, West Nettieborough, WI 24274-2854 </w:t>
        <w:br/>
        <w:t xml:space="preserve"> </w:t>
      </w:r>
    </w:p>
    <w:p>
      <w:r>
        <w:t xml:space="preserve"> First &amp; Last Name Randy Martinez &amp; email address is  Randy_Martinez@HOTMAIL.COM the Phone Number is 562-627-8240 the passport no details are 313450640 The address is 16693 Mertz Ridges, Port Dominicside, NV 59404 </w:t>
        <w:br/>
        <w:t xml:space="preserve"> </w:t>
      </w:r>
    </w:p>
    <w:p>
      <w:r>
        <w:t xml:space="preserve"> First &amp; Last Name Amber Carter &amp; email address is  Amber.Carter@AOL.COM the Phone Number is 478-314-5096 the passport no details are 570801979 The address is 72626 Christiansen Passage, West Mariah, IL 00266 </w:t>
        <w:br/>
        <w:t xml:space="preserve"> </w:t>
      </w:r>
    </w:p>
    <w:p>
      <w:r>
        <w:t xml:space="preserve"> First &amp; Last Name Ralph Moore &amp; email address is  Ralph.Moore@GMAIL.COM the Phone Number is 206 133 4983 the passport no details are 952220010 The address is 6719 Hickle Plaza Apt. 686, New Lenoreshire, WY 18854-1622 </w:t>
        <w:br/>
        <w:t xml:space="preserve"> </w:t>
      </w:r>
    </w:p>
    <w:p>
      <w:r>
        <w:t xml:space="preserve"> First &amp; Last Name Kelly Howard &amp; email address is  KellyHoward@GMAIL.COM the Phone Number is 815 799 6634 the passport no details are 994979320 The address is 359 Cathryn Mountain, West Kaylinchester, AR 35693 </w:t>
        <w:br/>
        <w:t xml:space="preserve"> </w:t>
      </w:r>
    </w:p>
    <w:p>
      <w:r>
        <w:t xml:space="preserve"> First &amp; Last Name Mark Perry &amp; email address is  Mark.Perry@GMAIL.COM the Phone Number is 610 733 9897 the passport no details are 377383740 The address is 6945 Melyssa Drive Suite 045, Hodkiewiczfort, LA 37911-5358 </w:t>
        <w:br/>
        <w:t xml:space="preserve"> </w:t>
      </w:r>
    </w:p>
    <w:p>
      <w:r>
        <w:t xml:space="preserve"> First &amp; Last Name Ronald Flores &amp; email address is  RonaldFlores@HOTMAIL.COM the Phone Number is 954 628 3385 the passport no details are 353264109 The address is 40058 Nikolaus Points, Lake Pascalefurt, OH 29960 </w:t>
        <w:br/>
        <w:t xml:space="preserve"> </w:t>
      </w:r>
    </w:p>
    <w:p>
      <w:r>
        <w:t xml:space="preserve"> First &amp; Last Name Martha Walker &amp; email address is  Martha_Walker@HOTMAIL.COM the Phone Number is 616 790 9818 the passport no details are 739305134 The address is 6782 Lind Causeway Suite 180, East Guymouth, IN 66242 </w:t>
        <w:br/>
        <w:t xml:space="preserve"> </w:t>
      </w:r>
    </w:p>
    <w:p>
      <w:r>
        <w:t xml:space="preserve"> First &amp; Last Name Timothy Robinson &amp; email address is  TimothyRobinson@AOL.COM the Phone Number is 4106052097 the passport no details are 771987696 The address is 3804 Gerhold Shore Apt. 177, South Verna, VT 24861 </w:t>
        <w:br/>
        <w:t xml:space="preserve"> </w:t>
      </w:r>
    </w:p>
    <w:p>
      <w:r>
        <w:t xml:space="preserve"> First &amp; Last Name Janet Reed &amp; email address is  Janet.Reed@HOTMAIL.COM the Phone Number is 2791879264 the passport no details are 328751764 The address is 863 Lueilwitz Club Apt. 472, New Aileen, ID 75238-7537 </w:t>
        <w:br/>
        <w:t xml:space="preserve"> </w:t>
      </w:r>
    </w:p>
    <w:p>
      <w:r>
        <w:t xml:space="preserve"> First &amp; Last Name George Allen &amp; email address is  George.Allen@HOTMAIL.COM the Phone Number is 915-564-2335 the passport no details are 991386427 The address is 347 Macejkovic Place, Raumouth, MN 65998 </w:t>
        <w:br/>
        <w:t xml:space="preserve"> </w:t>
      </w:r>
    </w:p>
    <w:p>
      <w:r>
        <w:t xml:space="preserve"> First &amp; Last Name Janet Garcia &amp; email address is  Janet_Garcia@HOTMAIL.COM the Phone Number is 312-616-1292 the passport no details are 426821713 The address is 704 Will Manor Suite 373, South Zack, ME 81234 </w:t>
        <w:br/>
        <w:t xml:space="preserve"> </w:t>
      </w:r>
    </w:p>
    <w:p>
      <w:r>
        <w:t xml:space="preserve"> First &amp; Last Name Jacob Gomez &amp; email address is  Jacob_Gomez@HOTMAIL.COM the Phone Number is 804 455 2250 the passport no details are 240243364 The address is 2814 Lueilwitz Villages Suite 716, Port Camden, MA 77460 </w:t>
        <w:br/>
        <w:t xml:space="preserve"> </w:t>
      </w:r>
    </w:p>
    <w:p>
      <w:r>
        <w:t xml:space="preserve"> First &amp; Last Name Vincent Jones &amp; email address is  Vincent_Jones@GMAIL.COM the Phone Number is 504-465-2059 the passport no details are 628186099 The address is 896 Carmelo Hill, Brownfort, SC 86532-8248 </w:t>
        <w:br/>
        <w:t xml:space="preserve"> </w:t>
      </w:r>
    </w:p>
    <w:p>
      <w:r>
        <w:t xml:space="preserve"> First &amp; Last Name Albert Martinez &amp; email address is  Albert_Martinez@HOTMAIL.COM the Phone Number is 502-135-9180 the passport no details are 937446452 The address is 646 Romaine Rest Apt. 862, West Orvilleborough, MO 50092 </w:t>
        <w:br/>
        <w:t xml:space="preserve"> </w:t>
      </w:r>
    </w:p>
    <w:p>
      <w:r>
        <w:t xml:space="preserve"> First &amp; Last Name Debra Edwards &amp; email address is  Debra_Edwards@AOL.COM the Phone Number is 757 607 4233 the passport no details are 772170006 The address is 4437 Danial Lodge Apt. 197, South Westleytown, IL 90432 </w:t>
        <w:br/>
        <w:t xml:space="preserve"> </w:t>
      </w:r>
    </w:p>
    <w:p>
      <w:r>
        <w:t xml:space="preserve"> First &amp; Last Name Ruth King &amp; email address is  Ruth.King@GMAIL.COM the Phone Number is 302 270 7548 the passport no details are 632418552 The address is 6782 Lind Causeway Suite 180, East Guymouth, IN 66242 </w:t>
        <w:br/>
        <w:t xml:space="preserve"> </w:t>
      </w:r>
    </w:p>
    <w:p>
      <w:r>
        <w:t xml:space="preserve"> First &amp; Last Name Ronald Gonzalez &amp; email address is  Ronald_Gonzalez@AOL.COM the Phone Number is 5137148878 the passport no details are 917376497 The address is 63598 Prosacco Points Suite 071, West Cletaview, TX 66704-6143 </w:t>
        <w:br/>
        <w:t xml:space="preserve"> </w:t>
      </w:r>
    </w:p>
    <w:p>
      <w:r>
        <w:t xml:space="preserve"> First &amp; Last Name Diana Parker &amp; email address is  DianaParker@GMAIL.COM the Phone Number is 469 547 9610 the passport no details are 215069977 The address is 3470 Juwan Lights, Schuppefurt, WI 85841 </w:t>
        <w:br/>
        <w:t xml:space="preserve"> </w:t>
      </w:r>
    </w:p>
    <w:p>
      <w:r>
        <w:t xml:space="preserve"> First &amp; Last Name Logan Morgan &amp; email address is  Logan_Morgan@HOTMAIL.COM the Phone Number is 3475126838 the passport no details are 937367089 The address is 989 Jaycee Alley Suite 200, Port Henrietteton, KS 03416 </w:t>
        <w:br/>
        <w:t xml:space="preserve"> </w:t>
      </w:r>
    </w:p>
    <w:p>
      <w:r>
        <w:t xml:space="preserve"> First &amp; Last Name Sandra Morris &amp; email address is  SandraMorris@HOTMAIL.COM the Phone Number is 831-931-7575 the passport no details are 364169397 The address is 460 Blanca Land, Lake Laurenceland, IA 32783-0807 </w:t>
        <w:br/>
        <w:t xml:space="preserve"> </w:t>
      </w:r>
    </w:p>
    <w:p>
      <w:r>
        <w:t xml:space="preserve"> First &amp; Last Name Raymond Williams &amp; email address is  RaymondWilliams@GMAIL.COM the Phone Number is 626 710 2776 the passport no details are 233127947 The address is 854 Aufderhar Crescent Apt. 373, Carolynemouth, OK 26836 </w:t>
        <w:br/>
        <w:t xml:space="preserve"> </w:t>
      </w:r>
    </w:p>
    <w:p>
      <w:r>
        <w:t xml:space="preserve"> First &amp; Last Name Philip Russell &amp; email address is  Philip.Russell@HOTMAIL.COM the Phone Number is 5715007386 the passport no details are 512223084 The address is 5037 Reynolds Grove Suite 981, West Lianamouth, NJ 30646 </w:t>
        <w:br/>
        <w:t xml:space="preserve"> </w:t>
      </w:r>
    </w:p>
    <w:p>
      <w:r>
        <w:t xml:space="preserve"> First &amp; Last Name Michael Morris &amp; email address is  Michael.Morris@HOTMAIL.COM the Phone Number is 6309556962 the passport no details are 345145311 The address is 20366 Roel Mill, Rebekahmouth, ME 10423 </w:t>
        <w:br/>
        <w:t xml:space="preserve"> </w:t>
      </w:r>
    </w:p>
    <w:p>
      <w:r>
        <w:t xml:space="preserve"> First &amp; Last Name Sean Campbell &amp; email address is  Sean_Campbell@GMAIL.COM the Phone Number is 9083807162 the passport no details are 504290099 The address is 5865 McLaughlin Mount Apt. 730, Sanfordland, MA 03811 </w:t>
        <w:br/>
        <w:t xml:space="preserve"> </w:t>
      </w:r>
    </w:p>
    <w:p>
      <w:r>
        <w:t xml:space="preserve"> First &amp; Last Name Benjamin Campbell &amp; email address is  Benjamin_Campbell@HOTMAIL.COM the Phone Number is 737-471-7508 the passport no details are 708340638 The address is 8113 Rempel Isle, New Winnifred, WA 24477-4456 </w:t>
        <w:br/>
        <w:t xml:space="preserve"> </w:t>
      </w:r>
    </w:p>
    <w:p>
      <w:r>
        <w:t xml:space="preserve"> First &amp; Last Name Hannah Stewart &amp; email address is  Hannah.Stewart@AOL.COM the Phone Number is 571-749-7709 the passport no details are 721465338 The address is 513 Florida Rapids, Bergstromview, MS 72464-1757 </w:t>
        <w:br/>
        <w:t xml:space="preserve"> </w:t>
      </w:r>
    </w:p>
    <w:p>
      <w:r>
        <w:t xml:space="preserve"> First &amp; Last Name Gabriel Clark &amp; email address is  Gabriel.Clark@HOTMAIL.COM the Phone Number is 564-695-8358 the passport no details are 788889147 The address is 989 Bins Mills Suite 320, Port Hiram, AR 76053 </w:t>
        <w:br/>
        <w:t xml:space="preserve"> </w:t>
      </w:r>
    </w:p>
    <w:p>
      <w:r>
        <w:t xml:space="preserve"> First &amp; Last Name Jessica James &amp; email address is  JessicaJames@HOTMAIL.COM the Phone Number is 276-276-2009 the passport no details are 894584832 The address is 199 Ewald Shoal Apt. 449, Raegantown, NV 53302-2681 </w:t>
        <w:br/>
        <w:t xml:space="preserve"> </w:t>
      </w:r>
    </w:p>
    <w:p>
      <w:r>
        <w:t xml:space="preserve"> First &amp; Last Name Martha Nguyen &amp; email address is  Martha.Nguyen@HOTMAIL.COM the Phone Number is 8036449239 the passport no details are 467446253 The address is 25766 Gibson Glen, North Erahaven, WV 46365 </w:t>
        <w:br/>
        <w:t xml:space="preserve"> </w:t>
      </w:r>
    </w:p>
    <w:p>
      <w:r>
        <w:t xml:space="preserve"> First &amp; Last Name Dorothy Murphy &amp; email address is  Dorothy.Murphy@HOTMAIL.COM the Phone Number is 6574252467 the passport no details are 716222899 The address is 78999 Legros Fall Suite 245, Rolfsonmouth, SD 94274-4512 </w:t>
        <w:br/>
        <w:t xml:space="preserve"> </w:t>
      </w:r>
    </w:p>
    <w:p>
      <w:r>
        <w:t xml:space="preserve"> First &amp; Last Name Melissa Davis &amp; email address is  Melissa.Davis@HOTMAIL.COM the Phone Number is 213 992 3592 the passport no details are 969574060 The address is 30526 Hudson Passage Apt. 141, East Adah, HI 39055 </w:t>
        <w:br/>
        <w:t xml:space="preserve"> </w:t>
      </w:r>
    </w:p>
    <w:p>
      <w:r>
        <w:t xml:space="preserve"> First &amp; Last Name Christine Hall &amp; email address is  ChristineHall@AOL.COM the Phone Number is 571-526-4639 the passport no details are 989958290 The address is 6782 Lind Causeway Suite 180, East Guymouth, IN 66242 </w:t>
        <w:br/>
        <w:t xml:space="preserve"> </w:t>
      </w:r>
    </w:p>
    <w:p>
      <w:r>
        <w:t xml:space="preserve"> First &amp; Last Name Debra Morris &amp; email address is  DebraMorris@HOTMAIL.COM the Phone Number is 4847785962 the passport no details are 227755512 The address is 25766 Gibson Glen, North Erahaven, WV 46365 </w:t>
        <w:br/>
        <w:t xml:space="preserve"> </w:t>
      </w:r>
    </w:p>
    <w:p>
      <w:r>
        <w:t xml:space="preserve"> First &amp; Last Name Elizabeth Cruz &amp; email address is  Elizabeth.Cruz@HOTMAIL.COM the Phone Number is 331-789-9063 the passport no details are 842744472 The address is 7467 Dorothy Plaza Apt. 334, North Reba, CT 87640-9101 </w:t>
        <w:br/>
        <w:t xml:space="preserve"> </w:t>
      </w:r>
    </w:p>
    <w:p>
      <w:r>
        <w:t xml:space="preserve"> First &amp; Last Name Richard Cooper &amp; email address is  Richard_Cooper@AOL.COM the Phone Number is 743-183-8851 the passport no details are 291555739 The address is 702 Rosenbaum Green Suite 253, North Lavadafurt, VA 74331-0081 </w:t>
        <w:br/>
        <w:t xml:space="preserve"> </w:t>
      </w:r>
    </w:p>
    <w:p>
      <w:r>
        <w:t xml:space="preserve"> First &amp; Last Name Marilyn Lee &amp; email address is  Marilyn_Lee@AOL.COM the Phone Number is 779-679-1320 the passport no details are 906409657 The address is 4366 Dietrich Bridge Suite 214, New Leoneborough, IA 43419 </w:t>
        <w:br/>
        <w:t xml:space="preserve"> </w:t>
      </w:r>
    </w:p>
    <w:p>
      <w:r>
        <w:t xml:space="preserve"> First &amp; Last Name Jesse Fisher &amp; email address is  Jesse_Fisher@HOTMAIL.COM the Phone Number is 973 850 3307 the passport no details are 981304069 The address is 25176 Ruecker Crossroad Apt. 208, South Dillanbury, VT 78965-0549 </w:t>
        <w:br/>
        <w:t xml:space="preserve"> </w:t>
      </w:r>
    </w:p>
    <w:p>
      <w:r>
        <w:t xml:space="preserve"> First &amp; Last Name Mark Brown &amp; email address is  MarkBrown@HOTMAIL.COM the Phone Number is 484 378 6613 the passport no details are 545014987 The address is 5733 Holden Springs, New Blair, SC 65139-1462 </w:t>
        <w:br/>
        <w:t xml:space="preserve"> </w:t>
      </w:r>
    </w:p>
    <w:p>
      <w:r>
        <w:t xml:space="preserve"> First &amp; Last Name Amy Brooks &amp; email address is  Amy.Brooks@AOL.COM the Phone Number is 713-486-4812 the passport no details are 205869876 The address is 726 Jayson Stravenue, North Lonnybury, NM 28711-9736 </w:t>
        <w:br/>
        <w:t xml:space="preserve"> </w:t>
      </w:r>
    </w:p>
    <w:p>
      <w:r>
        <w:t xml:space="preserve"> First &amp; Last Name Jane Murphy &amp; email address is  JaneMurphy@AOL.COM the Phone Number is 858 610 4568 the passport no details are 916528015 The address is 20366 Roel Mill, Rebekahmouth, ME 10423 </w:t>
        <w:br/>
        <w:t xml:space="preserve"> </w:t>
      </w:r>
    </w:p>
    <w:p>
      <w:r>
        <w:t xml:space="preserve"> First &amp; Last Name Brenda Lee &amp; email address is  Brenda_Lee@HOTMAIL.COM the Phone Number is 959-555-5104 the passport no details are 651185254 The address is 14246 Ricardo Underpass, Kassulketown, WA 59998-9480 </w:t>
        <w:br/>
        <w:t xml:space="preserve"> </w:t>
      </w:r>
    </w:p>
    <w:p>
      <w:r>
        <w:t xml:space="preserve"> First &amp; Last Name Juan Reed &amp; email address is  Juan_Reed@HOTMAIL.COM the Phone Number is 4075847040 the passport no details are 494382976 The address is 65334 Dorothy Hill, West Granvillemouth, OH 63431-7125 </w:t>
        <w:br/>
        <w:t xml:space="preserve"> </w:t>
      </w:r>
    </w:p>
    <w:p>
      <w:r>
        <w:t xml:space="preserve"> First &amp; Last Name Frank Campbell &amp; email address is  Frank.Campbell@HOTMAIL.COM the Phone Number is 401-382-4973 the passport no details are 180440460 The address is 20366 Roel Mill, Rebekahmouth, ME 10423 </w:t>
        <w:br/>
        <w:t xml:space="preserve"> </w:t>
      </w:r>
    </w:p>
    <w:p>
      <w:r>
        <w:t xml:space="preserve"> First &amp; Last Name Dylan Jenkins &amp; email address is  Dylan_Jenkins@AOL.COM the Phone Number is 308 815 5140 the passport no details are 958916479 The address is 48796 Donnelly Underpass Suite 069, Nienowberg, AZ 22099 </w:t>
        <w:br/>
        <w:t xml:space="preserve"> </w:t>
      </w:r>
    </w:p>
    <w:p>
      <w:r>
        <w:t xml:space="preserve"> First &amp; Last Name Marie Cook &amp; email address is  Marie_Cook@HOTMAIL.COM the Phone Number is 669-581-1360 the passport no details are 243998901 The address is 438 Glover Streets Suite 868, North Tyreeburgh, CA 78871 </w:t>
        <w:br/>
        <w:t xml:space="preserve"> </w:t>
      </w:r>
    </w:p>
    <w:p>
      <w:r>
        <w:t xml:space="preserve"> First &amp; Last Name Beverly Taylor &amp; email address is  BeverlyTaylor@HOTMAIL.COM the Phone Number is 770-258-8910 the passport no details are 147373456 The address is 8113 Rempel Isle, New Winnifred, WA 24477-4456 </w:t>
        <w:br/>
        <w:t xml:space="preserve"> </w:t>
      </w:r>
    </w:p>
    <w:p>
      <w:r>
        <w:t xml:space="preserve"> First &amp; Last Name Charles Reed &amp; email address is  Charles.Reed@HOTMAIL.COM the Phone Number is 217 827 6581 the passport no details are 892687865 The address is 418 Robel Ville Suite 787, Port Lucasside, UT 14653-6177 </w:t>
        <w:br/>
        <w:t xml:space="preserve"> </w:t>
      </w:r>
    </w:p>
    <w:p>
      <w:r>
        <w:t xml:space="preserve"> First &amp; Last Name Michelle White &amp; email address is  Michelle.White@HOTMAIL.COM the Phone Number is 505-943-3559 the passport no details are 419951839 The address is 34402 Peyton Bridge Suite 825, Katarinashire, NC 64688 </w:t>
        <w:br/>
        <w:t xml:space="preserve"> </w:t>
      </w:r>
    </w:p>
    <w:p>
      <w:r>
        <w:t xml:space="preserve"> First &amp; Last Name Beverly Thomas &amp; email address is  Beverly_Thomas@HOTMAIL.COM the Phone Number is 4176393961 the passport no details are 234747671 The address is 855 Jaskolski Motorway Apt. 381, Aidanland, RI 61121-0367 </w:t>
        <w:br/>
        <w:t xml:space="preserve"> </w:t>
      </w:r>
    </w:p>
    <w:p>
      <w:r>
        <w:t xml:space="preserve"> First &amp; Last Name Thomas Hughes &amp; email address is  Thomas_Hughes@HOTMAIL.COM the Phone Number is 8159253674 the passport no details are 504608272 The address is 67487 Trever Mount, Winifredburgh, NY 12535-6985 </w:t>
        <w:br/>
        <w:t xml:space="preserve"> </w:t>
      </w:r>
    </w:p>
    <w:p>
      <w:r>
        <w:t xml:space="preserve"> First &amp; Last Name Jean Taylor &amp; email address is  Jean_Taylor@HOTMAIL.COM the Phone Number is 9348851712 the passport no details are 485360786 The address is 783 Cayla Islands, Port Celineside, OH 61992-2265 </w:t>
        <w:br/>
        <w:t xml:space="preserve"> </w:t>
      </w:r>
    </w:p>
    <w:p>
      <w:r>
        <w:t xml:space="preserve"> First &amp; Last Name Sara Gray &amp; email address is  SaraGray@AOL.COM the Phone Number is 4252181369 the passport no details are 225335508 The address is 67487 Trever Mount, Winifredburgh, NY 12535-6985 </w:t>
        <w:br/>
        <w:t xml:space="preserve"> </w:t>
      </w:r>
    </w:p>
    <w:p>
      <w:r>
        <w:t xml:space="preserve"> First &amp; Last Name Kimberly Brooks &amp; email address is  KimberlyBrooks@HOTMAIL.COM the Phone Number is 6518081874 the passport no details are 184313321 The address is 2850 Scarlett Divide Suite 856, West Shannonchester, IN 94924 </w:t>
        <w:br/>
        <w:t xml:space="preserve"> </w:t>
      </w:r>
    </w:p>
    <w:p>
      <w:r>
        <w:t xml:space="preserve"> First &amp; Last Name Lawrence King &amp; email address is  Lawrence.King@GMAIL.COM the Phone Number is 920-748-5331 the passport no details are 897609296 The address is 198 Ebert Islands Apt. 888, Adrianamouth, WV 07342-7588 </w:t>
        <w:br/>
        <w:t xml:space="preserve"> </w:t>
      </w:r>
    </w:p>
    <w:p>
      <w:r>
        <w:t xml:space="preserve"> First &amp; Last Name Frank Hall &amp; email address is  Frank_Hall@AOL.COM the Phone Number is 405 979 8271 the passport no details are 147433249 The address is 4437 Danial Lodge Apt. 197, South Westleytown, IL 90432 </w:t>
        <w:br/>
        <w:t xml:space="preserve"> </w:t>
      </w:r>
    </w:p>
    <w:p>
      <w:r>
        <w:t xml:space="preserve"> First &amp; Last Name Raymond King &amp; email address is  RaymondKing@AOL.COM the Phone Number is 541 375 6895 the passport no details are 131038030 The address is 78999 Legros Fall Suite 245, Rolfsonmouth, SD 94274-4512 </w:t>
        <w:br/>
        <w:t xml:space="preserve"> </w:t>
      </w:r>
    </w:p>
    <w:p>
      <w:r>
        <w:t xml:space="preserve"> First &amp; Last Name Gloria Myers &amp; email address is  Gloria.Myers@GMAIL.COM the Phone Number is 4303746360 the passport no details are 860001141 The address is 199 Ewald Shoal Apt. 449, Raegantown, NV 53302-2681 </w:t>
        <w:br/>
        <w:t xml:space="preserve"> </w:t>
      </w:r>
    </w:p>
    <w:p>
      <w:r>
        <w:t xml:space="preserve"> First &amp; Last Name Daniel Hall &amp; email address is  Daniel_Hall@HOTMAIL.COM the Phone Number is 678 584 8507 the passport no details are 742616769 The address is 957 Joannie Way, Baumbachbury, AK 31877-4373 </w:t>
        <w:br/>
        <w:t xml:space="preserve"> </w:t>
      </w:r>
    </w:p>
    <w:p>
      <w:r>
        <w:t xml:space="preserve"> First &amp; Last Name Sandra Davis &amp; email address is  SandraDavis@HOTMAIL.COM the Phone Number is 478-307-4910 the passport no details are 149850952 The address is 95318 Jack Fort, Boyleland, PA 00292 </w:t>
        <w:br/>
        <w:t xml:space="preserve"> </w:t>
      </w:r>
    </w:p>
    <w:p>
      <w:r>
        <w:t xml:space="preserve"> First &amp; Last Name Louis Morales &amp; email address is  Louis.Morales@GMAIL.COM the Phone Number is 979 192 6868 the passport no details are 317853243 The address is 5570 Parisian Point, West Roberta, AK 29849-1154 </w:t>
        <w:br/>
        <w:t xml:space="preserve"> </w:t>
      </w:r>
    </w:p>
    <w:p>
      <w:r>
        <w:t xml:space="preserve"> First &amp; Last Name Dylan Hernandez &amp; email address is  DylanHernandez@AOL.COM the Phone Number is 443 967 5689 the passport no details are 865198189 The address is 217 Maci Streets, Smithburgh, TN 20431-2459 </w:t>
        <w:br/>
        <w:t xml:space="preserve"> </w:t>
      </w:r>
    </w:p>
    <w:p>
      <w:r>
        <w:t xml:space="preserve"> First &amp; Last Name Gerald James &amp; email address is  Gerald.James@HOTMAIL.COM the Phone Number is 779 238 6124 the passport no details are 718885781 The address is 6782 Lind Causeway Suite 180, East Guymouth, IN 66242 </w:t>
        <w:br/>
        <w:t xml:space="preserve"> </w:t>
      </w:r>
    </w:p>
    <w:p>
      <w:r>
        <w:t xml:space="preserve"> First &amp; Last Name Ashley Walker &amp; email address is  Ashley_Walker@HOTMAIL.COM the Phone Number is 907 908 5408 the passport no details are 956149827 The address is 6841 Morissette Row, Port Berry, MI 68288-3002 </w:t>
        <w:br/>
        <w:t xml:space="preserve"> </w:t>
      </w:r>
    </w:p>
    <w:p>
      <w:r>
        <w:t xml:space="preserve"> First &amp; Last Name Noah Martinez &amp; email address is  Noah_Martinez@AOL.COM the Phone Number is 541 548 5965 the passport no details are 571438579 The address is 28050 Hills Route, South Anita, KY 56433-5232 </w:t>
        <w:br/>
        <w:t xml:space="preserve"> </w:t>
      </w:r>
    </w:p>
    <w:p>
      <w:r>
        <w:t xml:space="preserve"> First &amp; Last Name Mark James &amp; email address is  MarkJames@GMAIL.COM the Phone Number is 7759909814 the passport no details are 466844680 The address is 2814 Lueilwitz Villages Suite 716, Port Camden, MA 77460 </w:t>
        <w:br/>
        <w:t xml:space="preserve"> </w:t>
      </w:r>
    </w:p>
    <w:p>
      <w:r>
        <w:t xml:space="preserve"> First &amp; Last Name Nicholas Howard &amp; email address is  Nicholas.Howard@HOTMAIL.COM the Phone Number is 5648597030 the passport no details are 644790699 The address is 605 Imelda Corners, Wymanshire, IN 99176-1801 </w:t>
        <w:br/>
        <w:t xml:space="preserve"> </w:t>
      </w:r>
    </w:p>
    <w:p>
      <w:r>
        <w:t xml:space="preserve"> First &amp; Last Name George Perez &amp; email address is  GeorgePerez@GMAIL.COM the Phone Number is 947 619 2554 the passport no details are 278988736 The address is 1978 Dudley Ports Suite 931, North Alexandroside, WY 07483-9389 </w:t>
        <w:br/>
        <w:t xml:space="preserve"> </w:t>
      </w:r>
    </w:p>
    <w:p>
      <w:r>
        <w:t xml:space="preserve"> First &amp; Last Name Donna Ortiz &amp; email address is  DonnaOrtiz@AOL.COM the Phone Number is 4791437284 the passport no details are 711326997 The address is 855 Jaskolski Motorway Apt. 381, Aidanland, RI 61121-0367 </w:t>
        <w:br/>
        <w:t xml:space="preserve"> </w:t>
      </w:r>
    </w:p>
    <w:p>
      <w:r>
        <w:t xml:space="preserve"> First &amp; Last Name Brittany Collins &amp; email address is  BrittanyCollins@AOL.COM the Phone Number is 850-919-2367 the passport no details are 395164065 The address is 65200 Sonya Pike, Port Beulahport, TX 11684 </w:t>
        <w:br/>
        <w:t xml:space="preserve"> </w:t>
      </w:r>
    </w:p>
    <w:p>
      <w:r>
        <w:t xml:space="preserve"> First &amp; Last Name Philip Hernandez &amp; email address is  Philip.Hernandez@HOTMAIL.COM the Phone Number is 563 872 6177 the passport no details are 139888471 The address is 63598 Prosacco Points Suite 071, West Cletaview, TX 66704-6143 </w:t>
        <w:br/>
        <w:t xml:space="preserve"> </w:t>
      </w:r>
    </w:p>
    <w:p>
      <w:r>
        <w:t xml:space="preserve"> First &amp; Last Name Frank Butler &amp; email address is  Frank.Butler@HOTMAIL.COM the Phone Number is 279 411 8128 the passport no details are 703719159 The address is 5865 McLaughlin Mount Apt. 730, Sanfordland, MA 03811 </w:t>
        <w:br/>
        <w:t xml:space="preserve"> </w:t>
      </w:r>
    </w:p>
    <w:p>
      <w:r>
        <w:t xml:space="preserve"> First &amp; Last Name Olivia Cooper &amp; email address is  Olivia_Cooper@GMAIL.COM the Phone Number is 408-592-8786 the passport no details are 757216555 The address is 347 Macejkovic Place, Raumouth, MN 65998 </w:t>
        <w:br/>
        <w:t xml:space="preserve"> </w:t>
      </w:r>
    </w:p>
    <w:p>
      <w:r>
        <w:t xml:space="preserve"> First &amp; Last Name Maria Bell &amp; email address is  Maria.Bell@HOTMAIL.COM the Phone Number is 762-184-6560 the passport no details are 618204218 The address is 1298 Farrell Mountains Suite 388, Nienowfort, LA 17095 </w:t>
        <w:br/>
        <w:t xml:space="preserve"> </w:t>
      </w:r>
    </w:p>
    <w:p>
      <w:r>
        <w:t xml:space="preserve"> First &amp; Last Name Jean White &amp; email address is  Jean.White@HOTMAIL.COM the Phone Number is 731-518-3585 the passport no details are 520988172 The address is 25766 Gibson Glen, North Erahaven, WV 46365 </w:t>
        <w:br/>
        <w:t xml:space="preserve"> </w:t>
      </w:r>
    </w:p>
    <w:p>
      <w:r>
        <w:t xml:space="preserve"> First &amp; Last Name Arthur Young &amp; email address is  Arthur_Young@HOTMAIL.COM the Phone Number is 225 482 7251 the passport no details are 576226716 The address is 1479 Joaquin Mountains, South Reilly, VA 63389-6830 </w:t>
        <w:br/>
        <w:t xml:space="preserve"> </w:t>
      </w:r>
    </w:p>
    <w:p>
      <w:r>
        <w:t xml:space="preserve"> First &amp; Last Name Gregory Lopez &amp; email address is  Gregory_Lopez@GMAIL.COM the Phone Number is 857-853-2152 the passport no details are 359142301 The address is 2927 Shields Ville, Rhettborough, NJ 53889 </w:t>
        <w:br/>
        <w:t xml:space="preserve"> </w:t>
      </w:r>
    </w:p>
    <w:p>
      <w:r>
        <w:t xml:space="preserve"> First &amp; Last Name Shirley Anderson &amp; email address is  Shirley_Anderson@GMAIL.COM the Phone Number is 2107133636 the passport no details are 655175348 The address is 67487 Trever Mount, Winifredburgh, NY 12535-6985 </w:t>
        <w:br/>
        <w:t xml:space="preserve"> </w:t>
      </w:r>
    </w:p>
    <w:p>
      <w:r>
        <w:t xml:space="preserve"> First &amp; Last Name Nancy Baker &amp; email address is  Nancy_Baker@AOL.COM the Phone Number is 2107686569 the passport no details are 298973581 The address is 6719 Hickle Plaza Apt. 686, New Lenoreshire, WY 18854-1622 </w:t>
        <w:br/>
        <w:t xml:space="preserve"> </w:t>
      </w:r>
    </w:p>
    <w:p>
      <w:r>
        <w:t xml:space="preserve"> First &amp; Last Name Amber Rodriguez &amp; email address is  Amber_Rodriguez@HOTMAIL.COM the Phone Number is 8142719123 the passport no details are 491620910 The address is 2417 Ryan Spurs Suite 851, Ondrickamouth, MD 68326-0257 </w:t>
        <w:br/>
        <w:t xml:space="preserve"> </w:t>
      </w:r>
    </w:p>
    <w:p>
      <w:r>
        <w:t xml:space="preserve"> First &amp; Last Name Gerald Brooks &amp; email address is  Gerald_Brooks@HOTMAIL.COM the Phone Number is 917 806 5912 the passport no details are 500344241 The address is 39131 Krystal Road, Boyerfort, NC 23394 </w:t>
        <w:br/>
        <w:t xml:space="preserve"> </w:t>
      </w:r>
    </w:p>
    <w:p>
      <w:r>
        <w:t xml:space="preserve"> First &amp; Last Name Robert Kelly &amp; email address is  Robert_Kelly@AOL.COM the Phone Number is 7198294382 the passport no details are 682740009 The address is 99695 Tromp Hills Suite 599, East Lavadaberg, MN 73946 </w:t>
        <w:br/>
        <w:t xml:space="preserve"> </w:t>
      </w:r>
    </w:p>
    <w:p>
      <w:r>
        <w:t xml:space="preserve"> First &amp; Last Name David Adams &amp; email address is  DavidAdams@AOL.COM the Phone Number is 415 552 8396 the passport no details are 124650065 The address is 76290 Will View Suite 472, East Porter, UT 63555 </w:t>
        <w:br/>
        <w:t xml:space="preserve"> </w:t>
      </w:r>
    </w:p>
    <w:p>
      <w:r>
        <w:t xml:space="preserve"> First &amp; Last Name Janet Perry &amp; email address is  JanetPerry@HOTMAIL.COM the Phone Number is 9376293158 the passport no details are 125201662 The address is 997 McClure Meadow Apt. 060, Lake Coyshire, ME 87127-7001 </w:t>
        <w:br/>
        <w:t xml:space="preserve"> </w:t>
      </w:r>
    </w:p>
    <w:p>
      <w:r>
        <w:t xml:space="preserve"> First &amp; Last Name Justin King &amp; email address is  JustinKing@GMAIL.COM the Phone Number is 515-189-5525 the passport no details are 100557542 The address is 11545 Mosciski Viaduct Apt. 941, South Lucindahaven, RI 52180 </w:t>
        <w:br/>
        <w:t xml:space="preserve"> </w:t>
      </w:r>
    </w:p>
    <w:p>
      <w:r>
        <w:t xml:space="preserve"> First &amp; Last Name Sharon Sanchez &amp; email address is  Sharon_Sanchez@HOTMAIL.COM the Phone Number is 458-410-2749 the passport no details are 789453866 The address is 458 Morton Rapid Suite 063, Powlowskiborough, SC 74499 </w:t>
        <w:br/>
        <w:t xml:space="preserve"> </w:t>
      </w:r>
    </w:p>
    <w:p>
      <w:r>
        <w:t xml:space="preserve"> First &amp; Last Name Sara Brooks &amp; email address is  Sara_Brooks@HOTMAIL.COM the Phone Number is 718 730 7842 the passport no details are 752500995 The address is 663 Bogan Stravenue, Douglasside, CA 64504 </w:t>
        <w:br/>
        <w:t xml:space="preserve"> </w:t>
      </w:r>
    </w:p>
    <w:p>
      <w:r>
        <w:t xml:space="preserve"> First &amp; Last Name Joseph Brown &amp; email address is  Joseph_Brown@AOL.COM the Phone Number is 218 619 6983 the passport no details are 374680902 The address is 78904 Edna Orchard Suite 555, West Kaylie, WV 72654-2171 </w:t>
        <w:br/>
        <w:t xml:space="preserve"> </w:t>
      </w:r>
    </w:p>
    <w:p>
      <w:r>
        <w:t xml:space="preserve"> First &amp; Last Name Gary Turner &amp; email address is  Gary.Turner@HOTMAIL.COM the Phone Number is 2237106814 the passport no details are 896618420 The address is 877 Turcotte Circles Suite 930, Emoryview, NE 62045-8332 </w:t>
        <w:br/>
        <w:t xml:space="preserve"> </w:t>
      </w:r>
    </w:p>
    <w:p>
      <w:r>
        <w:t xml:space="preserve"> First &amp; Last Name Daniel Davis &amp; email address is  Daniel_Davis@GMAIL.COM the Phone Number is 763-363-1677 the passport no details are 354988931 The address is 7467 Dorothy Plaza Apt. 334, North Reba, CT 87640-9101 </w:t>
        <w:br/>
        <w:t xml:space="preserve"> </w:t>
      </w:r>
    </w:p>
    <w:p>
      <w:r>
        <w:t xml:space="preserve"> First &amp; Last Name David Kelly &amp; email address is  David_Kelly@GMAIL.COM the Phone Number is 530 191 6539 the passport no details are 602403853 The address is 34402 Peyton Bridge Suite 825, Katarinashire, NC 64688 </w:t>
        <w:br/>
        <w:t xml:space="preserve"> </w:t>
      </w:r>
    </w:p>
    <w:p>
      <w:r>
        <w:t xml:space="preserve"> First &amp; Last Name Peter Smith &amp; email address is  Peter_Smith@HOTMAIL.COM the Phone Number is 5633377471 the passport no details are 411939957 The address is 482 Luigi Ports Suite 472, Lynchborough, NH 79589 </w:t>
        <w:br/>
        <w:t xml:space="preserve"> </w:t>
      </w:r>
    </w:p>
    <w:p>
      <w:r>
        <w:t xml:space="preserve"> First &amp; Last Name Edward Smith &amp; email address is  Edward.Smith@GMAIL.COM the Phone Number is 5591316309 the passport no details are 719456392 The address is 9908 Glennie Mission Apt. 211, Port Noe, GA 15425-7305 </w:t>
        <w:br/>
        <w:t xml:space="preserve"> </w:t>
      </w:r>
    </w:p>
    <w:p>
      <w:r>
        <w:t xml:space="preserve"> First &amp; Last Name Gabriel Sullivan &amp; email address is  Gabriel_Sullivan@GMAIL.COM the Phone Number is 9194279634 the passport no details are 711981615 The address is 65334 Dorothy Hill, West Granvillemouth, OH 63431-7125 </w:t>
        <w:br/>
        <w:t xml:space="preserve"> </w:t>
      </w:r>
    </w:p>
    <w:p>
      <w:r>
        <w:t xml:space="preserve"> First &amp; Last Name Daniel Myers &amp; email address is  Daniel_Myers@AOL.COM the Phone Number is 949 873 7113 the passport no details are 857253136 The address is 25766 Gibson Glen, North Erahaven, WV 46365 </w:t>
        <w:br/>
        <w:t xml:space="preserve"> </w:t>
      </w:r>
    </w:p>
    <w:p>
      <w:r>
        <w:t xml:space="preserve"> First &amp; Last Name Rebecca Russell &amp; email address is  RebeccaRussell@HOTMAIL.COM the Phone Number is 360-250-1844 the passport no details are 531833151 The address is 76290 Will View Suite 472, East Porter, UT 63555 </w:t>
        <w:br/>
        <w:t xml:space="preserve"> </w:t>
      </w:r>
    </w:p>
    <w:p>
      <w:r>
        <w:t xml:space="preserve"> First &amp; Last Name Jack Perez &amp; email address is  Jack.Perez@AOL.COM the Phone Number is 802-805-7460 the passport no details are 855230182 The address is 6841 Morissette Row, Port Berry, MI 68288-3002 </w:t>
        <w:br/>
        <w:t xml:space="preserve"> </w:t>
      </w:r>
    </w:p>
    <w:p>
      <w:r>
        <w:t xml:space="preserve"> First &amp; Last Name Patrick Rivera &amp; email address is  PatrickRivera@GMAIL.COM the Phone Number is 7439749899 the passport no details are 762296541 The address is 997 McClure Meadow Apt. 060, Lake Coyshire, ME 87127-7001 </w:t>
        <w:br/>
        <w:t xml:space="preserve"> </w:t>
      </w:r>
    </w:p>
    <w:p>
      <w:r>
        <w:t xml:space="preserve"> First &amp; Last Name Debra Kelly &amp; email address is  Debra.Kelly@HOTMAIL.COM the Phone Number is 4756945762 the passport no details are 180603981 The address is 28050 Hills Route, South Anita, KY 56433-5232 </w:t>
        <w:br/>
        <w:t xml:space="preserve"> </w:t>
      </w:r>
    </w:p>
    <w:p>
      <w:r>
        <w:t xml:space="preserve"> First &amp; Last Name Arthur Sullivan &amp; email address is  Arthur_Sullivan@HOTMAIL.COM the Phone Number is 8605644740 the passport no details are 414751872 The address is 421 Callie Forks Apt. 557, Framiburgh, NV 38290 </w:t>
        <w:br/>
        <w:t xml:space="preserve"> </w:t>
      </w:r>
    </w:p>
    <w:p>
      <w:r>
        <w:t xml:space="preserve"> First &amp; Last Name Nancy Gomez &amp; email address is  NancyGomez@HOTMAIL.COM the Phone Number is 872-743-3107 the passport no details are 714354659 The address is 8057 Ernser Creek Suite 950, Elnabury, FL 17037-1618 </w:t>
        <w:br/>
        <w:t xml:space="preserve"> </w:t>
      </w:r>
    </w:p>
    <w:p>
      <w:r>
        <w:t xml:space="preserve"> First &amp; Last Name Richard Ross &amp; email address is  Richard.Ross@GMAIL.COM the Phone Number is 8028215676 the passport no details are 790542318 The address is 421 Callie Forks Apt. 557, Framiburgh, NV 38290 </w:t>
        <w:br/>
        <w:t xml:space="preserve"> </w:t>
      </w:r>
    </w:p>
    <w:p>
      <w:r>
        <w:t xml:space="preserve"> First &amp; Last Name Matthew Sullivan &amp; email address is  Matthew.Sullivan@HOTMAIL.COM the Phone Number is 925 248 4433 the passport no details are 581765448 The address is 6392 Prosacco Crescent Suite 735, Cruickshankside, MT 28609-1813 </w:t>
        <w:br/>
        <w:t xml:space="preserve"> </w:t>
      </w:r>
    </w:p>
    <w:p>
      <w:r>
        <w:t xml:space="preserve"> First &amp; Last Name Zachary Hernandez &amp; email address is  ZacharyHernandez@HOTMAIL.COM the Phone Number is 717 463 3235 the passport no details are 565362577 The address is 8113 Rempel Isle, New Winnifred, WA 24477-4456 </w:t>
        <w:br/>
        <w:t xml:space="preserve"> </w:t>
      </w:r>
    </w:p>
    <w:p>
      <w:r>
        <w:t xml:space="preserve"> First &amp; Last Name Philip Campbell &amp; email address is  Philip_Campbell@GMAIL.COM the Phone Number is 636-519-5967 the passport no details are 711238458 The address is 8057 Ernser Creek Suite 950, Elnabury, FL 17037-1618 </w:t>
        <w:br/>
        <w:t xml:space="preserve"> </w:t>
      </w:r>
    </w:p>
    <w:p>
      <w:r>
        <w:t xml:space="preserve"> First &amp; Last Name Carolyn Morris &amp; email address is  Carolyn.Morris@HOTMAIL.COM the Phone Number is 3252371640 the passport no details are 116235200 The address is 6841 Morissette Row, Port Berry, MI 68288-3002 </w:t>
        <w:br/>
        <w:t xml:space="preserve"> </w:t>
      </w:r>
    </w:p>
    <w:p>
      <w:r>
        <w:t xml:space="preserve"> First &amp; Last Name Jose Reed &amp; email address is  Jose_Reed@HOTMAIL.COM the Phone Number is 9104521967 the passport no details are 272861727 The address is 296 Wehner Branch, Gutkowskibury, OK 52509 </w:t>
        <w:br/>
        <w:t xml:space="preserve"> </w:t>
      </w:r>
    </w:p>
    <w:p>
      <w:r>
        <w:t xml:space="preserve"> First &amp; Last Name Benjamin Jones &amp; email address is  Benjamin_Jones@AOL.COM the Phone Number is 6514188028 the passport no details are 526524768 The address is 4366 Dietrich Bridge Suite 214, New Leoneborough, IA 43419 </w:t>
        <w:br/>
        <w:t xml:space="preserve"> </w:t>
      </w:r>
    </w:p>
    <w:p>
      <w:r>
        <w:t xml:space="preserve"> First &amp; Last Name Logan Rivera &amp; email address is  Logan.Rivera@AOL.COM the Phone Number is 256-122-9457 the passport no details are 384967174 The address is 1182 Wyman Mountain, East Kaela, DE 94609 </w:t>
        <w:br/>
        <w:t xml:space="preserve"> </w:t>
      </w:r>
    </w:p>
    <w:p>
      <w:r>
        <w:t xml:space="preserve"> First &amp; Last Name Bobby Moore &amp; email address is  Bobby.Moore@AOL.COM the Phone Number is 484 255 1955 the passport no details are 561504920 The address is 438 Glover Streets Suite 868, North Tyreeburgh, CA 78871 </w:t>
        <w:br/>
        <w:t xml:space="preserve"> </w:t>
      </w:r>
    </w:p>
    <w:p>
      <w:r>
        <w:t xml:space="preserve"> First &amp; Last Name Robert Clark &amp; email address is  Robert_Clark@HOTMAIL.COM the Phone Number is 934 683 8499 the passport no details are 923879117 The address is 198 Turcotte Curve, Raynorton, SD 71242 </w:t>
        <w:br/>
        <w:t xml:space="preserve"> </w:t>
      </w:r>
    </w:p>
    <w:p>
      <w:r>
        <w:t xml:space="preserve"> First &amp; Last Name Tyler Morgan &amp; email address is  Tyler.Morgan@GMAIL.COM the Phone Number is 351-128-8121 the passport no details are 605198409 The address is 72626 Christiansen Passage, West Mariah, IL 00266 </w:t>
        <w:br/>
        <w:t xml:space="preserve"> </w:t>
      </w:r>
    </w:p>
    <w:p>
      <w:r>
        <w:t xml:space="preserve"> First &amp; Last Name Emma Garcia &amp; email address is  Emma_Garcia@AOL.COM the Phone Number is 838-987-4935 the passport no details are 639798957 The address is 3404 Sanford Underpass Suite 295, Ludwigchester, ND 52567 </w:t>
        <w:br/>
        <w:t xml:space="preserve"> </w:t>
      </w:r>
    </w:p>
    <w:p>
      <w:r>
        <w:t xml:space="preserve"> First &amp; Last Name Paul Moore &amp; email address is  Paul.Moore@AOL.COM the Phone Number is 5739528412 the passport no details are 634878892 The address is 843 Carolyn Dam, Koeppborough, MA 37308 </w:t>
        <w:br/>
        <w:t xml:space="preserve"> </w:t>
      </w:r>
    </w:p>
    <w:p>
      <w:r>
        <w:t xml:space="preserve"> First &amp; Last Name Jean Roberts &amp; email address is  JeanRoberts@GMAIL.COM the Phone Number is 8017801851 the passport no details are 354266647 The address is 7342 Lulu Club, Rosettafort, MD 86819 </w:t>
        <w:br/>
        <w:t xml:space="preserve"> </w:t>
      </w:r>
    </w:p>
    <w:p>
      <w:r>
        <w:t xml:space="preserve"> First &amp; Last Name Anna James &amp; email address is  Anna.James@GMAIL.COM the Phone Number is 9016866566 the passport no details are 435985021 The address is 9236 Considine Terrace Apt. 268, North Reinaberg, NH 98132 </w:t>
        <w:br/>
        <w:t xml:space="preserve"> </w:t>
      </w:r>
    </w:p>
    <w:p>
      <w:r>
        <w:t xml:space="preserve"> First &amp; Last Name Stephen Gutierrez &amp; email address is  Stephen.Gutierrez@GMAIL.COM the Phone Number is 779-313-6204 the passport no details are 497126898 The address is 20366 Roel Mill, Rebekahmouth, ME 10423 </w:t>
        <w:br/>
        <w:t xml:space="preserve"> </w:t>
      </w:r>
    </w:p>
    <w:p>
      <w:r>
        <w:t xml:space="preserve"> First &amp; Last Name Pamela Miller &amp; email address is  Pamela_Miller@AOL.COM the Phone Number is 765-112-1510 the passport no details are 226660155 The address is 5865 McLaughlin Mount Apt. 730, Sanfordland, MA 03811 </w:t>
        <w:br/>
        <w:t xml:space="preserve"> </w:t>
      </w:r>
    </w:p>
    <w:p>
      <w:r>
        <w:t xml:space="preserve"> First &amp; Last Name George Smith &amp; email address is  GeorgeSmith@GMAIL.COM the Phone Number is 3124195665 the passport no details are 631659876 The address is 997 McClure Meadow Apt. 060, Lake Coyshire, ME 87127-7001 </w:t>
        <w:br/>
        <w:t xml:space="preserve"> </w:t>
      </w:r>
    </w:p>
    <w:p>
      <w:r>
        <w:t xml:space="preserve"> First &amp; Last Name Patrick Long &amp; email address is  Patrick_Long@GMAIL.COM the Phone Number is 9085058570 the passport no details are 918069555 The address is 877 Turcotte Circles Suite 930, Emoryview, NE 62045-8332 </w:t>
        <w:br/>
        <w:t xml:space="preserve"> </w:t>
      </w:r>
    </w:p>
    <w:p>
      <w:r>
        <w:t xml:space="preserve"> First &amp; Last Name Sean Rodriguez &amp; email address is  Sean.Rodriguez@HOTMAIL.COM the Phone Number is 9163457735 the passport no details are 491794033 The address is 458 Morton Rapid Suite 063, Powlowskiborough, SC 74499 </w:t>
        <w:br/>
        <w:t xml:space="preserve"> </w:t>
      </w:r>
    </w:p>
    <w:p>
      <w:r>
        <w:t xml:space="preserve"> First &amp; Last Name David Fisher &amp; email address is  David_Fisher@AOL.COM the Phone Number is 2186663623 the passport no details are 726341040 The address is 95409 Reid Stravenue Apt. 214, New Imastad, OR 15980 </w:t>
        <w:br/>
        <w:t xml:space="preserve"> </w:t>
      </w:r>
    </w:p>
    <w:p>
      <w:r>
        <w:t xml:space="preserve"> First &amp; Last Name Jose Ross &amp; email address is  Jose_Ross@HOTMAIL.COM the Phone Number is 445-114-7857 the passport no details are 253943499 The address is 347 Macejkovic Place, Raumouth, MN 65998 </w:t>
        <w:br/>
        <w:t xml:space="preserve"> </w:t>
      </w:r>
    </w:p>
    <w:p>
      <w:r>
        <w:t xml:space="preserve"> First &amp; Last Name Brandon Rodriguez &amp; email address is  BrandonRodriguez@AOL.COM the Phone Number is 475-992-9065 the passport no details are 226710899 The address is 166 Jana Knolls Suite 263, Savionbury, OR 11286 </w:t>
        <w:br/>
        <w:t xml:space="preserve"> </w:t>
      </w:r>
    </w:p>
    <w:p>
      <w:r>
        <w:t xml:space="preserve"> First &amp; Last Name Victoria Mitchell &amp; email address is  Victoria_Mitchell@GMAIL.COM the Phone Number is 7638868496 the passport no details are 878626307 The address is 40993 Shields Greens Apt. 338, Bartellton, WA 96177 </w:t>
        <w:br/>
        <w:t xml:space="preserve"> </w:t>
      </w:r>
    </w:p>
    <w:p>
      <w:r>
        <w:t xml:space="preserve"> First &amp; Last Name Angela Baker &amp; email address is  Angela.Baker@AOL.COM the Phone Number is 6288816685 the passport no details are 264394677 The address is 4437 Danial Lodge Apt. 197, South Westleytown, IL 90432 </w:t>
        <w:br/>
        <w:t xml:space="preserve"> </w:t>
      </w:r>
    </w:p>
    <w:p>
      <w:r>
        <w:t xml:space="preserve"> First &amp; Last Name Rebecca Flores &amp; email address is  Rebecca.Flores@HOTMAIL.COM the Phone Number is 718 979 8260 the passport no details are 987240549 The address is 4437 Danial Lodge Apt. 197, South Westleytown, IL 90432 </w:t>
        <w:br/>
        <w:t xml:space="preserve"> </w:t>
      </w:r>
    </w:p>
    <w:p>
      <w:r>
        <w:t xml:space="preserve"> First &amp; Last Name Rebecca White &amp; email address is  Rebecca_White@AOL.COM the Phone Number is 986 511 7948 the passport no details are 266935132 The address is 3804 Gerhold Shore Apt. 177, South Verna, VT 24861 </w:t>
        <w:br/>
        <w:t xml:space="preserve"> </w:t>
      </w:r>
    </w:p>
    <w:p>
      <w:r>
        <w:t xml:space="preserve"> First &amp; Last Name John Campbell &amp; email address is  John.Campbell@HOTMAIL.COM the Phone Number is 908-547-8492 the passport no details are 118719809 The address is 76290 Will View Suite 472, East Porter, UT 63555 </w:t>
        <w:br/>
        <w:t xml:space="preserve"> </w:t>
      </w:r>
    </w:p>
    <w:p>
      <w:r>
        <w:t xml:space="preserve"> First &amp; Last Name Paul Hughes &amp; email address is  PaulHughes@GMAIL.COM the Phone Number is 361-828-5332 the passport no details are 210168418 The address is 199 Ewald Shoal Apt. 449, Raegantown, NV 53302-2681 </w:t>
        <w:br/>
        <w:t xml:space="preserve"> </w:t>
      </w:r>
    </w:p>
    <w:p>
      <w:r>
        <w:t xml:space="preserve"> First &amp; Last Name Carl Murphy &amp; email address is  CarlMurphy@GMAIL.COM the Phone Number is 8184995147 the passport no details are 733297309 The address is 28050 Hills Route, South Anita, KY 56433-5232 </w:t>
        <w:br/>
        <w:t xml:space="preserve"> </w:t>
      </w:r>
    </w:p>
    <w:p>
      <w:r>
        <w:t xml:space="preserve"> First &amp; Last Name Walter Barnes &amp; email address is  Walter_Barnes@GMAIL.COM the Phone Number is 385-852-1749 the passport no details are 562869842 The address is 646 Romaine Rest Apt. 862, West Orvilleborough, MO 50092 </w:t>
        <w:br/>
        <w:t xml:space="preserve"> </w:t>
      </w:r>
    </w:p>
    <w:p>
      <w:r>
        <w:t xml:space="preserve"> First &amp; Last Name Samuel Price &amp; email address is  Samuel_Price@HOTMAIL.COM the Phone Number is 712-940-7445 the passport no details are 838488797 The address is 67554 Wuckert Hills, Rosenbaumfurt, KY 42596 </w:t>
        <w:br/>
        <w:t xml:space="preserve"> </w:t>
      </w:r>
    </w:p>
    <w:p>
      <w:r>
        <w:t xml:space="preserve"> First &amp; Last Name Lori Scott &amp; email address is  Lori_Scott@HOTMAIL.COM the Phone Number is 940 303 9854 the passport no details are 597207442 The address is 801 Graham Place Apt. 248, North Jeanie, AL 97973-6456 </w:t>
        <w:br/>
        <w:t xml:space="preserve"> </w:t>
      </w:r>
    </w:p>
    <w:p>
      <w:r>
        <w:t xml:space="preserve"> First &amp; Last Name Alice Edwards &amp; email address is  AliceEdwards@GMAIL.COM the Phone Number is 7477442973 the passport no details are 171267531 The address is 2367 Labadie Parkway Suite 488, Lake Orlo, TN 14184-0462 </w:t>
        <w:br/>
        <w:t xml:space="preserve"> </w:t>
      </w:r>
    </w:p>
    <w:p>
      <w:r>
        <w:t xml:space="preserve"> First &amp; Last Name Bruce Edwards &amp; email address is  Bruce_Edwards@HOTMAIL.COM the Phone Number is 713 931 1562 the passport no details are 395694589 The address is 989 Bins Mills Suite 320, Port Hiram, AR 76053 </w:t>
        <w:br/>
        <w:t xml:space="preserve"> </w:t>
      </w:r>
    </w:p>
    <w:p>
      <w:r>
        <w:t xml:space="preserve"> First &amp; Last Name Debra Martin &amp; email address is  Debra_Martin@HOTMAIL.COM the Phone Number is 314-900-2050 the passport no details are 511748865 The address is 5865 McLaughlin Mount Apt. 730, Sanfordland, MA 03811 </w:t>
        <w:br/>
        <w:t xml:space="preserve"> </w:t>
      </w:r>
    </w:p>
    <w:p>
      <w:r>
        <w:t xml:space="preserve"> First &amp; Last Name James Thompson &amp; email address is  JamesThompson@HOTMAIL.COM the Phone Number is 804 565 7175 the passport no details are 926862287 The address is 7207 Beulah Dale Suite 085, Pfannerstillville, IA 19486 </w:t>
        <w:br/>
        <w:t xml:space="preserve"> </w:t>
      </w:r>
    </w:p>
    <w:p>
      <w:r>
        <w:t xml:space="preserve"> First &amp; Last Name Betty Myers &amp; email address is  BettyMyers@GMAIL.COM the Phone Number is 3013975170 the passport no details are 562788297 The address is 6988 Koepp Underpass, Chandlerville, MN 49610 </w:t>
        <w:br/>
        <w:t xml:space="preserve"> </w:t>
      </w:r>
    </w:p>
    <w:p>
      <w:r>
        <w:t xml:space="preserve"> First &amp; Last Name Terry Bennett &amp; email address is  Terry.Bennett@AOL.COM the Phone Number is 563 479 6590 the passport no details are 262568843 The address is 1479 Joaquin Mountains, South Reilly, VA 63389-6830 </w:t>
        <w:br/>
        <w:t xml:space="preserve"> </w:t>
      </w:r>
    </w:p>
    <w:p>
      <w:r>
        <w:t xml:space="preserve"> First &amp; Last Name Justin Morales &amp; email address is  Justin.Morales@HOTMAIL.COM the Phone Number is 434 371 7248 the passport no details are 534571590 The address is 33407 Botsford Cape Suite 783, South Shanna, MI 46430 </w:t>
        <w:br/>
        <w:t xml:space="preserve"> </w:t>
      </w:r>
    </w:p>
    <w:p>
      <w:r>
        <w:t xml:space="preserve"> First &amp; Last Name Benjamin Lee &amp; email address is  Benjamin.Lee@HOTMAIL.COM the Phone Number is 9204995501 the passport no details are 753975647 The address is 199 Ewald Shoal Apt. 449, Raegantown, NV 53302-2681 </w:t>
        <w:br/>
        <w:t xml:space="preserve"> </w:t>
      </w:r>
    </w:p>
    <w:p>
      <w:r>
        <w:t xml:space="preserve"> First &amp; Last Name James Phillips &amp; email address is  James_Phillips@AOL.COM the Phone Number is 732 476 8827 the passport no details are 511370993 The address is 1087 Jermaine Roads Apt. 979, Beahanborough, CO 58586 </w:t>
        <w:br/>
        <w:t xml:space="preserve"> </w:t>
      </w:r>
    </w:p>
    <w:p>
      <w:r>
        <w:t xml:space="preserve"> First &amp; Last Name Matthew Garcia &amp; email address is  Matthew_Garcia@AOL.COM the Phone Number is 985 288 1685 the passport no details are 211449965 The address is 95409 Reid Stravenue Apt. 214, New Imastad, OR 15980 </w:t>
        <w:br/>
        <w:t xml:space="preserve"> </w:t>
      </w:r>
    </w:p>
    <w:p>
      <w:r>
        <w:t xml:space="preserve"> First &amp; Last Name Andrea Myers &amp; email address is  AndreaMyers@GMAIL.COM the Phone Number is 2231243513 the passport no details are 286220198 The address is 82796 Swaniawski Falls Suite 080, Liambury, MD 72440 </w:t>
        <w:br/>
        <w:t xml:space="preserve"> </w:t>
      </w:r>
    </w:p>
    <w:p>
      <w:r>
        <w:t xml:space="preserve"> First &amp; Last Name Bruce Jones &amp; email address is  Bruce_Jones@HOTMAIL.COM the Phone Number is 845 770 3663 the passport no details are 491186215 The address is 76290 Will View Suite 472, East Porter, UT 63555 </w:t>
        <w:br/>
        <w:t xml:space="preserve"> </w:t>
      </w:r>
    </w:p>
    <w:p>
      <w:r>
        <w:t xml:space="preserve"> First &amp; Last Name Kevin Bailey &amp; email address is  Kevin.Bailey@AOL.COM the Phone Number is 6196566064 the passport no details are 734765960 The address is 2927 Shields Ville, Rhettborough, NJ 53889 </w:t>
        <w:br/>
        <w:t xml:space="preserve"> </w:t>
      </w:r>
    </w:p>
    <w:p>
      <w:r>
        <w:t xml:space="preserve"> First &amp; Last Name Benjamin Watson &amp; email address is  Benjamin.Watson@HOTMAIL.COM the Phone Number is 980 360 8547 the passport no details are 707832840 The address is 977 Labadie Island Suite 627, East Vitoville, TX 31411-0249 </w:t>
        <w:br/>
        <w:t xml:space="preserve"> </w:t>
      </w:r>
    </w:p>
    <w:p>
      <w:r>
        <w:t xml:space="preserve"> First &amp; Last Name Deborah Bennett &amp; email address is  Deborah_Bennett@AOL.COM the Phone Number is 726 795 8730 the passport no details are 999366401 The address is 8057 Ernser Creek Suite 950, Elnabury, FL 17037-1618 </w:t>
        <w:br/>
        <w:t xml:space="preserve"> </w:t>
      </w:r>
    </w:p>
    <w:p>
      <w:r>
        <w:t xml:space="preserve"> First &amp; Last Name Linda Diaz &amp; email address is  Linda_Diaz@AOL.COM the Phone Number is 339 101 7899 the passport no details are 556562441 The address is 5865 McLaughlin Mount Apt. 730, Sanfordland, MA 03811 </w:t>
        <w:br/>
        <w:t xml:space="preserve"> </w:t>
      </w:r>
    </w:p>
    <w:p>
      <w:r>
        <w:t xml:space="preserve"> First &amp; Last Name Sandra Wood &amp; email address is  Sandra.Wood@AOL.COM the Phone Number is 715-427-3731 the passport no details are 224642910 The address is 30526 Hudson Passage Apt. 141, East Adah, HI 39055 </w:t>
        <w:br/>
        <w:t xml:space="preserve"> </w:t>
      </w:r>
    </w:p>
    <w:p>
      <w:r>
        <w:t xml:space="preserve"> First &amp; Last Name Richard White &amp; email address is  Richard_White@AOL.COM the Phone Number is 770 889 5444 the passport no details are 937241964 The address is 2708 Amaya Circle, Port Mose, NC 57067 </w:t>
        <w:br/>
        <w:t xml:space="preserve"> </w:t>
      </w:r>
    </w:p>
    <w:p>
      <w:r>
        <w:t xml:space="preserve"> First &amp; Last Name Dennis Miller &amp; email address is  Dennis_Miller@GMAIL.COM the Phone Number is 9107598076 the passport no details are 434973118 The address is 1978 Dudley Ports Suite 931, North Alexandroside, WY 07483-9389 </w:t>
        <w:br/>
        <w:t xml:space="preserve"> </w:t>
      </w:r>
    </w:p>
    <w:p>
      <w:r>
        <w:t xml:space="preserve"> First &amp; Last Name Aaron Gray &amp; email address is  AaronGray@HOTMAIL.COM the Phone Number is 602 633 4097 the passport no details are 768932873 The address is 67487 Trever Mount, Winifredburgh, NY 12535-6985 </w:t>
        <w:br/>
        <w:t xml:space="preserve"> </w:t>
      </w:r>
    </w:p>
    <w:p>
      <w:r>
        <w:t xml:space="preserve"> First &amp; Last Name Charles Green &amp; email address is  Charles_Green@GMAIL.COM the Phone Number is 540 338 2850 the passport no details are 248095454 The address is 704 Will Manor Suite 373, South Zack, ME 81234 </w:t>
        <w:br/>
        <w:t xml:space="preserve"> </w:t>
      </w:r>
    </w:p>
    <w:p>
      <w:r>
        <w:t xml:space="preserve"> First &amp; Last Name Noah James &amp; email address is  Noah_James@HOTMAIL.COM the Phone Number is 985-335-2621 the passport no details are 728307206 The address is 68980 Maryse Plaza, South Maximilian, WY 33752 </w:t>
        <w:br/>
        <w:t xml:space="preserve"> </w:t>
      </w:r>
    </w:p>
    <w:p>
      <w:r>
        <w:t xml:space="preserve"> First &amp; Last Name Christina Long &amp; email address is  Christina.Long@HOTMAIL.COM the Phone Number is 713-844-2886 the passport no details are 443061324 The address is 34402 Peyton Bridge Suite 825, Katarinashire, NC 64688 </w:t>
        <w:br/>
        <w:t xml:space="preserve"> </w:t>
      </w:r>
    </w:p>
    <w:p>
      <w:r>
        <w:t xml:space="preserve"> First &amp; Last Name Angela Evans &amp; email address is  Angela.Evans@HOTMAIL.COM the Phone Number is 4105687049 the passport no details are 951222809 The address is 5865 McLaughlin Mount Apt. 730, Sanfordland, MA 03811 </w:t>
        <w:br/>
        <w:t xml:space="preserve"> </w:t>
      </w:r>
    </w:p>
    <w:p>
      <w:r>
        <w:t xml:space="preserve"> First &amp; Last Name Brandon Collins &amp; email address is  Brandon.Collins@HOTMAIL.COM the Phone Number is 8206257784 the passport no details are 936511241 The address is 81037 O Keefe Turnpike Suite 996, Destinfort, DE 50391 </w:t>
        <w:br/>
        <w:t xml:space="preserve"> </w:t>
      </w:r>
    </w:p>
    <w:p>
      <w:r>
        <w:t xml:space="preserve"> First &amp; Last Name Debra Parker &amp; email address is  Debra_Parker@GMAIL.COM the Phone Number is 772-838-8804 the passport no details are 668367083 The address is 711 Mckayla Overpass Apt. 307, New Jillian, FL  </w:t>
        <w:br/>
        <w:t xml:space="preserve"> </w:t>
      </w:r>
    </w:p>
    <w:p>
      <w:r>
        <w:t xml:space="preserve"> First &amp; Last Name Betty Green &amp; email address is  Betty_Green@GMAIL.COM the Phone Number is 9341429196 the passport no details are 983818511 The address is 919 Brooklyn Mission, Port Marahaven, CO 14446-0510 </w:t>
        <w:br/>
        <w:t xml:space="preserve"> </w:t>
      </w:r>
    </w:p>
    <w:p>
      <w:r>
        <w:t xml:space="preserve"> First &amp; Last Name Nicole Johnson &amp; email address is  Nicole_Johnson@AOL.COM the Phone Number is 509-182-7501 the passport no details are 701345330 The address is 25066 Malika Trail Apt. 736, Kieranport, VT 84497 </w:t>
        <w:br/>
        <w:t xml:space="preserve"> </w:t>
      </w:r>
    </w:p>
    <w:p>
      <w:r>
        <w:t xml:space="preserve"> First &amp; Last Name Carolyn Morgan &amp; email address is  Carolyn_Morgan@HOTMAIL.COM the Phone Number is 314 461 6695 the passport no details are 593409748 The address is 460 Blanca Land, Lake Laurenceland, IA 32783-0807 </w:t>
        <w:br/>
        <w:t xml:space="preserve"> </w:t>
      </w:r>
    </w:p>
    <w:p>
      <w:r>
        <w:t xml:space="preserve"> First &amp; Last Name Danielle Torres &amp; email address is  Danielle_Torres@AOL.COM the Phone Number is 856 131 5639 the passport no details are 874051723 The address is 2417 Ryan Spurs Suite 851, Ondrickamouth, MD 68326-0257 </w:t>
        <w:br/>
        <w:t xml:space="preserve"> </w:t>
      </w:r>
    </w:p>
    <w:p>
      <w:r>
        <w:t xml:space="preserve"> First &amp; Last Name Joan Garcia &amp; email address is  Joan_Garcia@AOL.COM the Phone Number is 732 900 9901 the passport no details are 841358010 The address is 663 Bogan Stravenue, Douglasside, CA 64504 </w:t>
        <w:br/>
        <w:t xml:space="preserve"> </w:t>
      </w:r>
    </w:p>
    <w:p>
      <w:r>
        <w:t xml:space="preserve"> First &amp; Last Name Wayne Thomas &amp; email address is  WayneThomas@GMAIL.COM the Phone Number is 2191776988 the passport no details are 481182289 The address is 5865 McLaughlin Mount Apt. 730, Sanfordland, MA 03811 </w:t>
        <w:br/>
        <w:t xml:space="preserve"> </w:t>
      </w:r>
    </w:p>
    <w:p>
      <w:r>
        <w:t xml:space="preserve"> First &amp; Last Name Philip Jackson &amp; email address is  Philip_Jackson@GMAIL.COM the Phone Number is 206-476-8822 the passport no details are 645243452 The address is 5037 Reynolds Grove Suite 981, West Lianamouth, NJ 30646 </w:t>
        <w:br/>
        <w:t xml:space="preserve"> </w:t>
      </w:r>
    </w:p>
    <w:p>
      <w:r>
        <w:t xml:space="preserve"> First &amp; Last Name Jordan Adams &amp; email address is  Jordan_Adams@AOL.COM the Phone Number is 7606162096 the passport no details are 540067180 The address is 23924 Walker Parkways, Mariloushire, MI 45137 </w:t>
        <w:br/>
        <w:t xml:space="preserve"> </w:t>
      </w:r>
    </w:p>
    <w:p>
      <w:r>
        <w:t xml:space="preserve"> First &amp; Last Name Marie Hernandez &amp; email address is  Marie.Hernandez@HOTMAIL.COM the Phone Number is 203 234 1827 the passport no details are 902095977 The address is 198 Turcotte Curve, Raynorton, SD 71242 </w:t>
        <w:br/>
        <w:t xml:space="preserve"> </w:t>
      </w:r>
    </w:p>
    <w:p>
      <w:r>
        <w:t xml:space="preserve"> First &amp; Last Name Betty Morris &amp; email address is  Betty_Morris@HOTMAIL.COM the Phone Number is 331-796-9242 the passport no details are 496841449 The address is 33539 Ernser Valley, North Retaport, UT 43156 </w:t>
        <w:br/>
        <w:t xml:space="preserve"> </w:t>
      </w:r>
    </w:p>
    <w:p>
      <w:r>
        <w:t xml:space="preserve"> First &amp; Last Name Roger Parker &amp; email address is  RogerParker@GMAIL.COM the Phone Number is 2021109340 the passport no details are 484086048 The address is 40058 Nikolaus Points, Lake Pascalefurt, OH 29960 </w:t>
        <w:br/>
        <w:t xml:space="preserve"> </w:t>
      </w:r>
    </w:p>
    <w:p>
      <w:r>
        <w:t xml:space="preserve"> First &amp; Last Name Jerry Perry &amp; email address is  Jerry_Perry@AOL.COM the Phone Number is 260-152-4459 the passport no details are 630114875 The address is 8113 Rempel Isle, New Winnifred, WA 24477-4456 </w:t>
        <w:br/>
        <w:t xml:space="preserve"> </w:t>
      </w:r>
    </w:p>
    <w:p>
      <w:r>
        <w:t xml:space="preserve"> First &amp; Last Name Jason Long &amp; email address is  Jason.Long@HOTMAIL.COM the Phone Number is 410-515-8441 the passport no details are 509537318 The address is 95318 Jack Fort, Boyleland, PA 00292 </w:t>
        <w:br/>
        <w:t xml:space="preserve"> </w:t>
      </w:r>
    </w:p>
    <w:p>
      <w:r>
        <w:t xml:space="preserve"> First &amp; Last Name Jonathan Reyes &amp; email address is  Jonathan_Reyes@HOTMAIL.COM the Phone Number is 3089068492 the passport no details are 648517571 The address is 95409 Reid Stravenue Apt. 214, New Imastad, OR 15980 </w:t>
        <w:br/>
        <w:t xml:space="preserve"> </w:t>
      </w:r>
    </w:p>
    <w:p>
      <w:r>
        <w:t xml:space="preserve"> First &amp; Last Name Douglas Sullivan &amp; email address is  DouglasSullivan@HOTMAIL.COM the Phone Number is 458-709-6969 the passport no details are 657827363 The address is 89949 VonRueden Ramp, North Alyssonton, VA 30931 </w:t>
        <w:br/>
        <w:t xml:space="preserve"> </w:t>
      </w:r>
    </w:p>
    <w:p>
      <w:r>
        <w:t xml:space="preserve"> First &amp; Last Name Joyce Campbell &amp; email address is  Joyce.Campbell@GMAIL.COM the Phone Number is 331 741 9670 the passport no details are 418253529 The address is 11545 Mosciski Viaduct Apt. 941, South Lucindahaven, RI 52180 </w:t>
        <w:br/>
        <w:t xml:space="preserve"> </w:t>
      </w:r>
    </w:p>
    <w:p>
      <w:r>
        <w:t xml:space="preserve"> First &amp; Last Name Cynthia Murphy &amp; email address is  Cynthia.Murphy@GMAIL.COM the Phone Number is 986 242 7715 the passport no details are 351514602 The address is 5037 Reynolds Grove Suite 981, West Lianamouth, NJ 30646 </w:t>
        <w:br/>
        <w:t xml:space="preserve"> </w:t>
      </w:r>
    </w:p>
    <w:p>
      <w:r>
        <w:t xml:space="preserve"> First &amp; Last Name Henry Rivera &amp; email address is  Henry.Rivera@AOL.COM the Phone Number is 567-820-7818 the passport no details are 203627128 The address is 704 Will Manor Suite 373, South Zack, ME 81234 </w:t>
        <w:br/>
        <w:t xml:space="preserve"> </w:t>
      </w:r>
    </w:p>
    <w:p>
      <w:r>
        <w:t xml:space="preserve"> First &amp; Last Name Rose Morales &amp; email address is  Rose.Morales@AOL.COM the Phone Number is 9719325705 the passport no details are 866513151 The address is 28935 Izabella Key Apt. 647, West Faeport, NH 75083-9718 </w:t>
        <w:br/>
        <w:t xml:space="preserve"> </w:t>
      </w:r>
    </w:p>
    <w:p>
      <w:r>
        <w:t xml:space="preserve"> First &amp; Last Name Justin Carter &amp; email address is  Justin_Carter@HOTMAIL.COM the Phone Number is 8308542587 the passport no details are 355752199 The address is 7895 Klocko Throughway Suite 572, Marlinville, TN 63149-1567 </w:t>
        <w:br/>
        <w:t xml:space="preserve"> </w:t>
      </w:r>
    </w:p>
    <w:p>
      <w:r>
        <w:t xml:space="preserve"> First &amp; Last Name Frances Johnson &amp; email address is  Frances_Johnson@AOL.COM the Phone Number is 575-528-8444 the passport no details are 639413160 The address is 707 Hackett Drive, North Monicaton, MS 26130 </w:t>
        <w:br/>
        <w:t xml:space="preserve"> </w:t>
      </w:r>
    </w:p>
    <w:p>
      <w:r>
        <w:t xml:space="preserve"> First &amp; Last Name Roy Carter &amp; email address is  RoyCarter@AOL.COM the Phone Number is 725 644 3554 the passport no details are 885702325 The address is 956 McGlynn Lakes, Melanyside, MT 67639 </w:t>
        <w:br/>
        <w:t xml:space="preserve"> </w:t>
      </w:r>
    </w:p>
    <w:p>
      <w:r>
        <w:t xml:space="preserve"> First &amp; Last Name Sean Parker &amp; email address is  Sean.Parker@HOTMAIL.COM the Phone Number is 3524236819 the passport no details are 792699526 The address is 198 Turcotte Curve, Raynorton, SD 71242 </w:t>
        <w:br/>
        <w:t xml:space="preserve"> </w:t>
      </w:r>
    </w:p>
    <w:p>
      <w:r>
        <w:t xml:space="preserve"> First &amp; Last Name Larry Clark &amp; email address is  Larry.Clark@HOTMAIL.COM the Phone Number is 626 451 3945 the passport no details are 231785134 The address is 89949 VonRueden Ramp, North Alyssonton, VA 30931 </w:t>
        <w:br/>
        <w:t xml:space="preserve"> </w:t>
      </w:r>
    </w:p>
    <w:p>
      <w:r>
        <w:t xml:space="preserve"> First &amp; Last Name Karen Lopez &amp; email address is  Karen.Lopez@AOL.COM the Phone Number is 212 534 2134 the passport no details are 870546925 The address is 7207 Beulah Dale Suite 085, Pfannerstillville, IA 19486 </w:t>
        <w:br/>
        <w:t xml:space="preserve"> </w:t>
      </w:r>
    </w:p>
    <w:p>
      <w:r>
        <w:t xml:space="preserve"> First &amp; Last Name James Young &amp; email address is  JamesYoung@GMAIL.COM the Phone Number is 956-580-5559 the passport no details are 992885337 The address is 4437 Danial Lodge Apt. 197, South Westleytown, IL 90432 </w:t>
        <w:br/>
        <w:t xml:space="preserve"> </w:t>
      </w:r>
    </w:p>
    <w:p>
      <w:r>
        <w:t xml:space="preserve"> First &amp; Last Name Scott Foster &amp; email address is  Scott.Foster@HOTMAIL.COM the Phone Number is 931-137-3241 the passport no details are 762097722 The address is 7342 Lulu Club, Rosettafort, MD 86819 </w:t>
        <w:br/>
        <w:t xml:space="preserve"> </w:t>
      </w:r>
    </w:p>
    <w:p>
      <w:r>
        <w:t xml:space="preserve"> First &amp; Last Name John Flores &amp; email address is  John_Flores@AOL.COM the Phone Number is 6038585133 the passport no details are 319762906 The address is 418 Robel Ville Suite 787, Port Lucasside, UT 14653-6177 </w:t>
        <w:br/>
        <w:t xml:space="preserve"> </w:t>
      </w:r>
    </w:p>
    <w:p>
      <w:r>
        <w:t xml:space="preserve"> First &amp; Last Name Matthew Foster &amp; email address is  Matthew.Foster@HOTMAIL.COM the Phone Number is 203 430 1666 the passport no details are 518872509 The address is 48796 Donnelly Underpass Suite 069, Nienowberg, AZ 22099 </w:t>
        <w:br/>
        <w:t xml:space="preserve"> </w:t>
      </w:r>
    </w:p>
    <w:p>
      <w:r>
        <w:t xml:space="preserve"> First &amp; Last Name Victoria Thompson &amp; email address is  Victoria.Thompson@GMAIL.COM the Phone Number is 5134324252 the passport no details are 645092960 The address is 9236 Considine Terrace Apt. 268, North Reinaberg, NH 98132 </w:t>
        <w:br/>
        <w:t xml:space="preserve"> </w:t>
      </w:r>
    </w:p>
    <w:p>
      <w:r>
        <w:t xml:space="preserve"> First &amp; Last Name Victoria Young &amp; email address is  VictoriaYoung@AOL.COM the Phone Number is 256-614-7544 the passport no details are 719177694 The address is 6719 Hickle Plaza Apt. 686, New Lenoreshire, WY 18854-1622 </w:t>
        <w:br/>
        <w:t xml:space="preserve"> </w:t>
      </w:r>
    </w:p>
    <w:p>
      <w:r>
        <w:t xml:space="preserve"> First &amp; Last Name Sharon Russell &amp; email address is  Sharon_Russell@AOL.COM the Phone Number is 615-375-2700 the passport no details are 846749400 The address is 9760 Daron Summit Apt. 691, Okunevachester, GA 14069-6902 </w:t>
        <w:br/>
        <w:t xml:space="preserve"> </w:t>
      </w:r>
    </w:p>
    <w:p>
      <w:r>
        <w:t xml:space="preserve"> First &amp; Last Name Jerry Murphy &amp; email address is  Jerry_Murphy@HOTMAIL.COM the Phone Number is 9065045856 the passport no details are 155226595 The address is 217 Maci Streets, Smithburgh, TN 20431-2459 </w:t>
        <w:br/>
        <w:t xml:space="preserve"> </w:t>
      </w:r>
    </w:p>
    <w:p>
      <w:r>
        <w:t xml:space="preserve"> First &amp; Last Name Logan Scott &amp; email address is  LoganScott@HOTMAIL.COM the Phone Number is 412-928-4615 the passport no details are 142772555 The address is 359 Cathryn Mountain, West Kaylinchester, AR 35693 </w:t>
        <w:br/>
        <w:t xml:space="preserve"> </w:t>
      </w:r>
    </w:p>
    <w:p>
      <w:r>
        <w:t xml:space="preserve"> First &amp; Last Name Marilyn Rogers &amp; email address is  MarilynRogers@AOL.COM the Phone Number is 712 591 3902 the passport no details are 987354670 The address is 202 Leora Port Apt. 652, New Ervin, MO 09784 </w:t>
        <w:br/>
        <w:t xml:space="preserve"> </w:t>
      </w:r>
    </w:p>
    <w:p>
      <w:r>
        <w:t xml:space="preserve"> First &amp; Last Name Diane Reed &amp; email address is  Diane_Reed@HOTMAIL.COM the Phone Number is 908 465 4684 the passport no details are 303955455 The address is 20366 Roel Mill, Rebekahmouth, ME 10423 </w:t>
        <w:br/>
        <w:t xml:space="preserve"> </w:t>
      </w:r>
    </w:p>
    <w:p>
      <w:r>
        <w:t xml:space="preserve"> First &amp; Last Name Teresa Long &amp; email address is  Teresa_Long@AOL.COM the Phone Number is 8032194480 the passport no details are 638043993 The address is 217 Maci Streets, Smithburgh, TN 20431-2459 </w:t>
        <w:br/>
        <w:t xml:space="preserve"> </w:t>
      </w:r>
    </w:p>
    <w:p>
      <w:r>
        <w:t xml:space="preserve"> First &amp; Last Name Jennifer Reed &amp; email address is  Jennifer.Reed@AOL.COM the Phone Number is 903-712-3393 the passport no details are 820187761 The address is 1479 Joaquin Mountains, South Reilly, VA 63389-6830 </w:t>
        <w:br/>
        <w:t xml:space="preserve"> </w:t>
      </w:r>
    </w:p>
    <w:p>
      <w:r>
        <w:t xml:space="preserve"> First &amp; Last Name Adam Ward &amp; email address is  Adam_Ward@AOL.COM the Phone Number is 5208749448 the passport no details are 282605586 The address is 792 Torrey Plains Suite 939, Alenahaven, HI 97698 </w:t>
        <w:br/>
        <w:t xml:space="preserve"> </w:t>
      </w:r>
    </w:p>
    <w:p>
      <w:r>
        <w:t xml:space="preserve"> First &amp; Last Name Julia Young &amp; email address is  JuliaYoung@AOL.COM the Phone Number is 847 469 7363 the passport no details are 974461678 The address is 4437 Danial Lodge Apt. 197, South Westleytown, IL 90432 </w:t>
        <w:br/>
        <w:t xml:space="preserve"> </w:t>
      </w:r>
    </w:p>
    <w:p>
      <w:r>
        <w:t xml:space="preserve"> First &amp; Last Name Emma Scott &amp; email address is  Emma.Scott@HOTMAIL.COM the Phone Number is 6679558585 the passport no details are 469772822 The address is 925 Rowe Flat, South Claudia, FL 76289 </w:t>
        <w:br/>
        <w:t xml:space="preserve"> </w:t>
      </w:r>
    </w:p>
    <w:p>
      <w:r>
        <w:t xml:space="preserve"> First &amp; Last Name Wayne Fisher &amp; email address is  Wayne_Fisher@HOTMAIL.COM the Phone Number is 7262104437 the passport no details are 630180554 The address is 925 Rowe Flat, South Claudia, FL 76289 </w:t>
        <w:br/>
        <w:t xml:space="preserve"> </w:t>
      </w:r>
    </w:p>
    <w:p>
      <w:r>
        <w:t xml:space="preserve"> First &amp; Last Name Donald Allen &amp; email address is  Donald_Allen@HOTMAIL.COM the Phone Number is 830-612-4779 the passport no details are 352284622 The address is 8819 Jeremie Hollow Apt. 978, Schulistville, CO 20819 </w:t>
        <w:br/>
        <w:t xml:space="preserve"> </w:t>
      </w:r>
    </w:p>
    <w:p>
      <w:r>
        <w:t xml:space="preserve"> First &amp; Last Name Richard Flores &amp; email address is  RichardFlores@AOL.COM the Phone Number is 608-895-4449 the passport no details are 236333432 The address is 2708 Amaya Circle, Port Mose, NC 57067 </w:t>
        <w:br/>
        <w:t xml:space="preserve"> </w:t>
      </w:r>
    </w:p>
    <w:p>
      <w:r>
        <w:t xml:space="preserve"> First &amp; Last Name Janice Campbell &amp; email address is  Janice.Campbell@GMAIL.COM the Phone Number is 8144915702 the passport no details are 767072934 The address is 7342 Lulu Club, Rosettafort, MD 86819 </w:t>
        <w:br/>
        <w:t xml:space="preserve"> </w:t>
      </w:r>
    </w:p>
    <w:p>
      <w:r>
        <w:t xml:space="preserve"> First &amp; Last Name Christopher Cook &amp; email address is  ChristopherCook@HOTMAIL.COM the Phone Number is 8023431419 the passport no details are 871032662 The address is 956 McGlynn Lakes, Melanyside, MT 67639 </w:t>
        <w:br/>
        <w:t xml:space="preserve"> </w:t>
      </w:r>
    </w:p>
    <w:p>
      <w:r>
        <w:t xml:space="preserve"> First &amp; Last Name Shirley Foster &amp; email address is  ShirleyFoster@AOL.COM the Phone Number is 636-542-9614 the passport no details are 177726099 The address is 6719 Hickle Plaza Apt. 686, New Lenoreshire, WY 18854-1622 </w:t>
        <w:br/>
        <w:t xml:space="preserve"> </w:t>
      </w:r>
    </w:p>
    <w:p>
      <w:r>
        <w:t xml:space="preserve"> First &amp; Last Name Zachary Morgan &amp; email address is  Zachary_Morgan@HOTMAIL.COM the Phone Number is 520-126-4338 the passport no details are 554965680 The address is 1298 Farrell Mountains Suite 388, Nienowfort, LA 17095 </w:t>
        <w:br/>
        <w:t xml:space="preserve"> </w:t>
      </w:r>
    </w:p>
    <w:p>
      <w:r>
        <w:t xml:space="preserve"> First &amp; Last Name Olivia Jenkins &amp; email address is  Olivia.Jenkins@AOL.COM the Phone Number is 3619292629 the passport no details are 912657900 The address is 359 Cathryn Mountain, West Kaylinchester, AR 35693 </w:t>
        <w:br/>
        <w:t xml:space="preserve"> </w:t>
      </w:r>
    </w:p>
    <w:p>
      <w:r>
        <w:t xml:space="preserve"> First &amp; Last Name Christian Roberts &amp; email address is  Christian.Roberts@AOL.COM the Phone Number is 724-702-8913 the passport no details are 411952393 The address is 513 Florida Rapids, Bergstromview, MS 72464-1757 </w:t>
        <w:br/>
        <w:t xml:space="preserve"> </w:t>
      </w:r>
    </w:p>
    <w:p>
      <w:r>
        <w:t xml:space="preserve"> First &amp; Last Name Donald Bennett &amp; email address is  DonaldBennett@AOL.COM the Phone Number is 442 403 6739 the passport no details are 910403873 The address is 25679 Terrance Coves Suite 295, Keshaunstad, CT 24481-8873 </w:t>
        <w:br/>
        <w:t xml:space="preserve"> </w:t>
      </w:r>
    </w:p>
    <w:p>
      <w:r>
        <w:t xml:space="preserve"> First &amp; Last Name Frances Martinez &amp; email address is  FrancesMartinez@AOL.COM the Phone Number is 406-271-6300 the passport no details are 680443676 The address is 7963 Xander Meadow, Pollichbury, SD 26906 </w:t>
        <w:br/>
        <w:t xml:space="preserve"> </w:t>
      </w:r>
    </w:p>
    <w:p>
      <w:r>
        <w:t xml:space="preserve"> First &amp; Last Name Mary Green &amp; email address is  MaryGreen@HOTMAIL.COM the Phone Number is 2253589885 the passport no details are 455820529 The address is 3804 Gerhold Shore Apt. 177, South Verna, VT 24861 </w:t>
        <w:br/>
        <w:t xml:space="preserve"> </w:t>
      </w:r>
    </w:p>
    <w:p>
      <w:r>
        <w:t xml:space="preserve"> First &amp; Last Name Jack Howard &amp; email address is  JackHoward@GMAIL.COM the Phone Number is 475-559-5277 the passport no details are 355833941 The address is 8172 Kshlerin Square, Demarcofurt, NJ 40061 </w:t>
        <w:br/>
        <w:t xml:space="preserve"> </w:t>
      </w:r>
    </w:p>
    <w:p>
      <w:r>
        <w:t xml:space="preserve"> First &amp; Last Name Barbara Lopez &amp; email address is  Barbara.Lopez@HOTMAIL.COM the Phone Number is 7158817971 the passport no details are 733292857 The address is 977 Labadie Island Suite 627, East Vitoville, TX 31411-0249 </w:t>
        <w:br/>
        <w:t xml:space="preserve"> </w:t>
      </w:r>
    </w:p>
    <w:p>
      <w:r>
        <w:t xml:space="preserve"> First &amp; Last Name Noah Lee &amp; email address is  Noah_Lee@HOTMAIL.COM the Phone Number is 434 432 1963 the passport no details are 511181631 The address is 11545 Mosciski Viaduct Apt. 941, South Lucindahaven, RI 52180 </w:t>
        <w:br/>
        <w:t xml:space="preserve"> </w:t>
      </w:r>
    </w:p>
    <w:p>
      <w:r>
        <w:t xml:space="preserve"> First &amp; Last Name Jason Cooper &amp; email address is  Jason.Cooper@HOTMAIL.COM the Phone Number is 816 766 8913 the passport no details are 146493093 The address is 33413 Bernhard Inlet Apt. 798, Caliborough, NY 85157-8268 </w:t>
        <w:br/>
        <w:t xml:space="preserve"> </w:t>
      </w:r>
    </w:p>
    <w:p>
      <w:r>
        <w:t xml:space="preserve"> First &amp; Last Name Brian Gray &amp; email address is  Brian_Gray@GMAIL.COM the Phone Number is 907-208-7284 the passport no details are 302820600 The address is 925 Rowe Flat, South Claudia, FL 76289 </w:t>
        <w:br/>
        <w:t xml:space="preserve"> </w:t>
      </w:r>
    </w:p>
    <w:p>
      <w:r>
        <w:t xml:space="preserve"> First &amp; Last Name Roger Morris &amp; email address is  RogerMorris@GMAIL.COM the Phone Number is 708-835-6602 the passport no details are 237928748 The address is 1479 Joaquin Mountains, South Reilly, VA 63389-6830 </w:t>
        <w:br/>
        <w:t xml:space="preserve"> </w:t>
      </w:r>
    </w:p>
    <w:p>
      <w:r>
        <w:t xml:space="preserve"> First &amp; Last Name Carl Price &amp; email address is  Carl_Price@GMAIL.COM the Phone Number is 8051848882 the passport no details are 125040679 The address is 997 McClure Meadow Apt. 060, Lake Coyshire, ME 87127-7001 </w:t>
        <w:br/>
        <w:t xml:space="preserve"> </w:t>
      </w:r>
    </w:p>
    <w:p>
      <w:r>
        <w:t xml:space="preserve"> First &amp; Last Name Sharon Baker &amp; email address is  SharonBaker@GMAIL.COM the Phone Number is 606 256 8034 the passport no details are 950098475 The address is 25679 Terrance Coves Suite 295, Keshaunstad, CT 24481-8873 </w:t>
        <w:br/>
        <w:t xml:space="preserve"> </w:t>
      </w:r>
    </w:p>
    <w:p>
      <w:r>
        <w:t xml:space="preserve"> First &amp; Last Name Robert Rivera &amp; email address is  RobertRivera@GMAIL.COM the Phone Number is 216 260 2333 the passport no details are 110117956 The address is 340 Upton Turnpike, Brekkestad, CO 48214-7753 </w:t>
        <w:br/>
        <w:t xml:space="preserve"> </w:t>
      </w:r>
    </w:p>
    <w:p>
      <w:r>
        <w:t xml:space="preserve"> First &amp; Last Name Zachary Russell &amp; email address is  Zachary.Russell@GMAIL.COM the Phone Number is 862 910 9820 the passport no details are 699555310 The address is 707 Hackett Drive, North Monicaton, MS 26130 </w:t>
        <w:br/>
        <w:t xml:space="preserve"> </w:t>
      </w:r>
    </w:p>
    <w:p>
      <w:r>
        <w:t xml:space="preserve"> First &amp; Last Name Julie Reyes &amp; email address is  JulieReyes@AOL.COM the Phone Number is 603 401 5531 the passport no details are 994804308 The address is 877 Turcotte Circles Suite 930, Emoryview, NE 62045-8332 </w:t>
        <w:br/>
        <w:t xml:space="preserve"> </w:t>
      </w:r>
    </w:p>
    <w:p>
      <w:r>
        <w:t xml:space="preserve"> First &amp; Last Name Scott Russell &amp; email address is  Scott.Russell@AOL.COM the Phone Number is 615-409-5621 the passport no details are 547440999 The address is 726 Jayson Stravenue, North Lonnybury, NM 28711-9736 </w:t>
        <w:br/>
        <w:t xml:space="preserve"> </w:t>
      </w:r>
    </w:p>
    <w:p>
      <w:r>
        <w:t xml:space="preserve"> First &amp; Last Name Scott Price &amp; email address is  Scott_Price@HOTMAIL.COM the Phone Number is 513-120-8251 the passport no details are 515601010 The address is 296 Wehner Branch, Gutkowskibury, OK 52509 </w:t>
        <w:br/>
        <w:t xml:space="preserve"> </w:t>
      </w:r>
    </w:p>
    <w:p>
      <w:r>
        <w:t xml:space="preserve"> First &amp; Last Name Laura Morales &amp; email address is  Laura.Morales@HOTMAIL.COM the Phone Number is 256-578-4399 the passport no details are 474337087 The address is 421 Callie Forks Apt. 557, Framiburgh, NV 38290 </w:t>
        <w:br/>
        <w:t xml:space="preserve"> </w:t>
      </w:r>
    </w:p>
    <w:p>
      <w:r>
        <w:t xml:space="preserve"> First &amp; Last Name Beverly Robinson &amp; email address is  Beverly_Robinson@AOL.COM the Phone Number is 4108191914 the passport no details are 920704346 The address is 7207 Beulah Dale Suite 085, Pfannerstillville, IA 19486 </w:t>
        <w:br/>
        <w:t xml:space="preserve"> </w:t>
      </w:r>
    </w:p>
    <w:p>
      <w:r>
        <w:t xml:space="preserve"> First &amp; Last Name Diane Campbell &amp; email address is  Diane.Campbell@HOTMAIL.COM the Phone Number is 479-300-4889 the passport no details are 990240078 The address is 855 Jaskolski Motorway Apt. 381, Aidanland, RI 61121-0367 </w:t>
        <w:br/>
        <w:t xml:space="preserve"> </w:t>
      </w:r>
    </w:p>
    <w:p>
      <w:r>
        <w:t xml:space="preserve"> First &amp; Last Name Lauren Gomez &amp; email address is  LaurenGomez@AOL.COM the Phone Number is 680 110 3270 the passport no details are 341025408 The address is 6782 Lind Causeway Suite 180, East Guymouth, IN 66242 </w:t>
        <w:br/>
        <w:t xml:space="preserve"> </w:t>
      </w:r>
    </w:p>
    <w:p>
      <w:r>
        <w:t xml:space="preserve"> First &amp; Last Name Patricia Nguyen &amp; email address is  Patricia.Nguyen@GMAIL.COM the Phone Number is 680 359 1220 the passport no details are 476894516 The address is 9760 Daron Summit Apt. 691, Okunevachester, GA 14069-6902 </w:t>
        <w:br/>
        <w:t xml:space="preserve"> </w:t>
      </w:r>
    </w:p>
    <w:p>
      <w:r>
        <w:t xml:space="preserve"> First &amp; Last Name Joan Parker &amp; email address is  Joan_Parker@GMAIL.COM the Phone Number is 708 729 3267 the passport no details are 482081788 The address is 5278 Gleichner Streets Suite 674, Lake Lisette, LA 26361-2649 </w:t>
        <w:br/>
        <w:t xml:space="preserve"> </w:t>
      </w:r>
    </w:p>
    <w:p>
      <w:r>
        <w:t xml:space="preserve"> First &amp; Last Name Joshua Reyes &amp; email address is  Joshua.Reyes@HOTMAIL.COM the Phone Number is 731 737 4258 the passport no details are 410161220 The address is 76290 Will View Suite 472, East Porter, UT 63555 </w:t>
        <w:br/>
        <w:t xml:space="preserve"> </w:t>
      </w:r>
    </w:p>
    <w:p>
      <w:r>
        <w:t xml:space="preserve"> First &amp; Last Name Denise Cruz &amp; email address is  Denise.Cruz@HOTMAIL.COM the Phone Number is 3075524960 the passport no details are 586833942 The address is 5733 Holden Springs, New Blair, SC 65139-1462 </w:t>
        <w:br/>
        <w:t xml:space="preserve"> </w:t>
      </w:r>
    </w:p>
    <w:p>
      <w:r>
        <w:t xml:space="preserve"> First &amp; Last Name Henry Howard &amp; email address is  HenryHoward@HOTMAIL.COM the Phone Number is 629-448-3146 the passport no details are 334241140 The address is 40993 Shields Greens Apt. 338, Bartellton, WA 96177 </w:t>
        <w:br/>
        <w:t xml:space="preserve"> </w:t>
      </w:r>
    </w:p>
    <w:p>
      <w:r>
        <w:t xml:space="preserve"> First &amp; Last Name Linda Robinson &amp; email address is  Linda_Robinson@HOTMAIL.COM the Phone Number is 2171293913 the passport no details are 113534115 The address is 20366 Roel Mill, Rebekahmouth, ME 10423 </w:t>
        <w:br/>
        <w:t xml:space="preserve"> </w:t>
      </w:r>
    </w:p>
    <w:p>
      <w:r>
        <w:t xml:space="preserve"> First &amp; Last Name Walter Barnes &amp; email address is  WalterBarnes@HOTMAIL.COM the Phone Number is 6611764525 the passport no details are 641315472 The address is 6392 Prosacco Crescent Suite 735, Cruickshankside, MT 28609-1813 </w:t>
        <w:br/>
        <w:t xml:space="preserve"> </w:t>
      </w:r>
    </w:p>
    <w:p>
      <w:r>
        <w:t xml:space="preserve"> First &amp; Last Name Christine Johnson &amp; email address is  Christine_Johnson@GMAIL.COM the Phone Number is 2074167851 the passport no details are 836868452 The address is 1920 Arielle Hills Apt. 113, New Brownfort, RI 54756-8630 </w:t>
        <w:br/>
        <w:t xml:space="preserve"> </w:t>
      </w:r>
    </w:p>
    <w:p>
      <w:r>
        <w:t xml:space="preserve"> First &amp; Last Name Kayla Barnes &amp; email address is  KaylaBarnes@AOL.COM the Phone Number is 4076978187 the passport no details are 406144265 The address is 5037 Reynolds Grove Suite 981, West Lianamouth, NJ 30646 </w:t>
        <w:br/>
        <w:t xml:space="preserve"> </w:t>
      </w:r>
    </w:p>
    <w:p>
      <w:r>
        <w:t xml:space="preserve"> First &amp; Last Name Angela Thompson &amp; email address is  Angela_Thompson@AOL.COM the Phone Number is 229 115 7895 the passport no details are 834427769 The address is 418 Robel Ville Suite 787, Port Lucasside, UT 14653-6177 </w:t>
        <w:br/>
        <w:t xml:space="preserve"> </w:t>
      </w:r>
    </w:p>
    <w:p>
      <w:r>
        <w:t xml:space="preserve"> First &amp; Last Name Joyce Gray &amp; email address is  Joyce_Gray@HOTMAIL.COM the Phone Number is 2673094028 the passport no details are 773127691 The address is 65334 Dorothy Hill, West Granvillemouth, OH 63431-7125 </w:t>
        <w:br/>
        <w:t xml:space="preserve"> </w:t>
      </w:r>
    </w:p>
    <w:p>
      <w:r>
        <w:t xml:space="preserve"> First &amp; Last Name Adam Long &amp; email address is  AdamLong@AOL.COM the Phone Number is 5596358348 the passport no details are 218244995 The address is 281 Gaylord Throughway, East Lenore, NY 27706 </w:t>
        <w:br/>
        <w:t xml:space="preserve"> </w:t>
      </w:r>
    </w:p>
    <w:p>
      <w:r>
        <w:t xml:space="preserve"> First &amp; Last Name Olivia Jones &amp; email address is  Olivia_Jones@HOTMAIL.COM the Phone Number is 217 401 2487 the passport no details are 305047145 The address is 2367 Labadie Parkway Suite 488, Lake Orlo, TN 14184-0462 </w:t>
        <w:br/>
        <w:t xml:space="preserve"> </w:t>
      </w:r>
    </w:p>
    <w:p>
      <w:r>
        <w:t xml:space="preserve"> First &amp; Last Name Scott Johnson &amp; email address is  Scott_Johnson@AOL.COM the Phone Number is 8327296504 the passport no details are 423952151 The address is 989 Bins Mills Suite 320, Port Hiram, AR 76053 </w:t>
        <w:br/>
        <w:t xml:space="preserve"> </w:t>
      </w:r>
    </w:p>
    <w:p>
      <w:r>
        <w:t xml:space="preserve"> First &amp; Last Name Paul Jones &amp; email address is  PaulJones@AOL.COM the Phone Number is 408 696 2175 the passport no details are 540008991 The address is 862 Abernathy Square Suite 768, East Andreannehaven, PA 72644-4168 </w:t>
        <w:br/>
        <w:t xml:space="preserve"> </w:t>
      </w:r>
    </w:p>
    <w:p>
      <w:r>
        <w:t xml:space="preserve"> First &amp; Last Name Jerry James &amp; email address is  Jerry_James@HOTMAIL.COM the Phone Number is 4014787669 the passport no details are 685046260 The address is 989 Bins Mills Suite 320, Port Hiram, AR 76053 </w:t>
        <w:br/>
        <w:t xml:space="preserve"> </w:t>
      </w:r>
    </w:p>
    <w:p>
      <w:r>
        <w:t xml:space="preserve"> First &amp; Last Name Barbara King &amp; email address is  BarbaraKing@HOTMAIL.COM the Phone Number is 8155792716 the passport no details are 699479214 The address is 460 Blanca Land, Lake Laurenceland, IA 32783-0807 </w:t>
        <w:br/>
        <w:t xml:space="preserve"> </w:t>
      </w:r>
    </w:p>
    <w:p>
      <w:r>
        <w:t xml:space="preserve"> First &amp; Last Name Lauren Bell &amp; email address is  Lauren_Bell@HOTMAIL.COM the Phone Number is 734-657-6158 the passport no details are 523692697 The address is 7467 Dorothy Plaza Apt. 334, North Reba, CT 87640-9101 </w:t>
        <w:br/>
        <w:t xml:space="preserve"> </w:t>
      </w:r>
    </w:p>
    <w:p>
      <w:r>
        <w:t xml:space="preserve"> First &amp; Last Name Christopher Kelly &amp; email address is  Christopher.Kelly@HOTMAIL.COM the Phone Number is 937 363 3651 the passport no details are 112423902 The address is 6945 Melyssa Drive Suite 045, Hodkiewiczfort, LA 37911-5358 </w:t>
        <w:br/>
        <w:t xml:space="preserve"> </w:t>
      </w:r>
    </w:p>
    <w:p>
      <w:r>
        <w:t xml:space="preserve"> First &amp; Last Name Gabriel Evans &amp; email address is  Gabriel_Evans@HOTMAIL.COM the Phone Number is 954-273-6555 the passport no details are 792349046 The address is 202 Leora Port Apt. 652, New Ervin, MO 09784 </w:t>
        <w:br/>
        <w:t xml:space="preserve"> </w:t>
      </w:r>
    </w:p>
    <w:p>
      <w:r>
        <w:t xml:space="preserve"> First &amp; Last Name Albert Perez &amp; email address is  Albert.Perez@HOTMAIL.COM the Phone Number is 5154732992 the passport no details are 158122644 The address is 418 Robel Ville Suite 787, Port Lucasside, UT 14653-6177 </w:t>
        <w:br/>
        <w:t xml:space="preserve"> </w:t>
      </w:r>
    </w:p>
    <w:p>
      <w:r>
        <w:t xml:space="preserve"> First &amp; Last Name Roger Ross &amp; email address is  Roger_Ross@GMAIL.COM the Phone Number is 720 980 8008 the passport no details are 113381956 The address is 1920 Arielle Hills Apt. 113, New Brownfort, RI 54756-8630 </w:t>
        <w:br/>
        <w:t xml:space="preserve"> </w:t>
      </w:r>
    </w:p>
    <w:p>
      <w:r>
        <w:t xml:space="preserve"> First &amp; Last Name Keith Green &amp; email address is  Keith.Green@HOTMAIL.COM the Phone Number is 614 462 9230 the passport no details are 115576583 The address is 605 Imelda Corners, Wymanshire, IN 99176-1801 </w:t>
        <w:br/>
        <w:t xml:space="preserve"> </w:t>
      </w:r>
    </w:p>
    <w:p>
      <w:r>
        <w:t xml:space="preserve"> First &amp; Last Name Samuel Walker &amp; email address is  SamuelWalker@HOTMAIL.COM the Phone Number is 984 137 3565 the passport no details are 796603080 The address is 6841 Morissette Row, Port Berry, MI 68288-3002 </w:t>
        <w:br/>
        <w:t xml:space="preserve"> </w:t>
      </w:r>
    </w:p>
    <w:p>
      <w:r>
        <w:t xml:space="preserve"> First &amp; Last Name Kathryn Sanchez &amp; email address is  KathrynSanchez@AOL.COM the Phone Number is 6062755873 the passport no details are 824307123 The address is 28935 Izabella Key Apt. 647, West Faeport, NH 75083-9718 </w:t>
        <w:br/>
        <w:t xml:space="preserve"> </w:t>
      </w:r>
    </w:p>
    <w:p>
      <w:r>
        <w:t xml:space="preserve"> First &amp; Last Name Henry Torres &amp; email address is  Henry_Torres@AOL.COM the Phone Number is 443-516-8143 the passport no details are 569077348 The address is 2367 Labadie Parkway Suite 488, Lake Orlo, TN 14184-0462 </w:t>
        <w:br/>
        <w:t xml:space="preserve"> </w:t>
      </w:r>
    </w:p>
    <w:p>
      <w:r>
        <w:t xml:space="preserve"> First &amp; Last Name Louis Hall &amp; email address is  Louis_Hall@AOL.COM the Phone Number is 2515416344 the passport no details are 332772052 The address is 33407 Botsford Cape Suite 783, South Shanna, MI 46430 </w:t>
        <w:br/>
        <w:t xml:space="preserve"> </w:t>
      </w:r>
    </w:p>
    <w:p>
      <w:r>
        <w:t xml:space="preserve"> First &amp; Last Name Daniel Campbell &amp; email address is  DanielCampbell@HOTMAIL.COM the Phone Number is 857 792 8174 the passport no details are 141119451 The address is 854 Aufderhar Crescent Apt. 373, Carolynemouth, OK 26836 </w:t>
        <w:br/>
        <w:t xml:space="preserve"> </w:t>
      </w:r>
    </w:p>
    <w:p>
      <w:r>
        <w:t xml:space="preserve"> First &amp; Last Name Jonathan Powell &amp; email address is  Jonathan_Powell@AOL.COM the Phone Number is 650-982-7419 the passport no details are 130156689 The address is 202 Leora Port Apt. 652, New Ervin, MO 09784 </w:t>
        <w:br/>
        <w:t xml:space="preserve"> </w:t>
      </w:r>
    </w:p>
    <w:p>
      <w:r>
        <w:t xml:space="preserve"> First &amp; Last Name Sophia Foster &amp; email address is  Sophia_Foster@AOL.COM the Phone Number is 220 297 8575 the passport no details are 332180180 The address is 956 McGlynn Lakes, Melanyside, MT 67639 </w:t>
        <w:br/>
        <w:t xml:space="preserve"> </w:t>
      </w:r>
    </w:p>
    <w:p>
      <w:r>
        <w:t xml:space="preserve"> First &amp; Last Name Zachary Phillips &amp; email address is  Zachary.Phillips@HOTMAIL.COM the Phone Number is 3512318257 the passport no details are 653430226 The address is 877 Turcotte Circles Suite 930, Emoryview, NE 62045-8332 </w:t>
        <w:br/>
        <w:t xml:space="preserve"> </w:t>
      </w:r>
    </w:p>
    <w:p>
      <w:r>
        <w:t xml:space="preserve"> First &amp; Last Name Jesse Scott &amp; email address is  Jesse.Scott@HOTMAIL.COM the Phone Number is 9372589223 the passport no details are 663493835 The address is 25766 Gibson Glen, North Erahaven, WV 46365 </w:t>
        <w:br/>
        <w:t xml:space="preserve"> </w:t>
      </w:r>
    </w:p>
    <w:p>
      <w:r>
        <w:t xml:space="preserve"> First &amp; Last Name Harold Jenkins &amp; email address is  Harold_Jenkins@AOL.COM the Phone Number is 832 885 1041 the passport no details are 795549223 The address is 16693 Mertz Ridges, Port Dominicside, NV 59404 </w:t>
        <w:br/>
        <w:t xml:space="preserve"> </w:t>
      </w:r>
    </w:p>
    <w:p>
      <w:r>
        <w:t xml:space="preserve"> First &amp; Last Name Heather Flores &amp; email address is  Heather_Flores@GMAIL.COM the Phone Number is 9186459055 the passport no details are 434670767 The address is 843 Carolyn Dam, Koeppborough, MA 37308 </w:t>
        <w:br/>
        <w:t xml:space="preserve"> </w:t>
      </w:r>
    </w:p>
    <w:p>
      <w:r>
        <w:t xml:space="preserve"> First &amp; Last Name Sophia Brooks &amp; email address is  Sophia_Brooks@HOTMAIL.COM the Phone Number is 415 286 2962 the passport no details are 577389381 The address is 702 Rosenbaum Green Suite 253, North Lavadafurt, VA 74331-0081 </w:t>
        <w:br/>
        <w:t xml:space="preserve"> </w:t>
      </w:r>
    </w:p>
    <w:p>
      <w:r>
        <w:t xml:space="preserve"> First &amp; Last Name Michael Hill &amp; email address is  MichaelHill@HOTMAIL.COM the Phone Number is 5645927838 the passport no details are 504544017 The address is 33407 Botsford Cape Suite 783, South Shanna, MI 46430 </w:t>
        <w:br/>
        <w:t xml:space="preserve"> </w:t>
      </w:r>
    </w:p>
    <w:p>
      <w:r>
        <w:t xml:space="preserve"> First &amp; Last Name Arthur Sanders &amp; email address is  Arthur.Sanders@HOTMAIL.COM the Phone Number is 938-932-3698 the passport no details are 330586643 The address is 7467 Dorothy Plaza Apt. 334, North Reba, CT 87640-9101 </w:t>
        <w:br/>
        <w:t xml:space="preserve"> </w:t>
      </w:r>
    </w:p>
    <w:p>
      <w:r>
        <w:t xml:space="preserve"> First &amp; Last Name Brenda Martin &amp; email address is  BrendaMartin@AOL.COM the Phone Number is 225-883-2898 the passport no details are 835598214 The address is 956 McGlynn Lakes, Melanyside, MT 67639 </w:t>
        <w:br/>
        <w:t xml:space="preserve"> </w:t>
      </w:r>
    </w:p>
    <w:p>
      <w:r>
        <w:t xml:space="preserve"> First &amp; Last Name Abigail Cruz &amp; email address is  Abigail_Cruz@HOTMAIL.COM the Phone Number is 334 367 3225 the passport no details are 803132530 The address is 79817 Upton Inlet Apt. 819, West Nettieborough, WI 24274-2854 </w:t>
        <w:br/>
        <w:t xml:space="preserve"> </w:t>
      </w:r>
    </w:p>
    <w:p>
      <w:r>
        <w:t xml:space="preserve"> First &amp; Last Name Raymond Jenkins &amp; email address is  Raymond_Jenkins@HOTMAIL.COM the Phone Number is 813 444 7360 the passport no details are 486216835 The address is 40993 Shields Greens Apt. 338, Bartellton, WA 96177 </w:t>
        <w:br/>
        <w:t xml:space="preserve"> </w:t>
      </w:r>
    </w:p>
    <w:p>
      <w:r>
        <w:t xml:space="preserve"> First &amp; Last Name Roger Hill &amp; email address is  Roger_Hill@GMAIL.COM the Phone Number is 801-998-5596 the passport no details are 736109066 The address is 67554 Wuckert Hills, Rosenbaumfurt, KY 42596 </w:t>
        <w:br/>
        <w:t xml:space="preserve"> </w:t>
      </w:r>
    </w:p>
    <w:p>
      <w:r>
        <w:t xml:space="preserve"> First &amp; Last Name Christina Gray &amp; email address is  ChristinaGray@GMAIL.COM the Phone Number is 229 130 7786 the passport no details are 486490159 The address is 40993 Shields Greens Apt. 338, Bartellton, WA 96177 </w:t>
        <w:br/>
        <w:t xml:space="preserve"> </w:t>
      </w:r>
    </w:p>
    <w:p>
      <w:r>
        <w:t xml:space="preserve"> First &amp; Last Name Willie Martinez &amp; email address is  Willie_Martinez@HOTMAIL.COM the Phone Number is 412 739 7622 the passport no details are 602924720 The address is 862 Abernathy Square Suite 768, East Andreannehaven, PA 72644-4168 </w:t>
        <w:br/>
        <w:t xml:space="preserve"> </w:t>
      </w:r>
    </w:p>
    <w:p>
      <w:r>
        <w:t xml:space="preserve"> First &amp; Last Name Laura Robinson &amp; email address is  Laura_Robinson@HOTMAIL.COM the Phone Number is 660 302 9455 the passport no details are 676429473 The address is 63598 Prosacco Points Suite 071, West Cletaview, TX 66704-6143 </w:t>
        <w:br/>
        <w:t xml:space="preserve"> </w:t>
      </w:r>
    </w:p>
    <w:p>
      <w:r>
        <w:t xml:space="preserve"> First &amp; Last Name Maria Fisher &amp; email address is  MariaFisher@GMAIL.COM the Phone Number is 308-973-8817 the passport no details are 382207837 The address is 646 Romaine Rest Apt. 862, West Orvilleborough, MO 50092 </w:t>
        <w:br/>
        <w:t xml:space="preserve"> </w:t>
      </w:r>
    </w:p>
    <w:p>
      <w:r>
        <w:t xml:space="preserve"> First &amp; Last Name Bruce Stewart &amp; email address is  Bruce.Stewart@HOTMAIL.COM the Phone Number is 9496807866 the passport no details are 827458868 The address is 7323 Gorczany Field, North Shirley, KS 34185 </w:t>
        <w:br/>
        <w:t xml:space="preserve"> </w:t>
      </w:r>
    </w:p>
    <w:p>
      <w:r>
        <w:t xml:space="preserve"> First &amp; Last Name Jeffrey Young &amp; email address is  JeffreyYoung@HOTMAIL.COM the Phone Number is 3182317979 the passport no details are 831167820 The address is 48796 Donnelly Underpass Suite 069, Nienowberg, AZ 22099 </w:t>
        <w:br/>
        <w:t xml:space="preserve"> </w:t>
      </w:r>
    </w:p>
    <w:p>
      <w:r>
        <w:t xml:space="preserve"> First &amp; Last Name Kathleen Parker &amp; email address is  Kathleen.Parker@HOTMAIL.COM the Phone Number is 4451283180 the passport no details are 557411635 The address is 2708 Amaya Circle, Port Mose, NC 57067 </w:t>
        <w:br/>
        <w:t xml:space="preserve"> </w:t>
      </w:r>
    </w:p>
    <w:p>
      <w:r>
        <w:t xml:space="preserve"> First &amp; Last Name Heather Martin &amp; email address is  Heather.Martin@AOL.COM the Phone Number is 314-386-4351 the passport no details are 276018637 The address is 145 Junior Rapids Apt. 289, North Kathlyn, NE 82642 </w:t>
        <w:br/>
        <w:t xml:space="preserve"> </w:t>
      </w:r>
    </w:p>
    <w:p>
      <w:r>
        <w:t xml:space="preserve"> First &amp; Last Name Madison Cook &amp; email address is  Madison.Cook@HOTMAIL.COM the Phone Number is 3366789900 the passport no details are 961027784 The address is 95409 Reid Stravenue Apt. 214, New Imastad, OR 15980 </w:t>
        <w:br/>
        <w:t xml:space="preserve"> </w:t>
      </w:r>
    </w:p>
    <w:p>
      <w:r>
        <w:t xml:space="preserve"> First &amp; Last Name Anna Peterson &amp; email address is  Anna.Peterson@HOTMAIL.COM the Phone Number is 332-932-1651 the passport no details are 718256202 The address is 67100 Maurine Passage, Sauerchester, ID 86995-3695 </w:t>
        <w:br/>
        <w:t xml:space="preserve"> </w:t>
      </w:r>
    </w:p>
    <w:p>
      <w:r>
        <w:t xml:space="preserve"> First &amp; Last Name Daniel Reyes &amp; email address is  DanielReyes@HOTMAIL.COM the Phone Number is 859-340-7960 the passport no details are 274195558 The address is 25766 Gibson Glen, North Erahaven, WV 46365 </w:t>
        <w:br/>
        <w:t xml:space="preserve"> </w:t>
      </w:r>
    </w:p>
    <w:p>
      <w:r>
        <w:t xml:space="preserve"> First &amp; Last Name Brittany Myers &amp; email address is  BrittanyMyers@HOTMAIL.COM the Phone Number is 920 289 1136 the passport no details are 311465804 The address is 997 McClure Meadow Apt. 060, Lake Coyshire, ME 87127-7001 </w:t>
        <w:br/>
        <w:t xml:space="preserve"> </w:t>
      </w:r>
    </w:p>
    <w:p>
      <w:r>
        <w:t xml:space="preserve"> First &amp; Last Name Madison Flores &amp; email address is  MadisonFlores@GMAIL.COM the Phone Number is 984 234 9397 the passport no details are 449382709 The address is 33539 Ernser Valley, North Retaport, UT 43156 </w:t>
        <w:br/>
        <w:t xml:space="preserve"> </w:t>
      </w:r>
    </w:p>
    <w:p>
      <w:r>
        <w:t xml:space="preserve"> First &amp; Last Name Frances Mitchell &amp; email address is  Frances_Mitchell@HOTMAIL.COM the Phone Number is 531-709-9672 the passport no details are 402362547 The address is 16693 Mertz Ridges, Port Dominicside, NV 59404 </w:t>
        <w:br/>
        <w:t xml:space="preserve"> </w:t>
      </w:r>
    </w:p>
    <w:p>
      <w:r>
        <w:t xml:space="preserve"> First &amp; Last Name Denise Thompson &amp; email address is  Denise.Thompson@HOTMAIL.COM the Phone Number is 937 777 2687 the passport no details are 724630911 The address is 34402 Peyton Bridge Suite 825, Katarinashire, NC 64688 </w:t>
        <w:br/>
        <w:t xml:space="preserve"> </w:t>
      </w:r>
    </w:p>
    <w:p>
      <w:r>
        <w:t xml:space="preserve"> First &amp; Last Name Keith Diaz &amp; email address is  KeithDiaz@GMAIL.COM the Phone Number is 9542874994 the passport no details are 714013200 The address is 482 Luigi Ports Suite 472, Lynchborough, NH 79589 </w:t>
        <w:br/>
        <w:t xml:space="preserve"> </w:t>
      </w:r>
    </w:p>
    <w:p>
      <w:r>
        <w:t xml:space="preserve"> First &amp; Last Name Sharon Rivera &amp; email address is  Sharon.Rivera@HOTMAIL.COM the Phone Number is 7264819281 the passport no details are 817592992 The address is 142 Friesen Ridges, Emmiechester, DE 91398 </w:t>
        <w:br/>
        <w:t xml:space="preserve"> </w:t>
      </w:r>
    </w:p>
    <w:p>
      <w:r>
        <w:t xml:space="preserve"> First &amp; Last Name Jessica Martinez &amp; email address is  Jessica.Martinez@AOL.COM the Phone Number is 458 747 8978 the passport no details are 420157021 The address is 359 Cathryn Mountain, West Kaylinchester, AR 35693 </w:t>
        <w:br/>
        <w:t xml:space="preserve"> </w:t>
      </w:r>
    </w:p>
    <w:p>
      <w:r>
        <w:t xml:space="preserve"> First &amp; Last Name Judith Roberts &amp; email address is  Judith.Roberts@GMAIL.COM the Phone Number is 279-831-5930 the passport no details are 965335020 The address is 1479 Joaquin Mountains, South Reilly, VA 63389-6830 </w:t>
        <w:br/>
        <w:t xml:space="preserve"> </w:t>
      </w:r>
    </w:p>
    <w:p>
      <w:r>
        <w:t xml:space="preserve"> First &amp; Last Name Abigail Garcia &amp; email address is  Abigail.Garcia@GMAIL.COM the Phone Number is 432-423-4168 the passport no details are 260696471 The address is 6782 Lind Causeway Suite 180, East Guymouth, IN 66242 </w:t>
        <w:br/>
        <w:t xml:space="preserve"> </w:t>
      </w:r>
    </w:p>
    <w:p>
      <w:r>
        <w:t xml:space="preserve"> First &amp; Last Name Brittany Myers &amp; email address is  BrittanyMyers@HOTMAIL.COM the Phone Number is 239 989 9392 the passport no details are 983809479 The address is 78999 Legros Fall Suite 245, Rolfsonmouth, SD 94274-4512 </w:t>
        <w:br/>
        <w:t xml:space="preserve"> </w:t>
      </w:r>
    </w:p>
    <w:p>
      <w:r>
        <w:t xml:space="preserve"> First &amp; Last Name Douglas Williams &amp; email address is  Douglas.Williams@GMAIL.COM the Phone Number is 719-937-7535 the passport no details are 843497470 The address is 919 Brooklyn Mission, Port Marahaven, CO 14446-0510 </w:t>
        <w:br/>
        <w:t xml:space="preserve"> </w:t>
      </w:r>
    </w:p>
    <w:p>
      <w:r>
        <w:t xml:space="preserve"> First &amp; Last Name Carolyn Carter &amp; email address is  CarolynCarter@HOTMAIL.COM the Phone Number is 985 356 7112 the passport no details are 631401732 The address is 39131 Krystal Road, Boyerfort, NC 23394 </w:t>
        <w:br/>
        <w:t xml:space="preserve"> </w:t>
      </w:r>
    </w:p>
    <w:p>
      <w:r>
        <w:t xml:space="preserve"> First &amp; Last Name Billy Lopez &amp; email address is  Billy.Lopez@HOTMAIL.COM the Phone Number is 8126933113 the passport no details are 757488597 The address is 438 Glover Streets Suite 868, North Tyreeburgh, CA 78871 </w:t>
        <w:br/>
        <w:t xml:space="preserve"> </w:t>
      </w:r>
    </w:p>
    <w:p>
      <w:r>
        <w:t xml:space="preserve"> First &amp; Last Name Katherine Lopez &amp; email address is  Katherine_Lopez@GMAIL.COM the Phone Number is 4258768773 the passport no details are 392026045 The address is 5037 Reynolds Grove Suite 981, West Lianamouth, NJ 30646 </w:t>
        <w:br/>
        <w:t xml:space="preserve"> </w:t>
      </w:r>
    </w:p>
    <w:p>
      <w:r>
        <w:t xml:space="preserve"> First &amp; Last Name Frances Nelson &amp; email address is  Frances_Nelson@HOTMAIL.COM the Phone Number is 323-615-1438 the passport no details are 190838315 The address is 199 Ewald Shoal Apt. 449, Raegantown, NV 53302-2681 </w:t>
        <w:br/>
        <w:t xml:space="preserve"> </w:t>
      </w:r>
    </w:p>
    <w:p>
      <w:r>
        <w:t xml:space="preserve"> First &amp; Last Name Keith Moore &amp; email address is  Keith.Moore@AOL.COM the Phone Number is 2051039439 the passport no details are 291184353 The address is 25679 Terrance Coves Suite 295, Keshaunstad, CT 24481-8873 </w:t>
        <w:br/>
        <w:t xml:space="preserve"> </w:t>
      </w:r>
    </w:p>
    <w:p>
      <w:r>
        <w:t xml:space="preserve"> First &amp; Last Name Jack Peterson &amp; email address is  Jack.Peterson@HOTMAIL.COM the Phone Number is 8318417795 the passport no details are 425370598 The address is 83713 Beahan Tunnel, Geoton, PA 91383 </w:t>
        <w:br/>
        <w:t xml:space="preserve"> </w:t>
      </w:r>
    </w:p>
    <w:p>
      <w:r>
        <w:t xml:space="preserve"> First &amp; Last Name Vincent Lopez &amp; email address is  Vincent.Lopez@AOL.COM the Phone Number is 682-258-5216 the passport no details are 994350263 The address is 919 Brooklyn Mission, Port Marahaven, CO 14446-0510 </w:t>
        <w:br/>
        <w:t xml:space="preserve"> </w:t>
      </w:r>
    </w:p>
    <w:p>
      <w:r>
        <w:t xml:space="preserve"> First &amp; Last Name Patrick Williams &amp; email address is  Patrick_Williams@HOTMAIL.COM the Phone Number is 979-772-2874 the passport no details are 287437518 The address is 83713 Beahan Tunnel, Geoton, PA 91383 </w:t>
        <w:br/>
        <w:t xml:space="preserve"> </w:t>
      </w:r>
    </w:p>
    <w:p>
      <w:r>
        <w:t xml:space="preserve"> First &amp; Last Name Vincent Richardson &amp; email address is  VincentRichardson@GMAIL.COM the Phone Number is 458 298 7757 the passport no details are 298012708 The address is 82796 Swaniawski Falls Suite 080, Liambury, MD 72440 </w:t>
        <w:br/>
        <w:t xml:space="preserve"> </w:t>
      </w:r>
    </w:p>
    <w:p>
      <w:r>
        <w:t xml:space="preserve"> First &amp; Last Name Hannah Peterson &amp; email address is  Hannah_Peterson@HOTMAIL.COM the Phone Number is 828 484 8521 the passport no details are 105455045 The address is 5037 Reynolds Grove Suite 981, West Lianamouth, NJ 30646 </w:t>
        <w:br/>
        <w:t xml:space="preserve"> </w:t>
      </w:r>
    </w:p>
    <w:p>
      <w:r>
        <w:t xml:space="preserve"> First &amp; Last Name Megan Allen &amp; email address is  MeganAllen@AOL.COM the Phone Number is 219-767-1619 the passport no details are 387020600 The address is 4986 West Plains, Port Josephine, AZ 18206-1423 </w:t>
        <w:br/>
        <w:t xml:space="preserve"> </w:t>
      </w:r>
    </w:p>
    <w:p>
      <w:r>
        <w:t xml:space="preserve"> First &amp; Last Name Jesse Jones &amp; email address is  Jesse.Jones@AOL.COM the Phone Number is 830 654 3771 the passport no details are 883618960 The address is 82796 Swaniawski Falls Suite 080, Liambury, MD 72440 </w:t>
        <w:br/>
        <w:t xml:space="preserve"> </w:t>
      </w:r>
    </w:p>
    <w:p>
      <w:r>
        <w:t xml:space="preserve"> First &amp; Last Name Beverly Roberts &amp; email address is  Beverly_Roberts@AOL.COM the Phone Number is 959 914 1691 the passport no details are 563281368 The address is 8057 Ernser Creek Suite 950, Elnabury, FL 17037-1618 </w:t>
        <w:br/>
        <w:t xml:space="preserve"> </w:t>
      </w:r>
    </w:p>
    <w:p>
      <w:r>
        <w:t xml:space="preserve"> First &amp; Last Name Aaron Sanders &amp; email address is  AaronSanders@AOL.COM the Phone Number is 770 532 9927 the passport no details are 623414852 The address is 25176 Ruecker Crossroad Apt. 208, South Dillanbury, VT 78965-0549 </w:t>
        <w:br/>
        <w:t xml:space="preserve"> </w:t>
      </w:r>
    </w:p>
    <w:p>
      <w:r>
        <w:t xml:space="preserve"> First &amp; Last Name Beverly Sanders &amp; email address is  Beverly_Sanders@HOTMAIL.COM the Phone Number is 585 174 2456 the passport no details are 974640665 The address is 2927 Shields Ville, Rhettborough, NJ 53889 </w:t>
        <w:br/>
        <w:t xml:space="preserve"> </w:t>
      </w:r>
    </w:p>
    <w:p>
      <w:r>
        <w:t xml:space="preserve"> First &amp; Last Name Sean Turner &amp; email address is  Sean_Turner@HOTMAIL.COM the Phone Number is 253-831-5292 the passport no details are 245505689 The address is 83713 Beahan Tunnel, Geoton, PA 91383 </w:t>
        <w:br/>
        <w:t xml:space="preserve"> </w:t>
      </w:r>
    </w:p>
    <w:p>
      <w:r>
        <w:t xml:space="preserve"> First &amp; Last Name Henry Moore &amp; email address is  Henry_Moore@GMAIL.COM the Phone Number is 2391165840 the passport no details are 664786062 The address is 5278 Gleichner Streets Suite 674, Lake Lisette, LA 26361-2649 </w:t>
        <w:br/>
        <w:t xml:space="preserve"> </w:t>
      </w:r>
    </w:p>
    <w:p>
      <w:r>
        <w:t xml:space="preserve"> First &amp; Last Name Cheryl Perez &amp; email address is  Cheryl_Perez@AOL.COM the Phone Number is 971-742-1734 the passport no details are 604878854 The address is 977 Labadie Island Suite 627, East Vitoville, TX 31411-0249 </w:t>
        <w:br/>
        <w:t xml:space="preserve"> </w:t>
      </w:r>
    </w:p>
    <w:p>
      <w:r>
        <w:t xml:space="preserve"> First &amp; Last Name Ashley Gutierrez &amp; email address is  Ashley.Gutierrez@HOTMAIL.COM the Phone Number is 8168251048 the passport no details are 992801611 The address is 9236 Considine Terrace Apt. 268, North Reinaberg, NH 98132 </w:t>
        <w:br/>
        <w:t xml:space="preserve"> </w:t>
      </w:r>
    </w:p>
    <w:p>
      <w:r>
        <w:t xml:space="preserve"> First &amp; Last Name Ryan Nelson &amp; email address is  Ryan_Nelson@HOTMAIL.COM the Phone Number is 212-785-8161 the passport no details are 149682134 The address is 5783 Cole Corners Apt. 833, Bradyside, OR 18894-6666 </w:t>
        <w:br/>
        <w:t xml:space="preserve"> </w:t>
      </w:r>
    </w:p>
    <w:p>
      <w:r>
        <w:t xml:space="preserve"> First &amp; Last Name Raymond Ortiz &amp; email address is  Raymond_Ortiz@HOTMAIL.COM the Phone Number is 303 588 9955 the passport no details are 577110325 The address is 198 Turcotte Curve, Raynorton, SD 71242 </w:t>
        <w:br/>
        <w:t xml:space="preserve"> </w:t>
      </w:r>
    </w:p>
    <w:p>
      <w:r>
        <w:t xml:space="preserve"> First &amp; Last Name Wayne Bailey &amp; email address is  Wayne.Bailey@HOTMAIL.COM the Phone Number is 217 230 2492 the passport no details are 835300042 The address is 5456 Haley Rapids, Wilfridton, IL 89166 </w:t>
        <w:br/>
        <w:t xml:space="preserve"> </w:t>
      </w:r>
    </w:p>
    <w:p>
      <w:r>
        <w:t xml:space="preserve"> First &amp; Last Name Scott Hill &amp; email address is  Scott.Hill@HOTMAIL.COM the Phone Number is 813-175-4359 the passport no details are 199604195 The address is 296 Wehner Branch, Gutkowskibury, OK 52509 </w:t>
        <w:br/>
        <w:t xml:space="preserve"> </w:t>
      </w:r>
    </w:p>
    <w:p>
      <w:r>
        <w:t xml:space="preserve"> First &amp; Last Name Douglas Rogers &amp; email address is  DouglasRogers@GMAIL.COM the Phone Number is 480-483-9851 the passport no details are 484710620 The address is 4296 Abigayle Neck, Lake Kittytown, MS 54536-5173 </w:t>
        <w:br/>
        <w:t xml:space="preserve"> </w:t>
      </w:r>
    </w:p>
    <w:p>
      <w:r>
        <w:t xml:space="preserve"> First &amp; Last Name Bryan Lopez &amp; email address is  Bryan_Lopez@HOTMAIL.COM the Phone Number is 413-744-3606 the passport no details are 720300240 The address is 16693 Mertz Ridges, Port Dominicside, NV 59404 </w:t>
        <w:br/>
        <w:t xml:space="preserve"> </w:t>
      </w:r>
    </w:p>
    <w:p>
      <w:r>
        <w:t xml:space="preserve"> First &amp; Last Name Ronald Johnson &amp; email address is  Ronald.Johnson@HOTMAIL.COM the Phone Number is 215-239-8466 the passport no details are 705325693 The address is 28935 Izabella Key Apt. 647, West Faeport, NH 75083-9718 </w:t>
        <w:br/>
        <w:t xml:space="preserve"> </w:t>
      </w:r>
    </w:p>
    <w:p>
      <w:r>
        <w:t xml:space="preserve"> First &amp; Last Name Kelly Foster &amp; email address is  Kelly.Foster@AOL.COM the Phone Number is 337-133-7415 the passport no details are 232231554 The address is 7963 Xander Meadow, Pollichbury, SD 26906 </w:t>
        <w:br/>
        <w:t xml:space="preserve"> </w:t>
      </w:r>
    </w:p>
    <w:p>
      <w:r>
        <w:t xml:space="preserve"> First &amp; Last Name Amber Edwards &amp; email address is  AmberEdwards@AOL.COM the Phone Number is 8285309443 the passport no details are 363578748 The address is 16693 Mertz Ridges, Port Dominicside, NV 59404 </w:t>
        <w:br/>
        <w:t xml:space="preserve"> </w:t>
      </w:r>
    </w:p>
    <w:p>
      <w:r>
        <w:t xml:space="preserve"> First &amp; Last Name Lauren Evans &amp; email address is  Lauren_Evans@HOTMAIL.COM the Phone Number is 3643824905 the passport no details are 772164857 The address is 8172 Kshlerin Square, Demarcofurt, NJ 40061 </w:t>
        <w:br/>
        <w:t xml:space="preserve"> </w:t>
      </w:r>
    </w:p>
    <w:p>
      <w:r>
        <w:t xml:space="preserve"> First &amp; Last Name Christian Reyes &amp; email address is  Christian.Reyes@HOTMAIL.COM the Phone Number is 405-114-7311 the passport no details are 640506207 The address is 780 Beverly Cliffs Suite 552, South Trycia, NE 97407-3626 </w:t>
        <w:br/>
        <w:t xml:space="preserve"> </w:t>
      </w:r>
    </w:p>
    <w:p>
      <w:r>
        <w:t xml:space="preserve"> First &amp; Last Name Sarah Roberts &amp; email address is  SarahRoberts@HOTMAIL.COM the Phone Number is 3613281674 the passport no details are 959898265 The address is 977 Labadie Island Suite 627, East Vitoville, TX 31411-0249 </w:t>
        <w:br/>
        <w:t xml:space="preserve"> </w:t>
      </w:r>
    </w:p>
    <w:p>
      <w:r>
        <w:t xml:space="preserve"> First &amp; Last Name Jean Ortiz &amp; email address is  Jean.Ortiz@AOL.COM the Phone Number is 4197128772 the passport no details are 719741053 The address is 83713 Beahan Tunnel, Geoton, PA 91383 </w:t>
        <w:br/>
        <w:t xml:space="preserve"> </w:t>
      </w:r>
    </w:p>
    <w:p>
      <w:r>
        <w:t xml:space="preserve"> First &amp; Last Name Melissa Lee &amp; email address is  Melissa.Lee@AOL.COM the Phone Number is 318-377-8302 the passport no details are 630954459 The address is 33539 Ernser Valley, North Retaport, UT 43156 </w:t>
        <w:br/>
        <w:t xml:space="preserve"> </w:t>
      </w:r>
    </w:p>
    <w:p>
      <w:r>
        <w:t xml:space="preserve"> First &amp; Last Name Dennis Bailey &amp; email address is  Dennis_Bailey@HOTMAIL.COM the Phone Number is 281-331-5692 the passport no details are 924362628 The address is 95409 Reid Stravenue Apt. 214, New Imastad, OR 15980 </w:t>
        <w:br/>
        <w:t xml:space="preserve"> </w:t>
      </w:r>
    </w:p>
    <w:p>
      <w:r>
        <w:t xml:space="preserve"> First &amp; Last Name Rebecca Gonzalez &amp; email address is  Rebecca_Gonzalez@HOTMAIL.COM the Phone Number is 915-717-2220 the passport no details are 913607074 The address is 862 Abernathy Square Suite 768, East Andreannehaven, PA 72644-4168 </w:t>
        <w:br/>
        <w:t xml:space="preserve"> </w:t>
      </w:r>
    </w:p>
    <w:p>
      <w:r>
        <w:t xml:space="preserve"> First &amp; Last Name Sean Campbell &amp; email address is  Sean_Campbell@HOTMAIL.COM the Phone Number is 712 632 3647 the passport no details are 391086183 The address is 67100 Maurine Passage, Sauerchester, ID 86995-3695 </w:t>
        <w:br/>
        <w:t xml:space="preserve"> </w:t>
      </w:r>
    </w:p>
    <w:p>
      <w:r>
        <w:t xml:space="preserve"> First &amp; Last Name Noah Hughes &amp; email address is  NoahHughes@HOTMAIL.COM the Phone Number is 2032031391 the passport no details are 504694383 The address is 68980 Maryse Plaza, South Maximilian, WY 33752 </w:t>
        <w:br/>
        <w:t xml:space="preserve"> </w:t>
      </w:r>
    </w:p>
    <w:p>
      <w:r>
        <w:t xml:space="preserve"> First &amp; Last Name Bruce Scott &amp; email address is  Bruce_Scott@HOTMAIL.COM the Phone Number is 8602382482 the passport no details are 613653109 The address is 843 Carolyn Dam, Koeppborough, MA 37308 </w:t>
        <w:br/>
        <w:t xml:space="preserve"> </w:t>
      </w:r>
    </w:p>
    <w:p>
      <w:r>
        <w:t xml:space="preserve"> First &amp; Last Name Logan Cooper &amp; email address is  Logan_Cooper@GMAIL.COM the Phone Number is 863 420 7962 the passport no details are 684421265 The address is 4986 West Plains, Port Josephine, AZ 18206-1423 </w:t>
        <w:br/>
        <w:t xml:space="preserve"> </w:t>
      </w:r>
    </w:p>
    <w:p>
      <w:r>
        <w:t xml:space="preserve"> First &amp; Last Name Alan King &amp; email address is  AlanKing@AOL.COM the Phone Number is 5031973998 the passport no details are 935400195 The address is 63598 Prosacco Points Suite 071, West Cletaview, TX 66704-6143 </w:t>
        <w:br/>
        <w:t xml:space="preserve"> </w:t>
      </w:r>
    </w:p>
    <w:p>
      <w:r>
        <w:t xml:space="preserve"> First &amp; Last Name Eric Morales &amp; email address is  EricMorales@GMAIL.COM the Phone Number is 302-961-1492 the passport no details are 678053001 The address is 2850 Scarlett Divide Suite 856, West Shannonchester, IN 94924 </w:t>
        <w:br/>
        <w:t xml:space="preserve"> </w:t>
      </w:r>
    </w:p>
    <w:p>
      <w:r>
        <w:t xml:space="preserve"> First &amp; Last Name Teresa Rivera &amp; email address is  Teresa.Rivera@AOL.COM the Phone Number is 302-223-1579 the passport no details are 138591612 The address is 25176 Ruecker Crossroad Apt. 208, South Dillanbury, VT 78965-0549 </w:t>
        <w:br/>
        <w:t xml:space="preserve"> </w:t>
      </w:r>
    </w:p>
    <w:p>
      <w:r>
        <w:t xml:space="preserve"> First &amp; Last Name Megan Russell &amp; email address is  MeganRussell@HOTMAIL.COM the Phone Number is 248-289-4929 the passport no details are 859181980 The address is 458 Morton Rapid Suite 063, Powlowskiborough, SC 74499 </w:t>
        <w:br/>
        <w:t xml:space="preserve"> </w:t>
      </w:r>
    </w:p>
    <w:p>
      <w:r>
        <w:t xml:space="preserve"> First &amp; Last Name Aaron Reed &amp; email address is  Aaron.Reed@GMAIL.COM the Phone Number is 973 619 1196 the passport no details are 108613339 The address is 6841 Morissette Row, Port Berry, MI 68288-3002 </w:t>
        <w:br/>
        <w:t xml:space="preserve"> </w:t>
      </w:r>
    </w:p>
    <w:p>
      <w:r>
        <w:t xml:space="preserve"> First &amp; Last Name Michelle Perez &amp; email address is  MichellePerez@HOTMAIL.COM the Phone Number is 531 134 5654 the passport no details are 157187737 The address is 711 Mckayla Overpass Apt. 307, New Jillian, FL  </w:t>
        <w:br/>
        <w:t xml:space="preserve"> </w:t>
      </w:r>
    </w:p>
    <w:p>
      <w:r>
        <w:t xml:space="preserve"> First &amp; Last Name Christopher Young &amp; email address is  Christopher_Young@HOTMAIL.COM the Phone Number is 9101187384 the passport no details are 696478160 The address is 1122 Orn Lodge Suite 105, Port Francisca, NM 09195 </w:t>
        <w:br/>
        <w:t xml:space="preserve"> </w:t>
      </w:r>
    </w:p>
    <w:p>
      <w:r>
        <w:t xml:space="preserve"> First &amp; Last Name Ruth Perez &amp; email address is  RuthPerez@HOTMAIL.COM the Phone Number is 276 284 4387 the passport no details are 376856040 The address is 33039 Fadel Estate Apt. 020, Spencerfort, WI 79657-5443 </w:t>
        <w:br/>
        <w:t xml:space="preserve"> </w:t>
      </w:r>
    </w:p>
    <w:p>
      <w:r>
        <w:t xml:space="preserve"> First &amp; Last Name Douglas Anderson &amp; email address is  DouglasAnderson@HOTMAIL.COM the Phone Number is 3529105973 the passport no details are 708694050 The address is 48796 Donnelly Underpass Suite 069, Nienowberg, AZ 22099 </w:t>
        <w:br/>
        <w:t xml:space="preserve"> </w:t>
      </w:r>
    </w:p>
    <w:p>
      <w:r>
        <w:t xml:space="preserve"> First &amp; Last Name Jean Nguyen &amp; email address is  Jean_Nguyen@HOTMAIL.COM the Phone Number is 726-996-6924 the passport no details are 986206157 The address is 855 Jaskolski Motorway Apt. 381, Aidanland, RI 61121-0367 </w:t>
        <w:br/>
        <w:t xml:space="preserve"> </w:t>
      </w:r>
    </w:p>
    <w:p>
      <w:r>
        <w:t xml:space="preserve"> First &amp; Last Name Emily King &amp; email address is  EmilyKing@HOTMAIL.COM the Phone Number is 857 600 1566 the passport no details are 234460435 The address is 418 Robel Ville Suite 787, Port Lucasside, UT 14653-6177 </w:t>
        <w:br/>
        <w:t xml:space="preserve"> </w:t>
      </w:r>
    </w:p>
    <w:p>
      <w:r>
        <w:t xml:space="preserve"> First &amp; Last Name Carl Gutierrez &amp; email address is  Carl.Gutierrez@HOTMAIL.COM the Phone Number is 5071474781 the passport no details are 872960303 The address is 198 Turcotte Curve, Raynorton, SD 71242 </w:t>
        <w:br/>
        <w:t xml:space="preserve"> </w:t>
      </w:r>
    </w:p>
    <w:p>
      <w:r>
        <w:t xml:space="preserve"> First &amp; Last Name Jean Rodriguez &amp; email address is  Jean.Rodriguez@HOTMAIL.COM the Phone Number is 540 738 4479 the passport no details are 385369985 The address is 33539 Ernser Valley, North Retaport, UT 43156 </w:t>
        <w:br/>
        <w:t xml:space="preserve"> </w:t>
      </w:r>
    </w:p>
    <w:p>
      <w:r>
        <w:t xml:space="preserve"> First &amp; Last Name Madison Turner &amp; email address is  MadisonTurner@HOTMAIL.COM the Phone Number is 5672303799 the passport no details are 919887874 The address is 83713 Beahan Tunnel, Geoton, PA 91383 </w:t>
        <w:br/>
        <w:t xml:space="preserve"> </w:t>
      </w:r>
    </w:p>
    <w:p>
      <w:r>
        <w:t xml:space="preserve"> First &amp; Last Name Marie Lewis &amp; email address is  MarieLewis@HOTMAIL.COM the Phone Number is 2397672071 the passport no details are 961574538 The address is 25066 Malika Trail Apt. 736, Kieranport, VT 84497 </w:t>
        <w:br/>
        <w:t xml:space="preserve"> </w:t>
      </w:r>
    </w:p>
    <w:p>
      <w:r>
        <w:t xml:space="preserve"> First &amp; Last Name Danielle Harris &amp; email address is  Danielle.Harris@AOL.COM the Phone Number is 435-750-8266 the passport no details are 951167265 The address is 861 Friesen Heights Apt. 306, South Damarisburgh, KY 28804-5137 </w:t>
        <w:br/>
        <w:t xml:space="preserve"> </w:t>
      </w:r>
    </w:p>
    <w:p>
      <w:r>
        <w:t xml:space="preserve"> First &amp; Last Name Justin Wood &amp; email address is  Justin.Wood@HOTMAIL.COM the Phone Number is 215 207 9336 the passport no details are 662498610 The address is 359 Cathryn Mountain, West Kaylinchester, AR 35693 </w:t>
        <w:br/>
        <w:t xml:space="preserve"> </w:t>
      </w:r>
    </w:p>
    <w:p>
      <w:r>
        <w:t xml:space="preserve"> First &amp; Last Name Alice Taylor &amp; email address is  Alice_Taylor@HOTMAIL.COM the Phone Number is 6295306335 the passport no details are 218018472 The address is 919 Brooklyn Mission, Port Marahaven, CO 14446-0510 </w:t>
        <w:br/>
        <w:t xml:space="preserve"> </w:t>
      </w:r>
    </w:p>
    <w:p>
      <w:r>
        <w:t xml:space="preserve"> First &amp; Last Name Justin Ross &amp; email address is  Justin_Ross@AOL.COM the Phone Number is 531 447 1731 the passport no details are 533902366 The address is 2472 Stroman Haven Suite 169, Nadershire, OK 45251-3234 </w:t>
        <w:br/>
        <w:t xml:space="preserve"> </w:t>
      </w:r>
    </w:p>
    <w:p>
      <w:r>
        <w:t xml:space="preserve"> First &amp; Last Name Noah Adams &amp; email address is  Noah_Adams@HOTMAIL.COM the Phone Number is 442-487-7489 the passport no details are 225441609 The address is 956 McGlynn Lakes, Melanyside, MT 67639 </w:t>
        <w:br/>
        <w:t xml:space="preserve"> </w:t>
      </w:r>
    </w:p>
    <w:p>
      <w:r>
        <w:t xml:space="preserve"> First &amp; Last Name Brian Collins &amp; email address is  Brian.Collins@HOTMAIL.COM the Phone Number is 2109945322 the passport no details are 538039153 The address is 4986 West Plains, Port Josephine, AZ 18206-1423 </w:t>
        <w:br/>
        <w:t xml:space="preserve"> </w:t>
      </w:r>
    </w:p>
    <w:p>
      <w:r>
        <w:t xml:space="preserve"> First &amp; Last Name Lauren Carter &amp; email address is  Lauren_Carter@HOTMAIL.COM the Phone Number is 803 289 1136 the passport no details are 193816548 The address is 78999 Legros Fall Suite 245, Rolfsonmouth, SD 94274-4512 </w:t>
        <w:br/>
        <w:t xml:space="preserve"> </w:t>
      </w:r>
    </w:p>
    <w:p>
      <w:r>
        <w:t xml:space="preserve"> First &amp; Last Name William Garcia &amp; email address is  WilliamGarcia@GMAIL.COM the Phone Number is 6065168113 the passport no details are 782392684 The address is 263 Antonio Plains, Sydnieburgh, KS 60820 </w:t>
        <w:br/>
        <w:t xml:space="preserve"> </w:t>
      </w:r>
    </w:p>
    <w:p>
      <w:r>
        <w:t xml:space="preserve"> First &amp; Last Name Julia Rivera &amp; email address is  JuliaRivera@HOTMAIL.COM the Phone Number is 415-568-8156 the passport no details are 200564607 The address is 95409 Reid Stravenue Apt. 214, New Imastad, OR 15980 </w:t>
        <w:br/>
        <w:t xml:space="preserve"> </w:t>
      </w:r>
    </w:p>
    <w:p>
      <w:r>
        <w:t xml:space="preserve"> First &amp; Last Name Joseph Wright &amp; email address is  Joseph.Wright@AOL.COM the Phone Number is 863-666-2694 the passport no details are 496902719 The address is 957 Joannie Way, Baumbachbury, AK 31877-4373 </w:t>
        <w:br/>
        <w:t xml:space="preserve"> </w:t>
      </w:r>
    </w:p>
    <w:p>
      <w:r>
        <w:t xml:space="preserve"> First &amp; Last Name Carl Cruz &amp; email address is  Carl_Cruz@HOTMAIL.COM the Phone Number is 206-875-5271 the passport no details are 231567246 The address is 704 Will Manor Suite 373, South Zack, ME 81234 </w:t>
        <w:br/>
        <w:t xml:space="preserve"> </w:t>
      </w:r>
    </w:p>
    <w:p>
      <w:r>
        <w:t xml:space="preserve"> First &amp; Last Name Steven Bennett &amp; email address is  Steven_Bennett@GMAIL.COM the Phone Number is 951 224 6179 the passport no details are 143080751 The address is 20366 Roel Mill, Rebekahmouth, ME 10423 </w:t>
        <w:br/>
        <w:t xml:space="preserve"> </w:t>
      </w:r>
    </w:p>
    <w:p>
      <w:r>
        <w:t xml:space="preserve"> First &amp; Last Name Nathan Sanders &amp; email address is  Nathan_Sanders@GMAIL.COM the Phone Number is 309 735 4468 the passport no details are 191807519 The address is 1182 Wyman Mountain, East Kaela, DE 94609 </w:t>
        <w:br/>
        <w:t xml:space="preserve"> </w:t>
      </w:r>
    </w:p>
    <w:p>
      <w:r>
        <w:t xml:space="preserve"> First &amp; Last Name Sharon Ramirez &amp; email address is  SharonRamirez@HOTMAIL.COM the Phone Number is 4086671552 the passport no details are 202131862 The address is 25066 Malika Trail Apt. 736, Kieranport, VT 84497 </w:t>
        <w:br/>
        <w:t xml:space="preserve"> </w:t>
      </w:r>
    </w:p>
    <w:p>
      <w:r>
        <w:t xml:space="preserve"> First &amp; Last Name Betty Long &amp; email address is  Betty.Long@GMAIL.COM the Phone Number is 501-438-3703 the passport no details are 447616836 The address is 8113 Rempel Isle, New Winnifred, WA 24477-4456 </w:t>
        <w:br/>
        <w:t xml:space="preserve"> </w:t>
      </w:r>
    </w:p>
    <w:p>
      <w:r>
        <w:t xml:space="preserve"> First &amp; Last Name Sharon Brown &amp; email address is  Sharon.Brown@HOTMAIL.COM the Phone Number is 4346798112 the passport no details are 115474165 The address is 6945 Melyssa Drive Suite 045, Hodkiewiczfort, LA 37911-5358 </w:t>
        <w:br/>
        <w:t xml:space="preserve"> </w:t>
      </w:r>
    </w:p>
    <w:p>
      <w:r>
        <w:t xml:space="preserve"> First &amp; Last Name Eric Lee &amp; email address is  Eric_Lee@HOTMAIL.COM the Phone Number is 772-623-7267 the passport no details are 312045681 The address is 16693 Mertz Ridges, Port Dominicside, NV 59404 </w:t>
        <w:br/>
        <w:t xml:space="preserve"> </w:t>
      </w:r>
    </w:p>
    <w:p>
      <w:r>
        <w:t xml:space="preserve"> First &amp; Last Name Donald Diaz &amp; email address is  Donald_Diaz@HOTMAIL.COM the Phone Number is 805-639-3585 the passport no details are 983669386 The address is 977 Labadie Island Suite 627, East Vitoville, TX 31411-0249 </w:t>
        <w:br/>
        <w:t xml:space="preserve"> </w:t>
      </w:r>
    </w:p>
    <w:p>
      <w:r>
        <w:t xml:space="preserve"> First &amp; Last Name Adam Campbell &amp; email address is  Adam.Campbell@AOL.COM the Phone Number is 631-686-1126 the passport no details are 852866426 The address is 38618 Chelsea Harbors Suite 698, Michelleville, CA 09887 </w:t>
        <w:br/>
        <w:t xml:space="preserve"> </w:t>
      </w:r>
    </w:p>
    <w:p>
      <w:r>
        <w:t xml:space="preserve"> First &amp; Last Name Teresa Morris &amp; email address is  TeresaMorris@GMAIL.COM the Phone Number is 830-709-1793 the passport no details are 464531297 The address is 1920 Arielle Hills Apt. 113, New Brownfort, RI 54756-8630 </w:t>
        <w:br/>
        <w:t xml:space="preserve"> </w:t>
      </w:r>
    </w:p>
    <w:p>
      <w:r>
        <w:t xml:space="preserve"> First &amp; Last Name Judith Nelson &amp; email address is  JudithNelson@AOL.COM the Phone Number is 7375758408 the passport no details are 654658339 The address is 33413 Bernhard Inlet Apt. 798, Caliborough, NY 85157-8268 </w:t>
        <w:br/>
        <w:t xml:space="preserve"> </w:t>
      </w:r>
    </w:p>
    <w:p>
      <w:r>
        <w:t xml:space="preserve"> First &amp; Last Name Scott Ross &amp; email address is  Scott_Ross@HOTMAIL.COM the Phone Number is 5164871551 the passport no details are 648787132 The address is 7323 Gorczany Field, North Shirley, KS 34185 </w:t>
        <w:br/>
        <w:t xml:space="preserve"> </w:t>
      </w:r>
    </w:p>
    <w:p>
      <w:r>
        <w:t xml:space="preserve"> First &amp; Last Name Douglas Williams &amp; email address is  Douglas_Williams@GMAIL.COM the Phone Number is 380 664 3960 the passport no details are 955864701 The address is 202 Leora Port Apt. 652, New Ervin, MO 09784 </w:t>
        <w:br/>
        <w:t xml:space="preserve"> </w:t>
      </w:r>
    </w:p>
    <w:p>
      <w:r>
        <w:t xml:space="preserve"> First &amp; Last Name Abigail Morgan &amp; email address is  AbigailMorgan@HOTMAIL.COM the Phone Number is 3127283060 the passport no details are 385521876 The address is 9236 Considine Terrace Apt. 268, North Reinaberg, NH 98132 </w:t>
        <w:br/>
        <w:t xml:space="preserve"> </w:t>
      </w:r>
    </w:p>
    <w:p>
      <w:r>
        <w:t xml:space="preserve"> First &amp; Last Name Heather Parker &amp; email address is  Heather_Parker@HOTMAIL.COM the Phone Number is 920-537-6412 the passport no details are 780411436 The address is 79817 Upton Inlet Apt. 819, West Nettieborough, WI 24274-2854 </w:t>
        <w:br/>
        <w:t xml:space="preserve"> </w:t>
      </w:r>
    </w:p>
    <w:p>
      <w:r>
        <w:t xml:space="preserve"> First &amp; Last Name Linda Perry &amp; email address is  LindaPerry@HOTMAIL.COM the Phone Number is 816 423 1261 the passport no details are 105368280 The address is 780 Beverly Cliffs Suite 552, South Trycia, NE 97407-3626 </w:t>
        <w:br/>
        <w:t xml:space="preserve"> </w:t>
      </w:r>
    </w:p>
    <w:p>
      <w:r>
        <w:t xml:space="preserve"> First &amp; Last Name Jason Hughes &amp; email address is  Jason.Hughes@GMAIL.COM the Phone Number is 620 894 5322 the passport no details are 173258434 The address is 95318 Jack Fort, Boyleland, PA 00292 </w:t>
        <w:br/>
        <w:t xml:space="preserve"> </w:t>
      </w:r>
    </w:p>
    <w:p>
      <w:r>
        <w:t xml:space="preserve"> First &amp; Last Name Dorothy Sanders &amp; email address is  Dorothy.Sanders@HOTMAIL.COM the Phone Number is 818 304 7922 the passport no details are 389116011 The address is 1122 Orn Lodge Suite 105, Port Francisca, NM 09195 </w:t>
        <w:br/>
        <w:t xml:space="preserve"> </w:t>
      </w:r>
    </w:p>
    <w:p>
      <w:r>
        <w:t xml:space="preserve"> First &amp; Last Name Emma Peterson &amp; email address is  EmmaPeterson@HOTMAIL.COM the Phone Number is 3205292861 the passport no details are 908892368 The address is 421 Callie Forks Apt. 557, Framiburgh, NV 38290 </w:t>
        <w:br/>
        <w:t xml:space="preserve"> </w:t>
      </w:r>
    </w:p>
    <w:p>
      <w:r>
        <w:t xml:space="preserve"> First &amp; Last Name Kyle Martin &amp; email address is  Kyle.Martin@GMAIL.COM the Phone Number is 804 319 4319 the passport no details are 864082125 The address is 296 Wehner Branch, Gutkowskibury, OK 52509 </w:t>
        <w:br/>
        <w:t xml:space="preserve"> </w:t>
      </w:r>
    </w:p>
    <w:p>
      <w:r>
        <w:t xml:space="preserve"> First &amp; Last Name Ralph Barnes &amp; email address is  Ralph.Barnes@HOTMAIL.COM the Phone Number is 641-294-1133 the passport no details are 845454041 The address is 925 Rowe Flat, South Claudia, FL 76289 </w:t>
        <w:br/>
        <w:t xml:space="preserve"> </w:t>
      </w:r>
    </w:p>
    <w:p>
      <w:r>
        <w:t xml:space="preserve"> First &amp; Last Name Katherine Williams &amp; email address is  Katherine.Williams@HOTMAIL.COM the Phone Number is 4016265457 the passport no details are 172726532 The address is 78904 Edna Orchard Suite 555, West Kaylie, WV 72654-2171 </w:t>
        <w:br/>
        <w:t xml:space="preserve"> </w:t>
      </w:r>
    </w:p>
    <w:p>
      <w:r>
        <w:t xml:space="preserve"> First &amp; Last Name Grace Nguyen &amp; email address is  GraceNguyen@AOL.COM the Phone Number is 208 419 8477 the passport no details are 339173150 The address is 1978 Dudley Ports Suite 931, North Alexandroside, WY 07483-9389 </w:t>
        <w:br/>
        <w:t xml:space="preserve"> </w:t>
      </w:r>
    </w:p>
    <w:p>
      <w:r>
        <w:t xml:space="preserve"> First &amp; Last Name Benjamin Brooks &amp; email address is  Benjamin_Brooks@GMAIL.COM the Phone Number is 947 514 2577 the passport no details are 710559561 The address is 5865 McLaughlin Mount Apt. 730, Sanfordland, MA 03811 </w:t>
        <w:br/>
        <w:t xml:space="preserve"> </w:t>
      </w:r>
    </w:p>
    <w:p>
      <w:r>
        <w:t xml:space="preserve"> First &amp; Last Name Zachary Jenkins &amp; email address is  ZacharyJenkins@HOTMAIL.COM the Phone Number is 253 396 8785 the passport no details are 799046638 The address is 2472 Stroman Haven Suite 169, Nadershire, OK 45251-3234 </w:t>
        <w:br/>
        <w:t xml:space="preserve"> </w:t>
      </w:r>
    </w:p>
    <w:p>
      <w:r>
        <w:t xml:space="preserve"> First &amp; Last Name Alexis Rodriguez &amp; email address is  Alexis_Rodriguez@GMAIL.COM the Phone Number is 769-822-8278 the passport no details are 104686923 The address is 85153 Marlon Trail Suite 859, West Cleora, NM 23307-6990 </w:t>
        <w:br/>
        <w:t xml:space="preserve"> </w:t>
      </w:r>
    </w:p>
    <w:p>
      <w:r>
        <w:t xml:space="preserve"> First &amp; Last Name Bryan Cox &amp; email address is  Bryan.Cox@HOTMAIL.COM the Phone Number is 7705975553 the passport no details are 735963043 The address is 801 Graham Place Apt. 248, North Jeanie, AL 97973-6456 </w:t>
        <w:br/>
        <w:t xml:space="preserve"> </w:t>
      </w:r>
    </w:p>
    <w:p>
      <w:r>
        <w:t xml:space="preserve"> First &amp; Last Name Judith Phillips &amp; email address is  Judith_Phillips@HOTMAIL.COM the Phone Number is 202-851-7312 the passport no details are 923223407 The address is 340 Upton Turnpike, Brekkestad, CO 48214-7753 </w:t>
        <w:br/>
        <w:t xml:space="preserve"> </w:t>
      </w:r>
    </w:p>
    <w:p>
      <w:r>
        <w:t xml:space="preserve"> First &amp; Last Name Philip Torres &amp; email address is  PhilipTorres@GMAIL.COM the Phone Number is 435 348 2585 the passport no details are 354038461 The address is 40058 Nikolaus Points, Lake Pascalefurt, OH 29960 </w:t>
        <w:br/>
        <w:t xml:space="preserve"> </w:t>
      </w:r>
    </w:p>
    <w:p>
      <w:r>
        <w:t xml:space="preserve"> First &amp; Last Name Diane Allen &amp; email address is  Diane_Allen@GMAIL.COM the Phone Number is 972 722 3188 the passport no details are 786854278 The address is 605 Imelda Corners, Wymanshire, IN 99176-1801 </w:t>
        <w:br/>
        <w:t xml:space="preserve"> </w:t>
      </w:r>
    </w:p>
    <w:p>
      <w:r>
        <w:t xml:space="preserve"> First &amp; Last Name Randy Walker &amp; email address is  Randy.Walker@HOTMAIL.COM the Phone Number is 838 851 4545 the passport no details are 796374062 The address is 925 Rowe Flat, South Claudia, FL 76289 </w:t>
        <w:br/>
        <w:t xml:space="preserve"> </w:t>
      </w:r>
    </w:p>
    <w:p>
      <w:r>
        <w:t xml:space="preserve"> First &amp; Last Name Walter James &amp; email address is  Walter_James@AOL.COM the Phone Number is 2166402396 the passport no details are 819538734 The address is 23924 Walker Parkways, Mariloushire, MI 45137 </w:t>
        <w:br/>
        <w:t xml:space="preserve"> </w:t>
      </w:r>
    </w:p>
    <w:p>
      <w:r>
        <w:t xml:space="preserve"> First &amp; Last Name Carl Thomas &amp; email address is  CarlThomas@AOL.COM the Phone Number is 279-736-2285 the passport no details are 823168699 The address is 6392 Prosacco Crescent Suite 735, Cruickshankside, MT 28609-1813 </w:t>
        <w:br/>
        <w:t xml:space="preserve"> </w:t>
      </w:r>
    </w:p>
    <w:p>
      <w:r>
        <w:t xml:space="preserve"> First &amp; Last Name Philip Morris &amp; email address is  Philip.Morris@GMAIL.COM the Phone Number is 4256504043 the passport no details are 648253738 The address is 8172 Kshlerin Square, Demarcofurt, NJ 40061 </w:t>
        <w:br/>
        <w:t xml:space="preserve"> </w:t>
      </w:r>
    </w:p>
    <w:p>
      <w:r>
        <w:t xml:space="preserve"> First &amp; Last Name Louis Miller &amp; email address is  LouisMiller@GMAIL.COM the Phone Number is 719-863-5958 the passport no details are 346100231 The address is 458 Morton Rapid Suite 063, Powlowskiborough, SC 74499 </w:t>
        <w:br/>
        <w:t xml:space="preserve"> </w:t>
      </w:r>
    </w:p>
    <w:p>
      <w:r>
        <w:t xml:space="preserve"> First &amp; Last Name Carl Allen &amp; email address is  Carl_Allen@AOL.COM the Phone Number is 7851413145 the passport no details are 762869293 The address is 458 Morton Rapid Suite 063, Powlowskiborough, SC 74499 </w:t>
        <w:br/>
        <w:t xml:space="preserve"> </w:t>
      </w:r>
    </w:p>
    <w:p>
      <w:r>
        <w:t xml:space="preserve"> First &amp; Last Name Richard Brown &amp; email address is  Richard_Brown@AOL.COM the Phone Number is 856 198 5733 the passport no details are 216432051 The address is 25066 Malika Trail Apt. 736, Kieranport, VT 84497 </w:t>
        <w:br/>
        <w:t xml:space="preserve"> </w:t>
      </w:r>
    </w:p>
    <w:p>
      <w:r>
        <w:t xml:space="preserve"> First &amp; Last Name Christina Russell &amp; email address is  ChristinaRussell@AOL.COM the Phone Number is 7627297115 the passport no details are 453584987 The address is 877 Turcotte Circles Suite 930, Emoryview, NE 62045-8332 </w:t>
        <w:br/>
        <w:t xml:space="preserve"> </w:t>
      </w:r>
    </w:p>
    <w:p>
      <w:r>
        <w:t xml:space="preserve"> First &amp; Last Name Eugene Rodriguez &amp; email address is  Eugene.Rodriguez@GMAIL.COM the Phone Number is 4423733051 the passport no details are 123056371 The address is 1182 Wyman Mountain, East Kaela, DE 94609 </w:t>
        <w:br/>
        <w:t xml:space="preserve"> </w:t>
      </w:r>
    </w:p>
    <w:p>
      <w:r>
        <w:t xml:space="preserve"> First &amp; Last Name Jennifer Mitchell &amp; email address is  JenniferMitchell@HOTMAIL.COM the Phone Number is 4304858137 the passport no details are 352056776 The address is 78999 Legros Fall Suite 245, Rolfsonmouth, SD 94274-4512 </w:t>
        <w:br/>
        <w:t xml:space="preserve"> </w:t>
      </w:r>
    </w:p>
    <w:p>
      <w:r>
        <w:t xml:space="preserve"> First &amp; Last Name Matthew Edwards &amp; email address is  Matthew.Edwards@HOTMAIL.COM the Phone Number is 830 192 8163 the passport no details are 298622749 The address is 9908 Glennie Mission Apt. 211, Port Noe, GA 15425-7305 </w:t>
        <w:br/>
        <w:t xml:space="preserve"> </w:t>
      </w:r>
    </w:p>
    <w:p>
      <w:r>
        <w:t xml:space="preserve"> First &amp; Last Name Katherine Bennett &amp; email address is  KatherineBennett@HOTMAIL.COM the Phone Number is 608-418-2310 the passport no details are 689897153 The address is 482 Luigi Ports Suite 472, Lynchborough, NH 79589 </w:t>
        <w:br/>
        <w:t xml:space="preserve"> </w:t>
      </w:r>
    </w:p>
    <w:p>
      <w:r>
        <w:t xml:space="preserve"> First &amp; Last Name Harold Parker &amp; email address is  HaroldParker@GMAIL.COM the Phone Number is 208 188 8167 the passport no details are 471640412 The address is 23924 Walker Parkways, Mariloushire, MI 45137 </w:t>
        <w:br/>
        <w:t xml:space="preserve"> </w:t>
      </w:r>
    </w:p>
    <w:p>
      <w:r>
        <w:t xml:space="preserve"> First &amp; Last Name Megan Young &amp; email address is  Megan.Young@GMAIL.COM the Phone Number is 2532852188 the passport no details are 750828715 The address is 663 Bogan Stravenue, Douglasside, CA 64504 </w:t>
        <w:br/>
        <w:t xml:space="preserve"> </w:t>
      </w:r>
    </w:p>
    <w:p>
      <w:r>
        <w:t xml:space="preserve"> First &amp; Last Name Emma Carter &amp; email address is  Emma_Carter@HOTMAIL.COM the Phone Number is 580-380-5688 the passport no details are 525162122 The address is 458 Morton Rapid Suite 063, Powlowskiborough, SC 74499 </w:t>
        <w:br/>
        <w:t xml:space="preserve"> </w:t>
      </w:r>
    </w:p>
    <w:p>
      <w:r>
        <w:t xml:space="preserve"> First &amp; Last Name Lauren Bailey &amp; email address is  Lauren_Bailey@HOTMAIL.COM the Phone Number is 913-224-8005 the passport no details are 633723140 The address is 5278 Gleichner Streets Suite 674, Lake Lisette, LA 26361-2649 </w:t>
        <w:br/>
        <w:t xml:space="preserve"> </w:t>
      </w:r>
    </w:p>
    <w:p>
      <w:r>
        <w:t xml:space="preserve"> First &amp; Last Name Jonathan Torres &amp; email address is  JonathanTorres@HOTMAIL.COM the Phone Number is 5051573208 the passport no details are 618418816 The address is 34402 Peyton Bridge Suite 825, Katarinashire, NC 64688 </w:t>
        <w:br/>
        <w:t xml:space="preserve"> </w:t>
      </w:r>
    </w:p>
    <w:p>
      <w:r>
        <w:t xml:space="preserve"> First &amp; Last Name Timothy Thompson &amp; email address is  Timothy.Thompson@AOL.COM the Phone Number is 3017484593 the passport no details are 534145018 The address is 340 Upton Turnpike, Brekkestad, CO 48214-7753 </w:t>
        <w:br/>
        <w:t xml:space="preserve"> </w:t>
      </w:r>
    </w:p>
    <w:p>
      <w:r>
        <w:t xml:space="preserve"> First &amp; Last Name Eric Anderson &amp; email address is  Eric.Anderson@HOTMAIL.COM the Phone Number is 319-447-8835 the passport no details are 298195886 The address is 4437 Danial Lodge Apt. 197, South Westleytown, IL 90432 </w:t>
        <w:br/>
        <w:t xml:space="preserve"> </w:t>
      </w:r>
    </w:p>
    <w:p>
      <w:r>
        <w:t xml:space="preserve"> First &amp; Last Name Roger Baker &amp; email address is  RogerBaker@HOTMAIL.COM the Phone Number is 669-767-3977 the passport no details are 544425786 The address is 9908 Glennie Mission Apt. 211, Port Noe, GA 15425-7305 </w:t>
        <w:br/>
        <w:t xml:space="preserve"> </w:t>
      </w:r>
    </w:p>
    <w:p>
      <w:r>
        <w:t xml:space="preserve"> First &amp; Last Name Betty Young &amp; email address is  BettyYoung@HOTMAIL.COM the Phone Number is 830-237-9103 the passport no details are 324951106 The address is 863 Lueilwitz Club Apt. 472, New Aileen, ID 75238-7537 </w:t>
        <w:br/>
        <w:t xml:space="preserve"> </w:t>
      </w:r>
    </w:p>
    <w:p>
      <w:r>
        <w:t xml:space="preserve"> First &amp; Last Name Madison Carter &amp; email address is  MadisonCarter@HOTMAIL.COM the Phone Number is 9862324631 the passport no details are 250093773 The address is 9908 Glennie Mission Apt. 211, Port Noe, GA 15425-7305 </w:t>
        <w:br/>
        <w:t xml:space="preserve"> </w:t>
      </w:r>
    </w:p>
    <w:p>
      <w:r>
        <w:t xml:space="preserve"> First &amp; Last Name Nathan Gomez &amp; email address is  Nathan_Gomez@AOL.COM the Phone Number is 2526782553 the passport no details are 450700061 The address is 421 Callie Forks Apt. 557, Framiburgh, NV 38290 </w:t>
        <w:br/>
        <w:t xml:space="preserve"> </w:t>
      </w:r>
    </w:p>
    <w:p>
      <w:r>
        <w:t xml:space="preserve"> First &amp; Last Name Donald Hernandez &amp; email address is  Donald_Hernandez@HOTMAIL.COM the Phone Number is 616-984-5674 the passport no details are 766296313 The address is 30526 Hudson Passage Apt. 141, East Adah, HI 39055 </w:t>
        <w:br/>
        <w:t xml:space="preserve"> </w:t>
      </w:r>
    </w:p>
    <w:p>
      <w:r>
        <w:t xml:space="preserve"> First &amp; Last Name Jack Phillips &amp; email address is  JackPhillips@HOTMAIL.COM the Phone Number is 2562726542 the passport no details are 394367918 The address is 198 Turcotte Curve, Raynorton, SD 71242 </w:t>
        <w:br/>
        <w:t xml:space="preserve"> </w:t>
      </w:r>
    </w:p>
    <w:p>
      <w:r>
        <w:t xml:space="preserve"> First &amp; Last Name Willie Diaz &amp; email address is  Willie.Diaz@AOL.COM the Phone Number is 2794982517 the passport no details are 967142992 The address is 25176 Ruecker Crossroad Apt. 208, South Dillanbury, VT 78965-0549 </w:t>
        <w:br/>
        <w:t xml:space="preserve"> </w:t>
      </w:r>
    </w:p>
    <w:p>
      <w:r>
        <w:t xml:space="preserve"> First &amp; Last Name Bruce Thomas &amp; email address is  Bruce.Thomas@GMAIL.COM the Phone Number is 629-549-6553 the passport no details are 768599272 The address is 145 Junior Rapids Apt. 289, North Kathlyn, NE 82642 </w:t>
        <w:br/>
        <w:t xml:space="preserve"> </w:t>
      </w:r>
    </w:p>
    <w:p>
      <w:r>
        <w:t xml:space="preserve"> First &amp; Last Name Scott Robinson &amp; email address is  Scott.Robinson@HOTMAIL.COM the Phone Number is 667-846-3779 the passport no details are 922522289 The address is 40993 Shields Greens Apt. 338, Bartellton, WA 96177 </w:t>
        <w:br/>
        <w:t xml:space="preserve"> </w:t>
      </w:r>
    </w:p>
    <w:p>
      <w:r>
        <w:t xml:space="preserve"> First &amp; Last Name Roy Morales &amp; email address is  RoyMorales@GMAIL.COM the Phone Number is 202 487 8515 the passport no details are 912783329 The address is 95318 Jack Fort, Boyleland, PA 00292 </w:t>
        <w:br/>
        <w:t xml:space="preserve"> </w:t>
      </w:r>
    </w:p>
    <w:p>
      <w:r>
        <w:t xml:space="preserve"> First &amp; Last Name Raymond King &amp; email address is  Raymond_King@HOTMAIL.COM the Phone Number is 6626998126 the passport no details are 616207506 The address is 145 Junior Rapids Apt. 289, North Kathlyn, NE 82642 </w:t>
        <w:br/>
        <w:t xml:space="preserve"> </w:t>
      </w:r>
    </w:p>
    <w:p>
      <w:r>
        <w:t xml:space="preserve"> First &amp; Last Name Albert Howard &amp; email address is  Albert_Howard@HOTMAIL.COM the Phone Number is 253 240 8135 the passport no details are 603167303 The address is 1978 Dudley Ports Suite 931, North Alexandroside, WY 07483-9389 </w:t>
        <w:br/>
        <w:t xml:space="preserve"> </w:t>
      </w:r>
    </w:p>
    <w:p>
      <w:r>
        <w:t xml:space="preserve"> First &amp; Last Name Nicole Watson &amp; email address is  Nicole.Watson@HOTMAIL.COM the Phone Number is 515-531-8908 the passport no details are 735731480 The address is 854 Aufderhar Crescent Apt. 373, Carolynemouth, OK 26836 </w:t>
        <w:br/>
        <w:t xml:space="preserve"> </w:t>
      </w:r>
    </w:p>
    <w:p>
      <w:r>
        <w:t xml:space="preserve"> First &amp; Last Name Ruth Nelson &amp; email address is  RuthNelson@AOL.COM the Phone Number is 5163295881 the passport no details are 356070232 The address is 25268 Ullrich Lodge Apt. 124, West Sharonchester, ND 65785 </w:t>
        <w:br/>
        <w:t xml:space="preserve"> </w:t>
      </w:r>
    </w:p>
    <w:p>
      <w:r>
        <w:t xml:space="preserve"> First &amp; Last Name Beverly Thomas &amp; email address is  Beverly_Thomas@HOTMAIL.COM the Phone Number is 614-955-5955 the passport no details are 701956378 The address is 14218 Elaina Hollow, East Devinland, GA 43292-2999 </w:t>
        <w:br/>
        <w:t xml:space="preserve"> </w:t>
      </w:r>
    </w:p>
    <w:p>
      <w:r>
        <w:t xml:space="preserve"> First &amp; Last Name Jane Wood &amp; email address is  JaneWood@AOL.COM the Phone Number is 917-202-5312 the passport no details are 718115887 The address is 957 Joannie Way, Baumbachbury, AK 31877-4373 </w:t>
        <w:br/>
        <w:t xml:space="preserve"> </w:t>
      </w:r>
    </w:p>
    <w:p>
      <w:r>
        <w:t xml:space="preserve"> First &amp; Last Name Diana Foster &amp; email address is  Diana.Foster@GMAIL.COM the Phone Number is 9471321078 the passport no details are 830406353 The address is 482 Luigi Ports Suite 472, Lynchborough, NH 79589 </w:t>
        <w:br/>
        <w:t xml:space="preserve"> </w:t>
      </w:r>
    </w:p>
    <w:p>
      <w:r>
        <w:t xml:space="preserve"> First &amp; Last Name Cheryl Wright &amp; email address is  Cheryl_Wright@HOTMAIL.COM the Phone Number is 501 415 5216 the passport no details are 827332554 The address is 25066 Malika Trail Apt. 736, Kieranport, VT 84497 </w:t>
        <w:br/>
        <w:t xml:space="preserve"> </w:t>
      </w:r>
    </w:p>
    <w:p>
      <w:r>
        <w:t xml:space="preserve"> First &amp; Last Name Stephanie Davis &amp; email address is  Stephanie.Davis@HOTMAIL.COM the Phone Number is 618-996-6290 the passport no details are 974403024 The address is 85153 Marlon Trail Suite 859, West Cleora, NM 23307-6990 </w:t>
        <w:br/>
        <w:t xml:space="preserve"> </w:t>
      </w:r>
    </w:p>
    <w:p>
      <w:r>
        <w:t xml:space="preserve"> First &amp; Last Name Heather Morgan &amp; email address is  HeatherMorgan@HOTMAIL.COM the Phone Number is 2099087460 the passport no details are 696538699 The address is 513 Florida Rapids, Bergstromview, MS 72464-1757 </w:t>
        <w:br/>
        <w:t xml:space="preserve"> </w:t>
      </w:r>
    </w:p>
    <w:p>
      <w:r>
        <w:t xml:space="preserve"> First &amp; Last Name Larry Garcia &amp; email address is  Larry.Garcia@AOL.COM the Phone Number is 646-338-4076 the passport no details are 953820002 The address is 28935 Izabella Key Apt. 647, West Faeport, NH 75083-9718 </w:t>
        <w:br/>
        <w:t xml:space="preserve"> </w:t>
      </w:r>
    </w:p>
    <w:p>
      <w:r>
        <w:t xml:space="preserve"> First &amp; Last Name Austin Morgan &amp; email address is  AustinMorgan@HOTMAIL.COM the Phone Number is 479 744 2129 the passport no details are 690770888 The address is 14246 Ricardo Underpass, Kassulketown, WA 59998-9480 </w:t>
        <w:br/>
        <w:t xml:space="preserve"> </w:t>
      </w:r>
    </w:p>
    <w:p>
      <w:r>
        <w:t xml:space="preserve"> First &amp; Last Name Bradley Diaz &amp; email address is  Bradley.Diaz@HOTMAIL.COM the Phone Number is 6084265358 the passport no details are 647105436 The address is 202 Leora Port Apt. 652, New Ervin, MO 09784 </w:t>
        <w:br/>
        <w:t xml:space="preserve"> </w:t>
      </w:r>
    </w:p>
    <w:p>
      <w:r>
        <w:t xml:space="preserve"> First &amp; Last Name Harold Bell &amp; email address is  HaroldBell@HOTMAIL.COM the Phone Number is 8184758063 the passport no details are 727676842 The address is 925 Rowe Flat, South Claudia, FL 76289 </w:t>
        <w:br/>
        <w:t xml:space="preserve"> </w:t>
      </w:r>
    </w:p>
    <w:p>
      <w:r>
        <w:t xml:space="preserve"> First &amp; Last Name Christopher Gonzalez &amp; email address is  Christopher.Gonzalez@HOTMAIL.COM the Phone Number is 281 327 7942 the passport no details are 270202642 The address is 8057 Ernser Creek Suite 950, Elnabury, FL 17037-1618 </w:t>
        <w:br/>
        <w:t xml:space="preserve"> </w:t>
      </w:r>
    </w:p>
    <w:p>
      <w:r>
        <w:t xml:space="preserve"> First &amp; Last Name Arthur James &amp; email address is  Arthur_James@HOTMAIL.COM the Phone Number is 913 770 4637 the passport no details are 914794098 The address is 85153 Marlon Trail Suite 859, West Cleora, NM 23307-6990 </w:t>
        <w:br/>
        <w:t xml:space="preserve"> </w:t>
      </w:r>
    </w:p>
    <w:p>
      <w:r>
        <w:t xml:space="preserve"> First &amp; Last Name Paul Myers &amp; email address is  Paul_Myers@GMAIL.COM the Phone Number is 805-696-5755 the passport no details are 228950818 The address is 16693 Mertz Ridges, Port Dominicside, NV 59404 </w:t>
        <w:br/>
        <w:t xml:space="preserve"> </w:t>
      </w:r>
    </w:p>
    <w:p>
      <w:r>
        <w:t xml:space="preserve"> First &amp; Last Name Ann Morris &amp; email address is  AnnMorris@GMAIL.COM the Phone Number is 313-821-7197 the passport no details are 700060940 The address is 25766 Gibson Glen, North Erahaven, WV 46365 </w:t>
        <w:br/>
        <w:t xml:space="preserve"> </w:t>
      </w:r>
    </w:p>
    <w:p>
      <w:r>
        <w:t xml:space="preserve"> First &amp; Last Name Christian Peterson &amp; email address is  Christian_Peterson@GMAIL.COM the Phone Number is 731 136 3457 the passport no details are 252375336 The address is 359 Cathryn Mountain, West Kaylinchester, AR 35693 </w:t>
        <w:br/>
        <w:t xml:space="preserve"> </w:t>
      </w:r>
    </w:p>
    <w:p>
      <w:r>
        <w:t xml:space="preserve"> First &amp; Last Name Jane Peterson &amp; email address is  Jane.Peterson@HOTMAIL.COM the Phone Number is 415 597 2239 the passport no details are 777608099 The address is 2417 Ryan Spurs Suite 851, Ondrickamouth, MD 68326-0257 </w:t>
        <w:br/>
        <w:t xml:space="preserve"> </w:t>
      </w:r>
    </w:p>
    <w:p>
      <w:r>
        <w:t xml:space="preserve"> First &amp; Last Name Louis Gomez &amp; email address is  LouisGomez@AOL.COM the Phone Number is 414-698-4187 the passport no details are 470405449 The address is 1479 Joaquin Mountains, South Reilly, VA 63389-6830 </w:t>
        <w:br/>
        <w:t xml:space="preserve"> </w:t>
      </w:r>
    </w:p>
    <w:p>
      <w:r>
        <w:t xml:space="preserve"> First &amp; Last Name Carl Baker &amp; email address is  Carl_Baker@AOL.COM the Phone Number is 7819134647 the passport no details are 640342457 The address is 702 Rosenbaum Green Suite 253, North Lavadafurt, VA 74331-0081 </w:t>
        <w:br/>
        <w:t xml:space="preserve"> </w:t>
      </w:r>
    </w:p>
    <w:p>
      <w:r>
        <w:t xml:space="preserve"> First &amp; Last Name Timothy Wilson &amp; email address is  Timothy_Wilson@HOTMAIL.COM the Phone Number is 319-421-7476 the passport no details are 728941882 The address is 40993 Shields Greens Apt. 338, Bartellton, WA 96177 </w:t>
        <w:br/>
        <w:t xml:space="preserve"> </w:t>
      </w:r>
    </w:p>
    <w:p>
      <w:r>
        <w:t xml:space="preserve"> First &amp; Last Name Brenda Cox &amp; email address is  BrendaCox@AOL.COM the Phone Number is 716 646 1978 the passport no details are 261105996 The address is 2814 Lueilwitz Villages Suite 716, Port Camden, MA 77460 </w:t>
        <w:br/>
        <w:t xml:space="preserve"> </w:t>
      </w:r>
    </w:p>
    <w:p>
      <w:r>
        <w:t xml:space="preserve"> First &amp; Last Name Eugene Sullivan &amp; email address is  Eugene_Sullivan@HOTMAIL.COM the Phone Number is 3046455087 the passport no details are 152578957 The address is 5456 Haley Rapids, Wilfridton, IL 89166 </w:t>
        <w:br/>
        <w:t xml:space="preserve"> </w:t>
      </w:r>
    </w:p>
    <w:p>
      <w:r>
        <w:t xml:space="preserve"> First &amp; Last Name Gerald Brooks &amp; email address is  Gerald_Brooks@GMAIL.COM the Phone Number is 3362388561 the passport no details are 366632204 The address is 4366 Dietrich Bridge Suite 214, New Leoneborough, IA 43419 </w:t>
        <w:br/>
        <w:t xml:space="preserve"> </w:t>
      </w:r>
    </w:p>
    <w:p>
      <w:r>
        <w:t xml:space="preserve"> First &amp; Last Name Judy Howard &amp; email address is  Judy.Howard@HOTMAIL.COM the Phone Number is 480-740-3759 the passport no details are 872276649 The address is 896 Carmelo Hill, Brownfort, SC 86532-8248 </w:t>
        <w:br/>
        <w:t xml:space="preserve"> </w:t>
      </w:r>
    </w:p>
    <w:p>
      <w:r>
        <w:t xml:space="preserve"> First &amp; Last Name Karen Parker &amp; email address is  KarenParker@AOL.COM the Phone Number is 4432851469 the passport no details are 327099275 The address is 2417 Ryan Spurs Suite 851, Ondrickamouth, MD 68326-0257 </w:t>
        <w:br/>
        <w:t xml:space="preserve"> </w:t>
      </w:r>
    </w:p>
    <w:p>
      <w:r>
        <w:t xml:space="preserve"> First &amp; Last Name Sara Wilson &amp; email address is  Sara_Wilson@GMAIL.COM the Phone Number is 445 707 2575 the passport no details are 281071911 The address is 482 Luigi Ports Suite 472, Lynchborough, NH 79589 </w:t>
        <w:br/>
        <w:t xml:space="preserve"> </w:t>
      </w:r>
    </w:p>
    <w:p>
      <w:r>
        <w:t xml:space="preserve"> First &amp; Last Name Ruth Jenkins &amp; email address is  Ruth.Jenkins@HOTMAIL.COM the Phone Number is 276 307 2358 the passport no details are 162844168 The address is 89949 VonRueden Ramp, North Alyssonton, VA 30931 </w:t>
        <w:br/>
        <w:t xml:space="preserve"> </w:t>
      </w:r>
    </w:p>
    <w:p>
      <w:r>
        <w:t xml:space="preserve"> First &amp; Last Name Kathryn Allen &amp; email address is  Kathryn.Allen@AOL.COM the Phone Number is 8031661675 the passport no details are 242633154 The address is 8172 Kshlerin Square, Demarcofurt, NJ 40061 </w:t>
        <w:br/>
        <w:t xml:space="preserve"> </w:t>
      </w:r>
    </w:p>
    <w:p>
      <w:r>
        <w:t xml:space="preserve"> First &amp; Last Name Victoria Peterson &amp; email address is  Victoria_Peterson@HOTMAIL.COM the Phone Number is 3148073513 the passport no details are 298708070 The address is 198 Ebert Islands Apt. 888, Adrianamouth, WV 07342-7588 </w:t>
        <w:br/>
        <w:t xml:space="preserve"> </w:t>
      </w:r>
    </w:p>
    <w:p>
      <w:r>
        <w:t xml:space="preserve"> First &amp; Last Name Alexis Ross &amp; email address is  Alexis_Ross@HOTMAIL.COM the Phone Number is 956 535 8543 the passport no details are 658656707 The address is 78904 Edna Orchard Suite 555, West Kaylie, WV 72654-2171 </w:t>
        <w:br/>
        <w:t xml:space="preserve"> </w:t>
      </w:r>
    </w:p>
    <w:p>
      <w:r>
        <w:t xml:space="preserve"> First &amp; Last Name Bryan Barnes &amp; email address is  Bryan_Barnes@HOTMAIL.COM the Phone Number is 623-565-8078 the passport no details are 523842538 The address is 663 Bogan Stravenue, Douglasside, CA 64504 </w:t>
        <w:br/>
        <w:t xml:space="preserve"> </w:t>
      </w:r>
    </w:p>
    <w:p>
      <w:r>
        <w:t xml:space="preserve"> First &amp; Last Name Alexis Roberts &amp; email address is  AlexisRoberts@HOTMAIL.COM the Phone Number is 4752932667 the passport no details are 353532040 The address is 8113 Rempel Isle, New Winnifred, WA 24477-4456 </w:t>
        <w:br/>
        <w:t xml:space="preserve"> </w:t>
      </w:r>
    </w:p>
    <w:p>
      <w:r>
        <w:t xml:space="preserve"> First &amp; Last Name Alan James &amp; email address is  Alan_James@AOL.COM the Phone Number is 4198077224 the passport no details are 911964810 The address is 438 Glover Streets Suite 868, North Tyreeburgh, CA 78871 </w:t>
        <w:br/>
        <w:t xml:space="preserve"> </w:t>
      </w:r>
    </w:p>
    <w:p>
      <w:r>
        <w:t xml:space="preserve"> First &amp; Last Name Elizabeth Howard &amp; email address is  ElizabethHoward@AOL.COM the Phone Number is 3346386425 the passport no details are 503291106 The address is 1479 Joaquin Mountains, South Reilly, VA 63389-6830 </w:t>
        <w:br/>
        <w:t xml:space="preserve"> </w:t>
      </w:r>
    </w:p>
    <w:p>
      <w:r>
        <w:t xml:space="preserve"> First &amp; Last Name Jeremy Moore &amp; email address is  Jeremy_Moore@HOTMAIL.COM the Phone Number is 9174276187 the passport no details are 487470499 The address is 296 Wehner Branch, Gutkowskibury, OK 52509 </w:t>
        <w:br/>
        <w:t xml:space="preserve"> </w:t>
      </w:r>
    </w:p>
    <w:p>
      <w:r>
        <w:t xml:space="preserve"> First &amp; Last Name Gloria Howard &amp; email address is  GloriaHoward@HOTMAIL.COM the Phone Number is 8604391664 the passport no details are 713318091 The address is 1182 Wyman Mountain, East Kaela, DE 94609 </w:t>
        <w:br/>
        <w:t xml:space="preserve"> </w:t>
      </w:r>
    </w:p>
    <w:p>
      <w:r>
        <w:t xml:space="preserve"> First &amp; Last Name Bradley Long &amp; email address is  Bradley_Long@HOTMAIL.COM the Phone Number is 859-885-1527 the passport no details are 258708936 The address is 63598 Prosacco Points Suite 071, West Cletaview, TX 66704-6143 </w:t>
        <w:br/>
        <w:t xml:space="preserve"> </w:t>
      </w:r>
    </w:p>
    <w:p>
      <w:r>
        <w:t xml:space="preserve"> First &amp; Last Name Brittany Stewart &amp; email address is  Brittany_Stewart@AOL.COM the Phone Number is 4062482707 the passport no details are 561249415 The address is 25176 Ruecker Crossroad Apt. 208, South Dillanbury, VT 78965-0549 </w:t>
        <w:br/>
        <w:t xml:space="preserve"> </w:t>
      </w:r>
    </w:p>
    <w:p>
      <w:r>
        <w:t xml:space="preserve"> First &amp; Last Name Donald Reyes &amp; email address is  DonaldReyes@HOTMAIL.COM the Phone Number is 703 359 4250 the passport no details are 375109694 The address is 4986 West Plains, Port Josephine, AZ 18206-1423 </w:t>
        <w:br/>
        <w:t xml:space="preserve"> </w:t>
      </w:r>
    </w:p>
    <w:p>
      <w:r>
        <w:t xml:space="preserve"> First &amp; Last Name Samantha Wood &amp; email address is  Samantha_Wood@AOL.COM the Phone Number is 2316619048 the passport no details are 967583958 The address is 855 Jaskolski Motorway Apt. 381, Aidanland, RI 61121-0367 </w:t>
        <w:br/>
        <w:t xml:space="preserve"> </w:t>
      </w:r>
    </w:p>
    <w:p>
      <w:r>
        <w:t xml:space="preserve"> First &amp; Last Name Carolyn Ward &amp; email address is  Carolyn_Ward@HOTMAIL.COM the Phone Number is 608 756 6122 the passport no details are 375510415 The address is 4986 West Plains, Port Josephine, AZ 18206-1423 </w:t>
        <w:br/>
        <w:t xml:space="preserve"> </w:t>
      </w:r>
    </w:p>
    <w:p>
      <w:r>
        <w:t xml:space="preserve"> First &amp; Last Name Kathryn Nguyen &amp; email address is  Kathryn.Nguyen@GMAIL.COM the Phone Number is 479 183 5862 the passport no details are 777415531 The address is 79817 Upton Inlet Apt. 819, West Nettieborough, WI 24274-2854 </w:t>
        <w:br/>
        <w:t xml:space="preserve"> </w:t>
      </w:r>
    </w:p>
    <w:p>
      <w:r>
        <w:t xml:space="preserve"> First &amp; Last Name Evelyn Robinson &amp; email address is  Evelyn.Robinson@AOL.COM the Phone Number is 2764024369 the passport no details are 803492921 The address is 14218 Elaina Hollow, East Devinland, GA 43292-2999 </w:t>
        <w:br/>
        <w:t xml:space="preserve"> </w:t>
      </w:r>
    </w:p>
    <w:p>
      <w:r>
        <w:t xml:space="preserve"> First &amp; Last Name Danielle Lee &amp; email address is  Danielle.Lee@HOTMAIL.COM the Phone Number is 640-808-3793 the passport no details are 811439686 The address is 25066 Malika Trail Apt. 736, Kieranport, VT 84497 </w:t>
        <w:br/>
        <w:t xml:space="preserve"> </w:t>
      </w:r>
    </w:p>
    <w:p>
      <w:r>
        <w:t xml:space="preserve"> First &amp; Last Name Christina Roberts &amp; email address is  Christina.Roberts@HOTMAIL.COM the Phone Number is 304 774 6395 the passport no details are 203200027 The address is 2850 Scarlett Divide Suite 856, West Shannonchester, IN 94924 </w:t>
        <w:br/>
        <w:t xml:space="preserve"> </w:t>
      </w:r>
    </w:p>
    <w:p>
      <w:r>
        <w:t xml:space="preserve"> First &amp; Last Name Kyle Young &amp; email address is  Kyle_Young@HOTMAIL.COM the Phone Number is 870-990-9421 the passport no details are 829882905 The address is 2472 Stroman Haven Suite 169, Nadershire, OK 45251-3234 </w:t>
        <w:br/>
        <w:t xml:space="preserve"> </w:t>
      </w:r>
    </w:p>
    <w:p>
      <w:r>
        <w:t xml:space="preserve"> First &amp; Last Name Madison Howard &amp; email address is  MadisonHoward@HOTMAIL.COM the Phone Number is 2292672825 the passport no details are 391430472 The address is 2417 Ryan Spurs Suite 851, Ondrickamouth, MD 68326-0257 </w:t>
        <w:br/>
        <w:t xml:space="preserve"> </w:t>
      </w:r>
    </w:p>
    <w:p>
      <w:r>
        <w:t xml:space="preserve"> First &amp; Last Name Katherine Morales &amp; email address is  KatherineMorales@GMAIL.COM the Phone Number is 650 389 2309 the passport no details are 218733825 The address is 919 Brooklyn Mission, Port Marahaven, CO 14446-0510 </w:t>
        <w:br/>
        <w:t xml:space="preserve"> </w:t>
      </w:r>
    </w:p>
    <w:p>
      <w:r>
        <w:t xml:space="preserve"> First &amp; Last Name Jerry Perez &amp; email address is  JerryPerez@HOTMAIL.COM the Phone Number is 740-165-9388 the passport no details are 547763505 The address is 8819 Jeremie Hollow Apt. 978, Schulistville, CO 20819 </w:t>
        <w:br/>
        <w:t xml:space="preserve"> </w:t>
      </w:r>
    </w:p>
    <w:p>
      <w:r>
        <w:t xml:space="preserve"> First &amp; Last Name Mary Lee &amp; email address is  Mary_Lee@GMAIL.COM the Phone Number is 8574576601 the passport no details are 839691641 The address is 855 Jaskolski Motorway Apt. 381, Aidanland, RI 61121-0367 </w:t>
        <w:br/>
        <w:t xml:space="preserve"> </w:t>
      </w:r>
    </w:p>
    <w:p>
      <w:r>
        <w:t xml:space="preserve"> First &amp; Last Name Sharon Diaz &amp; email address is  Sharon.Diaz@HOTMAIL.COM the Phone Number is 865-875-8459 the passport no details are 750211275 The address is 33407 Botsford Cape Suite 783, South Shanna, MI 46430 </w:t>
        <w:br/>
        <w:t xml:space="preserve"> </w:t>
      </w:r>
    </w:p>
    <w:p>
      <w:r>
        <w:t xml:space="preserve"> First &amp; Last Name Diana Young &amp; email address is  DianaYoung@GMAIL.COM the Phone Number is 4583468637 the passport no details are 635391201 The address is 23924 Walker Parkways, Mariloushire, MI 45137 </w:t>
        <w:br/>
        <w:t xml:space="preserve"> </w:t>
      </w:r>
    </w:p>
    <w:p>
      <w:r>
        <w:t xml:space="preserve"> First &amp; Last Name Kevin Edwards &amp; email address is  KevinEdwards@AOL.COM the Phone Number is 479-579-2954 the passport no details are 888211908 The address is 460 Blanca Land, Lake Laurenceland, IA 32783-0807 </w:t>
        <w:br/>
        <w:t xml:space="preserve"> </w:t>
      </w:r>
    </w:p>
    <w:p>
      <w:r>
        <w:t xml:space="preserve"> First &amp; Last Name Sandra Martinez &amp; email address is  Sandra.Martinez@HOTMAIL.COM the Phone Number is 863 667 8771 the passport no details are 187670237 The address is 41126 Jones View Apt. 184, Ressieborough, ID 51781 </w:t>
        <w:br/>
        <w:t xml:space="preserve"> </w:t>
      </w:r>
    </w:p>
    <w:p>
      <w:r>
        <w:t xml:space="preserve"> First &amp; Last Name Frank Lewis &amp; email address is  FrankLewis@GMAIL.COM the Phone Number is 623-970-9387 the passport no details are 379942378 The address is 1182 Wyman Mountain, East Kaela, DE 94609 </w:t>
        <w:br/>
        <w:t xml:space="preserve"> </w:t>
      </w:r>
    </w:p>
    <w:p>
      <w:r>
        <w:t xml:space="preserve"> First &amp; Last Name Grace Diaz &amp; email address is  GraceDiaz@AOL.COM the Phone Number is 9049075208 the passport no details are 496655419 The address is 1920 Arielle Hills Apt. 113, New Brownfort, RI 54756-8630 </w:t>
        <w:br/>
        <w:t xml:space="preserve"> </w:t>
      </w:r>
    </w:p>
    <w:p>
      <w:r>
        <w:t xml:space="preserve"> First &amp; Last Name Alexander Scott &amp; email address is  Alexander_Scott@HOTMAIL.COM the Phone Number is 9708908741 the passport no details are 964312118 The address is 14218 Elaina Hollow, East Devinland, GA 43292-2999 </w:t>
        <w:br/>
        <w:t xml:space="preserve"> </w:t>
      </w:r>
    </w:p>
    <w:p>
      <w:r>
        <w:t xml:space="preserve"> First &amp; Last Name Katherine Bennett &amp; email address is  Katherine.Bennett@AOL.COM the Phone Number is 4127291429 the passport no details are 312082787 The address is 16693 Mertz Ridges, Port Dominicside, NV 59404 </w:t>
        <w:br/>
        <w:t xml:space="preserve"> </w:t>
      </w:r>
    </w:p>
    <w:p>
      <w:r>
        <w:t xml:space="preserve"> First &amp; Last Name Albert Stewart &amp; email address is  Albert.Stewart@HOTMAIL.COM the Phone Number is 2098002684 the passport no details are 414833481 The address is 78904 Edna Orchard Suite 555, West Kaylie, WV 72654-2171 </w:t>
        <w:br/>
        <w:t xml:space="preserve"> </w:t>
      </w:r>
    </w:p>
    <w:p>
      <w:r>
        <w:t xml:space="preserve"> First &amp; Last Name Alexander Long &amp; email address is  Alexander_Long@HOTMAIL.COM the Phone Number is 248-998-7248 the passport no details are 347137809 The address is 95318 Jack Fort, Boyleland, PA 00292 </w:t>
        <w:br/>
        <w:t xml:space="preserve"> </w:t>
      </w:r>
    </w:p>
    <w:p>
      <w:r>
        <w:t xml:space="preserve"> First &amp; Last Name Brian Nelson &amp; email address is  BrianNelson@HOTMAIL.COM the Phone Number is 4358818525 the passport no details are 884319711 The address is 20366 Roel Mill, Rebekahmouth, ME 10423 </w:t>
        <w:br/>
        <w:t xml:space="preserve"> </w:t>
      </w:r>
    </w:p>
    <w:p>
      <w:r>
        <w:t xml:space="preserve"> First &amp; Last Name Judith Wright &amp; email address is  Judith.Wright@AOL.COM the Phone Number is 4452694847 the passport no details are 844458812 The address is 1479 Joaquin Mountains, South Reilly, VA 63389-6830 </w:t>
        <w:br/>
        <w:t xml:space="preserve"> </w:t>
      </w:r>
    </w:p>
    <w:p>
      <w:r>
        <w:t xml:space="preserve"> First &amp; Last Name Victoria James &amp; email address is  VictoriaJames@HOTMAIL.COM the Phone Number is 9801247843 the passport no details are 219073228 The address is 7895 Klocko Throughway Suite 572, Marlinville, TN 63149-1567 </w:t>
        <w:br/>
        <w:t xml:space="preserve"> </w:t>
      </w:r>
    </w:p>
    <w:p>
      <w:r>
        <w:t xml:space="preserve"> First &amp; Last Name Terry Allen &amp; email address is  TerryAllen@HOTMAIL.COM the Phone Number is 743 257 1856 the passport no details are 993211172 The address is 843 Carolyn Dam, Koeppborough, MA 37308 </w:t>
        <w:br/>
        <w:t xml:space="preserve"> </w:t>
      </w:r>
    </w:p>
    <w:p>
      <w:r>
        <w:t xml:space="preserve"> First &amp; Last Name Kimberly Brown &amp; email address is  KimberlyBrown@HOTMAIL.COM the Phone Number is 640 436 2264 the passport no details are 764400190 The address is 38618 Chelsea Harbors Suite 698, Michelleville, CA 09887 </w:t>
        <w:br/>
        <w:t xml:space="preserve"> </w:t>
      </w:r>
    </w:p>
    <w:p>
      <w:r>
        <w:t xml:space="preserve"> First &amp; Last Name Ruth Thomas &amp; email address is  Ruth.Thomas@HOTMAIL.COM the Phone Number is 605423 689 5313 the passport no details are 877366572 The address is 28050 Hills Route, South Anita, KY 56433-5232 </w:t>
        <w:br/>
        <w:t xml:space="preserve"> </w:t>
      </w:r>
    </w:p>
    <w:p>
      <w:r>
        <w:t xml:space="preserve"> First &amp; Last Name Theresa Allen &amp; email address is  TheresaAllen@GMAIL.COM the Phone Number is 432 177 3902 the passport no details are 684902443 The address is 792 Torrey Plains Suite 939, Alenahaven, HI 97698 </w:t>
        <w:br/>
        <w:t xml:space="preserve"> </w:t>
      </w:r>
    </w:p>
    <w:p>
      <w:r>
        <w:t xml:space="preserve"> First &amp; Last Name Janet Ross &amp; email address is  JanetRoss@HOTMAIL.COM the Phone Number is 708-996-3536 the passport no details are 741481091 The address is 72626 Christiansen Passage, West Mariah, IL 00266 </w:t>
        <w:br/>
        <w:t xml:space="preserve"> </w:t>
      </w:r>
    </w:p>
    <w:p>
      <w:r>
        <w:t xml:space="preserve"> First &amp; Last Name Melissa Jackson &amp; email address is  Melissa_Jackson@HOTMAIL.COM the Phone Number is 574 960 5202 the passport no details are 637976663 The address is 78999 Legros Fall Suite 245, Rolfsonmouth, SD 94274-4512 </w:t>
        <w:br/>
        <w:t xml:space="preserve"> </w:t>
      </w:r>
    </w:p>
    <w:p>
      <w:r>
        <w:t xml:space="preserve"> First &amp; Last Name Deborah Smith &amp; email address is  DeborahSmith@AOL.COM the Phone Number is 830 146 5850 the passport no details are 416445411 The address is 7342 Lulu Club, Rosettafort, MD 86819 </w:t>
        <w:br/>
        <w:t xml:space="preserve"> </w:t>
      </w:r>
    </w:p>
    <w:p>
      <w:r>
        <w:t xml:space="preserve"> First &amp; Last Name Henry Foster &amp; email address is  Henry_Foster@GMAIL.COM the Phone Number is 479 213 6269 the passport no details are 468238033 The address is 997 McClure Meadow Apt. 060, Lake Coyshire, ME 87127-7001 </w:t>
        <w:br/>
        <w:t xml:space="preserve"> </w:t>
      </w:r>
    </w:p>
    <w:p>
      <w:r>
        <w:t xml:space="preserve"> First &amp; Last Name Philip Long &amp; email address is  PhilipLong@HOTMAIL.COM the Phone Number is 860-935-8412 the passport no details are 334775539 The address is 2814 Lueilwitz Villages Suite 716, Port Camden, MA 77460 </w:t>
        <w:br/>
        <w:t xml:space="preserve"> </w:t>
      </w:r>
    </w:p>
    <w:p>
      <w:r>
        <w:t xml:space="preserve"> First &amp; Last Name Rebecca Gonzalez &amp; email address is  Rebecca.Gonzalez@HOTMAIL.COM the Phone Number is 3349459460 the passport no details are 712378708 The address is 3404 Sanford Underpass Suite 295, Ludwigchester, ND 52567 </w:t>
        <w:br/>
        <w:t xml:space="preserve"> </w:t>
      </w:r>
    </w:p>
    <w:p>
      <w:r>
        <w:t xml:space="preserve"> First &amp; Last Name Brittany Lopez &amp; email address is  Brittany_Lopez@AOL.COM the Phone Number is 970-190-4829 the passport no details are 920497595 The address is 726 Jayson Stravenue, North Lonnybury, NM 28711-9736 </w:t>
        <w:br/>
        <w:t xml:space="preserve"> </w:t>
      </w:r>
    </w:p>
    <w:p>
      <w:r>
        <w:t xml:space="preserve"> First &amp; Last Name Austin Nelson &amp; email address is  Austin.Nelson@GMAIL.COM the Phone Number is 7852372359 the passport no details are 815899784 The address is 3804 Gerhold Shore Apt. 177, South Verna, VT 24861 </w:t>
        <w:br/>
        <w:t xml:space="preserve"> </w:t>
      </w:r>
    </w:p>
    <w:p>
      <w:r>
        <w:t xml:space="preserve"> First &amp; Last Name Nicole Flores &amp; email address is  Nicole_Flores@GMAIL.COM the Phone Number is 5154151182 the passport no details are 261733706 The address is 977 Labadie Island Suite 627, East Vitoville, TX 31411-0249 </w:t>
        <w:br/>
        <w:t xml:space="preserve"> </w:t>
      </w:r>
    </w:p>
    <w:p>
      <w:r>
        <w:t xml:space="preserve"> First &amp; Last Name Jason Peterson &amp; email address is  JasonPeterson@HOTMAIL.COM the Phone Number is 5701316796 the passport no details are 464287469 The address is 81037 O Keefe Turnpike Suite 996, Destinfort, DE 50391 </w:t>
        <w:br/>
        <w:t xml:space="preserve"> </w:t>
      </w:r>
    </w:p>
    <w:p>
      <w:r>
        <w:t xml:space="preserve"> First &amp; Last Name Susan Anderson &amp; email address is  Susan.Anderson@HOTMAIL.COM the Phone Number is 325 514 6507 the passport no details are 375752857 The address is 726 Jayson Stravenue, North Lonnybury, NM 28711-9736 </w:t>
        <w:br/>
        <w:t xml:space="preserve"> </w:t>
      </w:r>
    </w:p>
    <w:p>
      <w:r>
        <w:t xml:space="preserve"> First &amp; Last Name Christina Kelly &amp; email address is  Christina_Kelly@HOTMAIL.COM the Phone Number is 209 551 6563 the passport no details are 992609142 The address is 957 Joannie Way, Baumbachbury, AK 31877-4373 </w:t>
        <w:br/>
        <w:t xml:space="preserve"> </w:t>
      </w:r>
    </w:p>
    <w:p>
      <w:r>
        <w:t xml:space="preserve"> First &amp; Last Name Angela Martinez &amp; email address is  Angela.Martinez@HOTMAIL.COM the Phone Number is 6018422577 the passport no details are 801949305 The address is 33039 Fadel Estate Apt. 020, Spencerfort, WI 79657-5443 </w:t>
        <w:br/>
        <w:t xml:space="preserve"> </w:t>
      </w:r>
    </w:p>
    <w:p>
      <w:r>
        <w:t xml:space="preserve"> First &amp; Last Name Joyce Watson &amp; email address is  JoyceWatson@GMAIL.COM the Phone Number is 406-308-9754 the passport no details are 698739326 The address is 997 McClure Meadow Apt. 060, Lake Coyshire, ME 87127-7001 </w:t>
        <w:br/>
        <w:t xml:space="preserve"> </w:t>
      </w:r>
    </w:p>
    <w:p>
      <w:r>
        <w:t xml:space="preserve"> First &amp; Last Name Doris Hall &amp; email address is  Doris.Hall@AOL.COM the Phone Number is 717-191-4820 the passport no details are 876362566 The address is 41126 Jones View Apt. 184, Ressieborough, ID 51781 </w:t>
        <w:br/>
        <w:t xml:space="preserve"> </w:t>
      </w:r>
    </w:p>
    <w:p>
      <w:r>
        <w:t xml:space="preserve"> First &amp; Last Name Diana Martin &amp; email address is  DianaMartin@HOTMAIL.COM the Phone Number is 216 765 2517 the passport no details are 900362651 The address is 2927 Shields Ville, Rhettborough, NJ 53889 </w:t>
        <w:br/>
        <w:t xml:space="preserve"> </w:t>
      </w:r>
    </w:p>
    <w:p>
      <w:r>
        <w:t xml:space="preserve"> First &amp; Last Name Brandon Stewart &amp; email address is  BrandonStewart@GMAIL.COM the Phone Number is 808 335 1658 the passport no details are 610355791 The address is 199 Ewald Shoal Apt. 449, Raegantown, NV 53302-2681 </w:t>
        <w:br/>
        <w:t xml:space="preserve"> </w:t>
      </w:r>
    </w:p>
    <w:p>
      <w:r>
        <w:t xml:space="preserve"> First &amp; Last Name Olivia Scott &amp; email address is  Olivia.Scott@AOL.COM the Phone Number is 2128339998 the passport no details are 170704267 The address is 5570 Parisian Point, West Roberta, AK 29849-1154 </w:t>
        <w:br/>
        <w:t xml:space="preserve"> </w:t>
      </w:r>
    </w:p>
    <w:p>
      <w:r>
        <w:t xml:space="preserve"> First &amp; Last Name Karen Peterson &amp; email address is  Karen_Peterson@HOTMAIL.COM the Phone Number is 2039475190 the passport no details are 561672370 The address is 3470 Juwan Lights, Schuppefurt, WI 85841 </w:t>
        <w:br/>
        <w:t xml:space="preserve"> </w:t>
      </w:r>
    </w:p>
    <w:p>
      <w:r>
        <w:t xml:space="preserve"> First &amp; Last Name Ryan Morales &amp; email address is  RyanMorales@AOL.COM the Phone Number is 740-161-2551 the passport no details are 996122399 The address is 9760 Daron Summit Apt. 691, Okunevachester, GA 14069-6902 </w:t>
        <w:br/>
        <w:t xml:space="preserve"> </w:t>
      </w:r>
    </w:p>
    <w:p>
      <w:r>
        <w:t xml:space="preserve"> First &amp; Last Name Kayla Jenkins &amp; email address is  KaylaJenkins@HOTMAIL.COM the Phone Number is 770 181 1378 the passport no details are 798890475 The address is 989 Bins Mills Suite 320, Port Hiram, AR 76053 </w:t>
        <w:br/>
        <w:t xml:space="preserve"> </w:t>
      </w:r>
    </w:p>
    <w:p>
      <w:r>
        <w:t xml:space="preserve"> First &amp; Last Name Jerry Stewart &amp; email address is  JerryStewart@GMAIL.COM the Phone Number is 714-299-5648 the passport no details are 523532169 The address is 2927 Shields Ville, Rhettborough, NJ 53889 </w:t>
        <w:br/>
        <w:t xml:space="preserve"> </w:t>
      </w:r>
    </w:p>
    <w:p>
      <w:r>
        <w:t xml:space="preserve"> First &amp; Last Name Noah Clark &amp; email address is  NoahClark@HOTMAIL.COM the Phone Number is 240-873-7942 the passport no details are 546728988 The address is 7963 Xander Meadow, Pollichbury, SD 26906 </w:t>
        <w:br/>
        <w:t xml:space="preserve"> </w:t>
      </w:r>
    </w:p>
    <w:p>
      <w:r>
        <w:t xml:space="preserve"> First &amp; Last Name Charles Phillips &amp; email address is  Charles.Phillips@GMAIL.COM the Phone Number is 385-518-2073 the passport no details are 159202278 The address is 39131 Krystal Road, Boyerfort, NC 23394 </w:t>
        <w:br/>
        <w:t xml:space="preserve"> </w:t>
      </w:r>
    </w:p>
    <w:p>
      <w:r>
        <w:t xml:space="preserve"> First &amp; Last Name Shirley White &amp; email address is  Shirley_White@AOL.COM the Phone Number is 702-744-4879 the passport no details are 326142761 The address is 792 Torrey Plains Suite 939, Alenahaven, HI 97698 </w:t>
        <w:br/>
        <w:t xml:space="preserve"> </w:t>
      </w:r>
    </w:p>
    <w:p>
      <w:r>
        <w:t xml:space="preserve"> First &amp; Last Name Madison Taylor &amp; email address is  Madison.Taylor@AOL.COM the Phone Number is 2037764352 the passport no details are 887365857 The address is 702 Rosenbaum Green Suite 253, North Lavadafurt, VA 74331-0081 </w:t>
        <w:br/>
        <w:t xml:space="preserve"> </w:t>
      </w:r>
    </w:p>
    <w:p>
      <w:r>
        <w:t xml:space="preserve"> First &amp; Last Name Christina Young &amp; email address is  Christina_Young@HOTMAIL.COM the Phone Number is 920-665-5406 the passport no details are 461396467 The address is 263 Antonio Plains, Sydnieburgh, KS 60820 </w:t>
        <w:br/>
        <w:t xml:space="preserve"> </w:t>
      </w:r>
    </w:p>
    <w:p>
      <w:r>
        <w:t xml:space="preserve"> First &amp; Last Name Doris Wright &amp; email address is  Doris_Wright@HOTMAIL.COM the Phone Number is 9598681363 the passport no details are 716189700 The address is 977 Labadie Island Suite 627, East Vitoville, TX 31411-0249 </w:t>
        <w:br/>
        <w:t xml:space="preserve"> </w:t>
      </w:r>
    </w:p>
    <w:p>
      <w:r>
        <w:t xml:space="preserve"> First &amp; Last Name Ashley Murphy &amp; email address is  Ashley_Murphy@AOL.COM the Phone Number is 539 982 9655 the passport no details are 908480980 The address is 7342 Lulu Club, Rosettafort, MD 86819 </w:t>
        <w:br/>
        <w:t xml:space="preserve"> </w:t>
      </w:r>
    </w:p>
    <w:p>
      <w:r>
        <w:t xml:space="preserve"> First &amp; Last Name Stephanie Wright &amp; email address is  StephanieWright@HOTMAIL.COM the Phone Number is 442-745-1137 the passport no details are 526663429 The address is 9236 Considine Terrace Apt. 268, North Reinaberg, NH 98132 </w:t>
        <w:br/>
        <w:t xml:space="preserve"> </w:t>
      </w:r>
    </w:p>
    <w:p>
      <w:r>
        <w:t xml:space="preserve"> First &amp; Last Name Doris Wright &amp; email address is  DorisWright@GMAIL.COM the Phone Number is 2126336104 the passport no details are 573577629 The address is 83713 Beahan Tunnel, Geoton, PA 91383 </w:t>
        <w:br/>
        <w:t xml:space="preserve"> </w:t>
      </w:r>
    </w:p>
    <w:p>
      <w:r>
        <w:t xml:space="preserve"> First &amp; Last Name Rose Sullivan &amp; email address is  Rose_Sullivan@AOL.COM the Phone Number is 5099054174 the passport no details are 676388947 The address is 1479 Joaquin Mountains, South Reilly, VA 63389-6830 </w:t>
        <w:br/>
        <w:t xml:space="preserve"> </w:t>
      </w:r>
    </w:p>
    <w:p>
      <w:r>
        <w:t xml:space="preserve"> First &amp; Last Name Julia Green &amp; email address is  Julia.Green@AOL.COM the Phone Number is 332 587 2317 the passport no details are 799275731 The address is 6988 Koepp Underpass, Chandlerville, MN 49610 </w:t>
        <w:br/>
        <w:t xml:space="preserve"> </w:t>
      </w:r>
    </w:p>
    <w:p>
      <w:r>
        <w:t xml:space="preserve"> First &amp; Last Name Keith Hall &amp; email address is  Keith.Hall@AOL.COM the Phone Number is 940-841-3594 the passport no details are 662943553 The address is 977 Labadie Island Suite 627, East Vitoville, TX 31411-0249 </w:t>
        <w:br/>
        <w:t xml:space="preserve"> </w:t>
      </w:r>
    </w:p>
    <w:p>
      <w:r>
        <w:t xml:space="preserve"> First &amp; Last Name Roy Green &amp; email address is  Roy_Green@HOTMAIL.COM the Phone Number is 774-689-8665 the passport no details are 323171133 The address is 711 Mckayla Overpass Apt. 307, New Jillian, FL  </w:t>
        <w:br/>
        <w:t xml:space="preserve"> </w:t>
      </w:r>
    </w:p>
    <w:p>
      <w:r>
        <w:t xml:space="preserve"> First &amp; Last Name Kathryn Myers &amp; email address is  Kathryn_Myers@HOTMAIL.COM the Phone Number is 769-238-8241 the passport no details are 241641271 The address is 919 Brooklyn Mission, Port Marahaven, CO 14446-0510 </w:t>
        <w:br/>
        <w:t xml:space="preserve"> </w:t>
      </w:r>
    </w:p>
    <w:p>
      <w:r>
        <w:t xml:space="preserve"> First &amp; Last Name Bruce Sanders &amp; email address is  BruceSanders@HOTMAIL.COM the Phone Number is 6416702024 the passport no details are 744246558 The address is 48796 Donnelly Underpass Suite 069, Nienowberg, AZ 22099 </w:t>
        <w:br/>
        <w:t xml:space="preserve"> </w:t>
      </w:r>
    </w:p>
    <w:p>
      <w:r>
        <w:t xml:space="preserve"> First &amp; Last Name Kathleen Cruz &amp; email address is  KathleenCruz@AOL.COM the Phone Number is 3055434219 the passport no details are 372176606 The address is 33039 Fadel Estate Apt. 020, Spencerfort, WI 79657-5443 </w:t>
        <w:br/>
        <w:t xml:space="preserve"> </w:t>
      </w:r>
    </w:p>
    <w:p>
      <w:r>
        <w:t xml:space="preserve"> First &amp; Last Name Emma Turner &amp; email address is  EmmaTurner@GMAIL.COM the Phone Number is 646-391-4311 the passport no details are 490406675 The address is 5783 Cole Corners Apt. 833, Bradyside, OR 18894-6666 </w:t>
        <w:br/>
        <w:t xml:space="preserve"> </w:t>
      </w:r>
    </w:p>
    <w:p>
      <w:r>
        <w:t xml:space="preserve"> First &amp; Last Name Stephanie Lopez &amp; email address is  StephanieLopez@HOTMAIL.COM the Phone Number is 701 682 2937 the passport no details are 865216316 The address is 5456 Haley Rapids, Wilfridton, IL 89166 </w:t>
        <w:br/>
        <w:t xml:space="preserve"> </w:t>
      </w:r>
    </w:p>
    <w:p>
      <w:r>
        <w:t xml:space="preserve"> First &amp; Last Name Cynthia Watson &amp; email address is  CynthiaWatson@HOTMAIL.COM the Phone Number is 6621254312 the passport no details are 971924014 The address is 30526 Hudson Passage Apt. 141, East Adah, HI 39055 </w:t>
        <w:br/>
        <w:t xml:space="preserve"> </w:t>
      </w:r>
    </w:p>
    <w:p>
      <w:r>
        <w:t xml:space="preserve"> First &amp; Last Name Lisa Lopez &amp; email address is  Lisa.Lopez@HOTMAIL.COM the Phone Number is 743 887 4531 the passport no details are 191621875 The address is 65334 Dorothy Hill, West Granvillemouth, OH 63431-7125 </w:t>
        <w:br/>
        <w:t xml:space="preserve"> </w:t>
      </w:r>
    </w:p>
    <w:p>
      <w:r>
        <w:t xml:space="preserve"> First &amp; Last Name Justin Clark &amp; email address is  JustinClark@HOTMAIL.COM the Phone Number is 337 344 8934 the passport no details are 305118559 The address is 67100 Maurine Passage, Sauerchester, ID 86995-3695 </w:t>
        <w:br/>
        <w:t xml:space="preserve"> </w:t>
      </w:r>
    </w:p>
    <w:p>
      <w:r>
        <w:t xml:space="preserve"> First &amp; Last Name Juan Turner &amp; email address is  Juan.Turner@HOTMAIL.COM the Phone Number is 303-882-4555 the passport no details are 746057256 The address is 28935 Izabella Key Apt. 647, West Faeport, NH 75083-9718 </w:t>
        <w:br/>
        <w:t xml:space="preserve"> </w:t>
      </w:r>
    </w:p>
    <w:p>
      <w:r>
        <w:t xml:space="preserve"> First &amp; Last Name Brian Turner &amp; email address is  Brian_Turner@GMAIL.COM the Phone Number is 938-575-2528 the passport no details are 164030899 The address is 977 Labadie Island Suite 627, East Vitoville, TX 31411-0249 </w:t>
        <w:br/>
        <w:t xml:space="preserve"> </w:t>
      </w:r>
    </w:p>
    <w:p>
      <w:r>
        <w:t xml:space="preserve"> First &amp; Last Name Joan Edwards &amp; email address is  JoanEdwards@HOTMAIL.COM the Phone Number is 3866184000 the passport no details are 736684337 The address is 5865 McLaughlin Mount Apt. 730, Sanfordland, MA 03811 </w:t>
        <w:br/>
        <w:t xml:space="preserve"> </w:t>
      </w:r>
    </w:p>
    <w:p>
      <w:r>
        <w:t xml:space="preserve"> First &amp; Last Name Jennifer Reed &amp; email address is  Jennifer.Reed@HOTMAIL.COM the Phone Number is 620 641 1179 the passport no details are 926138883 The address is 5456 Haley Rapids, Wilfridton, IL 89166 </w:t>
        <w:br/>
        <w:t xml:space="preserve"> </w:t>
      </w:r>
    </w:p>
    <w:p>
      <w:r>
        <w:t xml:space="preserve"> First &amp; Last Name Olivia Thomas &amp; email address is  Olivia.Thomas@HOTMAIL.COM the Phone Number is 9207407570 the passport no details are 902762320 The address is 83713 Beahan Tunnel, Geoton, PA 91383 </w:t>
        <w:br/>
        <w:t xml:space="preserve"> </w:t>
      </w:r>
    </w:p>
    <w:p>
      <w:r>
        <w:t xml:space="preserve"> First &amp; Last Name Melissa Cox &amp; email address is  MelissaCox@HOTMAIL.COM the Phone Number is 725-730-8848 the passport no details are 517825823 The address is 81037 O Keefe Turnpike Suite 996, Destinfort, DE 50391 </w:t>
        <w:br/>
        <w:t xml:space="preserve"> </w:t>
      </w:r>
    </w:p>
    <w:p>
      <w:r>
        <w:t xml:space="preserve"> First &amp; Last Name Judy Hill &amp; email address is  Judy_Hill@HOTMAIL.COM the Phone Number is 908-971-4832 the passport no details are 208417550 The address is 83713 Beahan Tunnel, Geoton, PA 91383 </w:t>
        <w:br/>
        <w:t xml:space="preserve"> </w:t>
      </w:r>
    </w:p>
    <w:p>
      <w:r>
        <w:t xml:space="preserve"> First &amp; Last Name Billy Scott &amp; email address is  BillyScott@GMAIL.COM the Phone Number is 8596291571 the passport no details are 753225519 The address is 4437 Danial Lodge Apt. 197, South Westleytown, IL 90432 </w:t>
        <w:br/>
        <w:t xml:space="preserve"> </w:t>
      </w:r>
    </w:p>
    <w:p>
      <w:r>
        <w:t xml:space="preserve"> First &amp; Last Name Judy Hill &amp; email address is  JudyHill@HOTMAIL.COM the Phone Number is 630 997 8384 the passport no details are 488916743 The address is 99695 Tromp Hills Suite 599, East Lavadaberg, MN 73946 </w:t>
        <w:br/>
        <w:t xml:space="preserve"> </w:t>
      </w:r>
    </w:p>
    <w:p>
      <w:r>
        <w:t xml:space="preserve"> First &amp; Last Name Juan Sullivan &amp; email address is  Juan.Sullivan@HOTMAIL.COM the Phone Number is 7313541377 the passport no details are 997816271 The address is 486 Grant Grove, Port Maximus, HI 80321 </w:t>
        <w:br/>
        <w:t xml:space="preserve"> </w:t>
      </w:r>
    </w:p>
    <w:p>
      <w:r>
        <w:t xml:space="preserve"> First &amp; Last Name Beverly Parker &amp; email address is  Beverly.Parker@GMAIL.COM the Phone Number is 321-720-3079 the passport no details are 225878766 The address is 5456 Haley Rapids, Wilfridton, IL 89166 </w:t>
        <w:br/>
        <w:t xml:space="preserve"> </w:t>
      </w:r>
    </w:p>
    <w:p>
      <w:r>
        <w:t xml:space="preserve"> First &amp; Last Name Samuel Butler &amp; email address is  Samuel_Butler@GMAIL.COM the Phone Number is 2068929082 the passport no details are 919885951 The address is 5456 Haley Rapids, Wilfridton, IL 89166 </w:t>
        <w:br/>
        <w:t xml:space="preserve"> </w:t>
      </w:r>
    </w:p>
    <w:p>
      <w:r>
        <w:t xml:space="preserve"> First &amp; Last Name James Long &amp; email address is  JamesLong@HOTMAIL.COM the Phone Number is 802 552 2661 the passport no details are 461515441 The address is 1087 Jermaine Roads Apt. 979, Beahanborough, CO 58586 </w:t>
        <w:br/>
        <w:t xml:space="preserve"> </w:t>
      </w:r>
    </w:p>
    <w:p>
      <w:r>
        <w:t xml:space="preserve"> First &amp; Last Name Christopher Kelly &amp; email address is  Christopher.Kelly@AOL.COM the Phone Number is 769-748-6252 the passport no details are 962663463 The address is 20366 Roel Mill, Rebekahmouth, ME 10423 </w:t>
        <w:br/>
        <w:t xml:space="preserve"> </w:t>
      </w:r>
    </w:p>
    <w:p>
      <w:r>
        <w:t xml:space="preserve"> First &amp; Last Name Susan Wright &amp; email address is  Susan.Wright@HOTMAIL.COM the Phone Number is 605423 464 2216 the passport no details are 941302043 The address is 25268 Ullrich Lodge Apt. 124, West Sharonchester, ND 65785 </w:t>
        <w:br/>
        <w:t xml:space="preserve"> </w:t>
      </w:r>
    </w:p>
    <w:p>
      <w:r>
        <w:t xml:space="preserve"> First &amp; Last Name Kathryn Myers &amp; email address is  KathrynMyers@HOTMAIL.COM the Phone Number is 586 547 9199 the passport no details are 280854653 The address is 6945 Melyssa Drive Suite 045, Hodkiewiczfort, LA 37911-5358 </w:t>
        <w:br/>
        <w:t xml:space="preserve"> </w:t>
      </w:r>
    </w:p>
    <w:p>
      <w:r>
        <w:t xml:space="preserve"> First &amp; Last Name Johnny Stewart &amp; email address is  Johnny_Stewart@HOTMAIL.COM the Phone Number is 914 848 2137 the passport no details are 393151466 The address is 48796 Donnelly Underpass Suite 069, Nienowberg, AZ 22099 </w:t>
        <w:br/>
        <w:t xml:space="preserve"> </w:t>
      </w:r>
    </w:p>
    <w:p>
      <w:r>
        <w:t xml:space="preserve"> First &amp; Last Name Lauren King &amp; email address is  LaurenKing@AOL.COM the Phone Number is 7032582244 the passport no details are 802571847 The address is 6988 Koepp Underpass, Chandlerville, MN 49610 </w:t>
        <w:br/>
        <w:t xml:space="preserve"> </w:t>
      </w:r>
    </w:p>
    <w:p>
      <w:r>
        <w:t xml:space="preserve"> First &amp; Last Name Hannah Evans &amp; email address is  HannahEvans@HOTMAIL.COM the Phone Number is 9251786666 the passport no details are 328298080 The address is 5278 Gleichner Streets Suite 674, Lake Lisette, LA 26361-2649 </w:t>
        <w:br/>
        <w:t xml:space="preserve"> </w:t>
      </w:r>
    </w:p>
    <w:p>
      <w:r>
        <w:t xml:space="preserve"> First &amp; Last Name Christian Torres &amp; email address is  Christian.Torres@HOTMAIL.COM the Phone Number is 3519985642 the passport no details are 715276564 The address is 28050 Hills Route, South Anita, KY 56433-5232 </w:t>
        <w:br/>
        <w:t xml:space="preserve"> </w:t>
      </w:r>
    </w:p>
    <w:p>
      <w:r>
        <w:t xml:space="preserve"> First &amp; Last Name Benjamin Rodriguez &amp; email address is  Benjamin_Rodriguez@GMAIL.COM the Phone Number is 9569645413 the passport no details are 254679417 The address is 707 Hackett Drive, North Monicaton, MS 26130 </w:t>
        <w:br/>
        <w:t xml:space="preserve"> </w:t>
      </w:r>
    </w:p>
    <w:p>
      <w:r>
        <w:t xml:space="preserve"> First &amp; Last Name Gloria Wright &amp; email address is  Gloria.Wright@AOL.COM the Phone Number is 816 807 4642 the passport no details are 319740220 The address is 25066 Malika Trail Apt. 736, Kieranport, VT 84497 </w:t>
        <w:br/>
        <w:t xml:space="preserve"> </w:t>
      </w:r>
    </w:p>
    <w:p>
      <w:r>
        <w:t xml:space="preserve"> First &amp; Last Name Patricia Myers &amp; email address is  PatriciaMyers@AOL.COM the Phone Number is 571 279 9507 the passport no details are 107751157 The address is 198 Ebert Islands Apt. 888, Adrianamouth, WV 07342-7588 </w:t>
        <w:br/>
        <w:t xml:space="preserve"> </w:t>
      </w:r>
    </w:p>
    <w:p>
      <w:r>
        <w:t xml:space="preserve"> First &amp; Last Name Frances Evans &amp; email address is  Frances.Evans@AOL.COM the Phone Number is 907 166 1214 the passport no details are 960641036 The address is 34402 Peyton Bridge Suite 825, Katarinashire, NC 64688 </w:t>
        <w:br/>
        <w:t xml:space="preserve"> </w:t>
      </w:r>
    </w:p>
    <w:p>
      <w:r>
        <w:t xml:space="preserve"> First &amp; Last Name Lisa Perry &amp; email address is  LisaPerry@AOL.COM the Phone Number is 2511337601 the passport no details are 503173878 The address is 977 Labadie Island Suite 627, East Vitoville, TX 31411-0249 </w:t>
        <w:br/>
        <w:t xml:space="preserve"> </w:t>
      </w:r>
    </w:p>
    <w:p>
      <w:r>
        <w:t xml:space="preserve"> First &amp; Last Name Christian Watson &amp; email address is  Christian.Watson@HOTMAIL.COM the Phone Number is 712 199 6024 the passport no details are 840974385 The address is 48796 Donnelly Underpass Suite 069, Nienowberg, AZ 22099 </w:t>
        <w:br/>
        <w:t xml:space="preserve"> </w:t>
      </w:r>
    </w:p>
    <w:p>
      <w:r>
        <w:t xml:space="preserve"> First &amp; Last Name Jacqueline Jackson &amp; email address is  Jacqueline.Jackson@AOL.COM the Phone Number is 252-110-1413 the passport no details are 897717082 The address is 6841 Morissette Row, Port Berry, MI 68288-3002 </w:t>
        <w:br/>
        <w:t xml:space="preserve"> </w:t>
      </w:r>
    </w:p>
    <w:p>
      <w:r>
        <w:t xml:space="preserve"> First &amp; Last Name Daniel Flores &amp; email address is  DanielFlores@AOL.COM the Phone Number is 8473226757 the passport no details are 171609977 The address is 9908 Glennie Mission Apt. 211, Port Noe, GA 15425-7305 </w:t>
        <w:br/>
        <w:t xml:space="preserve"> </w:t>
      </w:r>
    </w:p>
    <w:p>
      <w:r>
        <w:t xml:space="preserve"> First &amp; Last Name Lisa Ross &amp; email address is  LisaRoss@GMAIL.COM the Phone Number is 737 132 9854 the passport no details are 621357260 The address is 39131 Krystal Road, Boyerfort, NC 23394 </w:t>
        <w:br/>
        <w:t xml:space="preserve"> </w:t>
      </w:r>
    </w:p>
    <w:p>
      <w:r>
        <w:t xml:space="preserve"> First &amp; Last Name James Martin &amp; email address is  JamesMartin@GMAIL.COM the Phone Number is 716-162-5582 the passport no details are 586161369 The address is 6988 Koepp Underpass, Chandlerville, MN 49610 </w:t>
        <w:br/>
        <w:t xml:space="preserve"> </w:t>
      </w:r>
    </w:p>
    <w:p>
      <w:r>
        <w:t xml:space="preserve"> First &amp; Last Name Jerry Thompson &amp; email address is  Jerry_Thompson@GMAIL.COM the Phone Number is 9297669616 the passport no details are 115967036 The address is 5865 McLaughlin Mount Apt. 730, Sanfordland, MA 03811 </w:t>
        <w:br/>
        <w:t xml:space="preserve"> </w:t>
      </w:r>
    </w:p>
    <w:p>
      <w:r>
        <w:t xml:space="preserve"> First &amp; Last Name Melissa Lewis &amp; email address is  MelissaLewis@GMAIL.COM the Phone Number is 737 157 4445 the passport no details are 867432413 The address is 41126 Jones View Apt. 184, Ressieborough, ID 51781 </w:t>
        <w:br/>
        <w:t xml:space="preserve"> </w:t>
      </w:r>
    </w:p>
    <w:p>
      <w:r>
        <w:t xml:space="preserve"> First &amp; Last Name Jane Price &amp; email address is  JanePrice@HOTMAIL.COM the Phone Number is 628 720 7348 the passport no details are 948094376 The address is 3804 Gerhold Shore Apt. 177, South Verna, VT 24861 </w:t>
        <w:br/>
        <w:t xml:space="preserve"> </w:t>
      </w:r>
    </w:p>
    <w:p>
      <w:r>
        <w:t xml:space="preserve"> First &amp; Last Name Bradley Hughes &amp; email address is  Bradley_Hughes@HOTMAIL.COM the Phone Number is 8568428753 the passport no details are 736959171 The address is 957 Joannie Way, Baumbachbury, AK 31877-4373 </w:t>
        <w:br/>
        <w:t xml:space="preserve"> </w:t>
      </w:r>
    </w:p>
    <w:p>
      <w:r>
        <w:t xml:space="preserve"> First &amp; Last Name Donna Ortiz &amp; email address is  Donna.Ortiz@GMAIL.COM the Phone Number is 559 156 2708 the passport no details are 416637258 The address is 6782 Lind Causeway Suite 180, East Guymouth, IN 66242 </w:t>
        <w:br/>
        <w:t xml:space="preserve"> </w:t>
      </w:r>
    </w:p>
    <w:p>
      <w:r>
        <w:t xml:space="preserve"> First &amp; Last Name Wayne Reyes &amp; email address is  WayneReyes@AOL.COM the Phone Number is 605423 751 4885 the passport no details are 878970429 The address is 7342 Lulu Club, Rosettafort, MD 86819 </w:t>
        <w:br/>
        <w:t xml:space="preserve"> </w:t>
      </w:r>
    </w:p>
    <w:p>
      <w:r>
        <w:t xml:space="preserve"> First &amp; Last Name Jack Davis &amp; email address is  Jack.Davis@AOL.COM the Phone Number is 2767106524 the passport no details are 247823742 The address is 2367 Labadie Parkway Suite 488, Lake Orlo, TN 14184-0462 </w:t>
        <w:br/>
        <w:t xml:space="preserve"> </w:t>
      </w:r>
    </w:p>
    <w:p>
      <w:r>
        <w:t xml:space="preserve"> First &amp; Last Name Austin Price &amp; email address is  Austin_Price@GMAIL.COM the Phone Number is 207-137-6931 the passport no details are 977951671 The address is 33413 Bernhard Inlet Apt. 798, Caliborough, NY 85157-8268 </w:t>
        <w:br/>
        <w:t xml:space="preserve"> </w:t>
      </w:r>
    </w:p>
    <w:p>
      <w:r>
        <w:t xml:space="preserve"> First &amp; Last Name Bruce Walker &amp; email address is  BruceWalker@AOL.COM the Phone Number is 650 858 1195 the passport no details are 394949759 The address is 1087 Jermaine Roads Apt. 979, Beahanborough, CO 58586 </w:t>
        <w:br/>
        <w:t xml:space="preserve"> </w:t>
      </w:r>
    </w:p>
    <w:p>
      <w:r>
        <w:t xml:space="preserve"> First &amp; Last Name Dylan Young &amp; email address is  DylanYoung@AOL.COM the Phone Number is 951 863 8399 the passport no details are 475205490 The address is 605 Imelda Corners, Wymanshire, IN 99176-1801 </w:t>
        <w:br/>
        <w:t xml:space="preserve"> </w:t>
      </w:r>
    </w:p>
    <w:p>
      <w:r>
        <w:t xml:space="preserve"> First &amp; Last Name Nicholas Myers &amp; email address is  Nicholas_Myers@GMAIL.COM the Phone Number is 4076035335 the passport no details are 681979504 The address is 217 Maci Streets, Smithburgh, TN 20431-2459 </w:t>
        <w:br/>
        <w:t xml:space="preserve"> </w:t>
      </w:r>
    </w:p>
    <w:p>
      <w:r>
        <w:t xml:space="preserve"> First &amp; Last Name Carl Brooks &amp; email address is  CarlBrooks@HOTMAIL.COM the Phone Number is 469 621 4863 the passport no details are 248860402 The address is 76290 Will View Suite 472, East Porter, UT 63555 </w:t>
        <w:br/>
        <w:t xml:space="preserve"> </w:t>
      </w:r>
    </w:p>
    <w:p>
      <w:r>
        <w:t xml:space="preserve"> First &amp; Last Name Anthony Nguyen &amp; email address is  Anthony.Nguyen@HOTMAIL.COM the Phone Number is 915 664 3492 the passport no details are 126484218 The address is 1920 Arielle Hills Apt. 113, New Brownfort, RI 54756-8630 </w:t>
        <w:br/>
        <w:t xml:space="preserve"> </w:t>
      </w:r>
    </w:p>
    <w:p>
      <w:r>
        <w:t xml:space="preserve"> First &amp; Last Name George Fisher &amp; email address is  GeorgeFisher@AOL.COM the Phone Number is 3463064592 the passport no details are 798802811 The address is 6945 Melyssa Drive Suite 045, Hodkiewiczfort, LA 37911-5358 </w:t>
        <w:br/>
        <w:t xml:space="preserve"> </w:t>
      </w:r>
    </w:p>
    <w:p>
      <w:r>
        <w:t xml:space="preserve"> First &amp; Last Name Sarah Morgan &amp; email address is  Sarah.Morgan@AOL.COM the Phone Number is 941 942 9084 the passport no details are 105130936 The address is 5456 Haley Rapids, Wilfridton, IL 89166 </w:t>
        <w:br/>
        <w:t xml:space="preserve"> </w:t>
      </w:r>
    </w:p>
    <w:p>
      <w:r>
        <w:t xml:space="preserve"> First &amp; Last Name Michael Morales &amp; email address is  Michael_Morales@AOL.COM the Phone Number is 507-258-4017 the passport no details are 912588134 The address is 877 Turcotte Circles Suite 930, Emoryview, NE 62045-8332 </w:t>
        <w:br/>
        <w:t xml:space="preserve"> </w:t>
      </w:r>
    </w:p>
    <w:p>
      <w:r>
        <w:t xml:space="preserve"> First &amp; Last Name Barbara Perry &amp; email address is  BarbaraPerry@HOTMAIL.COM the Phone Number is 253-988-4060 the passport no details are 114984443 The address is 25679 Terrance Coves Suite 295, Keshaunstad, CT 24481-8873 </w:t>
        <w:br/>
        <w:t xml:space="preserve"> </w:t>
      </w:r>
    </w:p>
    <w:p>
      <w:r>
        <w:t xml:space="preserve"> First &amp; Last Name Gerald Myers &amp; email address is  GeraldMyers@HOTMAIL.COM the Phone Number is 314-429-5374 the passport no details are 307700524 The address is 8172 Kshlerin Square, Demarcofurt, NJ 40061 </w:t>
        <w:br/>
        <w:t xml:space="preserve"> </w:t>
      </w:r>
    </w:p>
    <w:p>
      <w:r>
        <w:t xml:space="preserve"> First &amp; Last Name Janet Russell &amp; email address is  JanetRussell@AOL.COM the Phone Number is 847 765 6705 the passport no details are 314927997 The address is 1182 Wyman Mountain, East Kaela, DE 94609 </w:t>
        <w:br/>
        <w:t xml:space="preserve"> </w:t>
      </w:r>
    </w:p>
    <w:p>
      <w:r>
        <w:t xml:space="preserve"> First &amp; Last Name Nicole Johnson &amp; email address is  Nicole.Johnson@GMAIL.COM the Phone Number is 6311612510 the passport no details are 729595458 The address is 33039 Fadel Estate Apt. 020, Spencerfort, WI 79657-5443 </w:t>
        <w:br/>
        <w:t xml:space="preserve"> </w:t>
      </w:r>
    </w:p>
    <w:p>
      <w:r>
        <w:t xml:space="preserve"> First &amp; Last Name Jose Gray &amp; email address is  JoseGray@HOTMAIL.COM the Phone Number is 954 236 8973 the passport no details are 592859389 The address is 438 Glover Streets Suite 868, North Tyreeburgh, CA 78871 </w:t>
        <w:br/>
        <w:t xml:space="preserve"> </w:t>
      </w:r>
    </w:p>
    <w:p>
      <w:r>
        <w:t xml:space="preserve"> First &amp; Last Name Cynthia Gonzalez &amp; email address is  Cynthia_Gonzalez@GMAIL.COM the Phone Number is 951-914-5148 the passport no details are 518282172 The address is 1920 Arielle Hills Apt. 113, New Brownfort, RI 54756-8630 </w:t>
        <w:br/>
        <w:t xml:space="preserve"> </w:t>
      </w:r>
    </w:p>
    <w:p>
      <w:r>
        <w:t xml:space="preserve"> First &amp; Last Name Doris White &amp; email address is  Doris_White@AOL.COM the Phone Number is 475 222 6407 the passport no details are 492403192 The address is 81037 O Keefe Turnpike Suite 996, Destinfort, DE 50391 </w:t>
        <w:br/>
        <w:t xml:space="preserve"> </w:t>
      </w:r>
    </w:p>
    <w:p>
      <w:r>
        <w:t xml:space="preserve"> First &amp; Last Name Lauren Mitchell &amp; email address is  Lauren_Mitchell@AOL.COM the Phone Number is 7864119927 the passport no details are 914474957 The address is 1182 Wyman Mountain, East Kaela, DE 94609 </w:t>
        <w:br/>
        <w:t xml:space="preserve"> </w:t>
      </w:r>
    </w:p>
    <w:p>
      <w:r>
        <w:t xml:space="preserve"> First &amp; Last Name Eugene Robinson &amp; email address is  Eugene.Robinson@HOTMAIL.COM the Phone Number is 772-461-5679 the passport no details are 237502700 The address is 85153 Marlon Trail Suite 859, West Cleora, NM 23307-6990 </w:t>
        <w:br/>
        <w:t xml:space="preserve"> </w:t>
      </w:r>
    </w:p>
    <w:p>
      <w:r>
        <w:t xml:space="preserve"> First &amp; Last Name Andrew Cooper &amp; email address is  AndrewCooper@GMAIL.COM the Phone Number is 561-538-5451 the passport no details are 312111111 The address is 919 Brooklyn Mission, Port Marahaven, CO 14446-0510 </w:t>
        <w:br/>
        <w:t xml:space="preserve"> </w:t>
      </w:r>
    </w:p>
    <w:p>
      <w:r>
        <w:t xml:space="preserve"> First &amp; Last Name Andrea Thompson &amp; email address is  Andrea_Thompson@AOL.COM the Phone Number is 726-688-8942 the passport no details are 523983527 The address is 48796 Donnelly Underpass Suite 069, Nienowberg, AZ 22099 </w:t>
        <w:br/>
        <w:t xml:space="preserve"> </w:t>
      </w:r>
    </w:p>
    <w:p>
      <w:r>
        <w:t xml:space="preserve"> First &amp; Last Name Russell Foster &amp; email address is  Russell_Foster@AOL.COM the Phone Number is 707-417-1398 the passport no details are 103940529 The address is 28050 Hills Route, South Anita, KY 56433-5232 </w:t>
        <w:br/>
        <w:t xml:space="preserve"> </w:t>
      </w:r>
    </w:p>
    <w:p>
      <w:r>
        <w:t xml:space="preserve"> First &amp; Last Name Emma Bailey &amp; email address is  Emma.Bailey@HOTMAIL.COM the Phone Number is 8317998464 the passport no details are 885195310 The address is 1182 Wyman Mountain, East Kaela, DE 94609 </w:t>
        <w:br/>
        <w:t xml:space="preserve"> </w:t>
      </w:r>
    </w:p>
    <w:p>
      <w:r>
        <w:t xml:space="preserve"> First &amp; Last Name Rebecca Evans &amp; email address is  Rebecca_Evans@AOL.COM the Phone Number is 769-142-9845 the passport no details are 506843379 The address is 1182 Wyman Mountain, East Kaela, DE 94609 </w:t>
        <w:br/>
        <w:t xml:space="preserve"> </w:t>
      </w:r>
    </w:p>
    <w:p>
      <w:r>
        <w:t xml:space="preserve"> First &amp; Last Name Brenda Turner &amp; email address is  Brenda_Turner@AOL.COM the Phone Number is 713-893-4400 the passport no details are 399706159 The address is 1122 Orn Lodge Suite 105, Port Francisca, NM 09195 </w:t>
        <w:br/>
        <w:t xml:space="preserve"> </w:t>
      </w:r>
    </w:p>
    <w:p>
      <w:r>
        <w:t xml:space="preserve"> First &amp; Last Name Dennis Butler &amp; email address is  Dennis.Butler@AOL.COM the Phone Number is 719 933 8087 the passport no details are 722724530 The address is 862 Abernathy Square Suite 768, East Andreannehaven, PA 72644-4168 </w:t>
        <w:br/>
        <w:t xml:space="preserve"> </w:t>
      </w:r>
    </w:p>
    <w:p>
      <w:r>
        <w:t xml:space="preserve"> First &amp; Last Name Christian Hall &amp; email address is  ChristianHall@GMAIL.COM the Phone Number is 6022768625 the passport no details are 289414062 The address is 605 Imelda Corners, Wymanshire, IN 99176-1801 </w:t>
        <w:br/>
        <w:t xml:space="preserve"> </w:t>
      </w:r>
    </w:p>
    <w:p>
      <w:r>
        <w:t xml:space="preserve"> First &amp; Last Name Peter Lewis &amp; email address is  PeterLewis@AOL.COM the Phone Number is 878-857-7645 the passport no details are 411928975 The address is 8172 Kshlerin Square, Demarcofurt, NJ 40061 </w:t>
        <w:br/>
        <w:t xml:space="preserve"> </w:t>
      </w:r>
    </w:p>
    <w:p>
      <w:r>
        <w:t xml:space="preserve"> First &amp; Last Name Zachary Gonzalez &amp; email address is  Zachary.Gonzalez@HOTMAIL.COM the Phone Number is 7317653109 the passport no details are 819284282 The address is 1479 Joaquin Mountains, South Reilly, VA 63389-6830 </w:t>
        <w:br/>
        <w:t xml:space="preserve"> </w:t>
      </w:r>
    </w:p>
    <w:p>
      <w:r>
        <w:t xml:space="preserve"> First &amp; Last Name Nathan Lewis &amp; email address is  Nathan_Lewis@HOTMAIL.COM the Phone Number is 6672757166 the passport no details are 902947376 The address is 458 Morton Rapid Suite 063, Powlowskiborough, SC 74499 </w:t>
        <w:br/>
        <w:t xml:space="preserve"> </w:t>
      </w:r>
    </w:p>
    <w:p>
      <w:r>
        <w:t xml:space="preserve"> First &amp; Last Name Amy Price &amp; email address is  AmyPrice@AOL.COM the Phone Number is 336 669 3352 the passport no details are 963188508 The address is 2814 Lueilwitz Villages Suite 716, Port Camden, MA 77460 </w:t>
        <w:br/>
        <w:t xml:space="preserve"> </w:t>
      </w:r>
    </w:p>
    <w:p>
      <w:r>
        <w:t xml:space="preserve"> First &amp; Last Name Randy Rivera &amp; email address is  Randy.Rivera@AOL.COM the Phone Number is 360-257-9057 the passport no details are 855473429 The address is 2367 Labadie Parkway Suite 488, Lake Orlo, TN 14184-0462 </w:t>
        <w:br/>
        <w:t xml:space="preserve"> </w:t>
      </w:r>
    </w:p>
    <w:p>
      <w:r>
        <w:t xml:space="preserve"> First &amp; Last Name Bruce Hernandez &amp; email address is  Bruce_Hernandez@HOTMAIL.COM the Phone Number is 9564225645 the passport no details are 214520265 The address is 438 Glover Streets Suite 868, North Tyreeburgh, CA 78871 </w:t>
        <w:br/>
        <w:t xml:space="preserve"> </w:t>
      </w:r>
    </w:p>
    <w:p>
      <w:r>
        <w:t xml:space="preserve"> First &amp; Last Name Helen Evans &amp; email address is  Helen_Evans@GMAIL.COM the Phone Number is 336-222-6032 the passport no details are 699451646 The address is 81037 O Keefe Turnpike Suite 996, Destinfort, DE 50391 </w:t>
        <w:br/>
        <w:t xml:space="preserve"> </w:t>
      </w:r>
    </w:p>
    <w:p>
      <w:r>
        <w:t xml:space="preserve"> First &amp; Last Name James Green &amp; email address is  James.Green@HOTMAIL.COM the Phone Number is 231 511 8230 the passport no details are 129261199 The address is 281 Gaylord Throughway, East Lenore, NY 27706 </w:t>
        <w:br/>
        <w:t xml:space="preserve"> </w:t>
      </w:r>
    </w:p>
    <w:p>
      <w:r>
        <w:t xml:space="preserve"> First &amp; Last Name Jose Davis &amp; email address is  Jose.Davis@HOTMAIL.COM the Phone Number is 7698382231 the passport no details are 902254356 The address is 9236 Considine Terrace Apt. 268, North Reinaberg, NH 98132 </w:t>
        <w:br/>
        <w:t xml:space="preserve"> </w:t>
      </w:r>
    </w:p>
    <w:p>
      <w:r>
        <w:t xml:space="preserve"> First &amp; Last Name Catherine Jenkins &amp; email address is  CatherineJenkins@AOL.COM the Phone Number is 276-267-5091 the passport no details are 790863112 The address is 41126 Jones View Apt. 184, Ressieborough, ID 51781 </w:t>
        <w:br/>
        <w:t xml:space="preserve"> </w:t>
      </w:r>
    </w:p>
    <w:p>
      <w:r>
        <w:t xml:space="preserve"> First &amp; Last Name Marie Wright &amp; email address is  Marie_Wright@HOTMAIL.COM the Phone Number is 973-310-3186 the passport no details are 810819927 The address is 4437 Danial Lodge Apt. 197, South Westleytown, IL 90432 </w:t>
        <w:br/>
        <w:t xml:space="preserve"> </w:t>
      </w:r>
    </w:p>
    <w:p>
      <w:r>
        <w:t xml:space="preserve"> First &amp; Last Name Christian Rogers &amp; email address is  Christian.Rogers@HOTMAIL.COM the Phone Number is 4791143714 the passport no details are 906028635 The address is 198 Ebert Islands Apt. 888, Adrianamouth, WV 07342-7588 </w:t>
        <w:br/>
        <w:t xml:space="preserve"> </w:t>
      </w:r>
    </w:p>
    <w:p>
      <w:r>
        <w:t xml:space="preserve"> First &amp; Last Name James Price &amp; email address is  James_Price@HOTMAIL.COM the Phone Number is 201 216 2243 the passport no details are 168806017 The address is 25679 Terrance Coves Suite 295, Keshaunstad, CT 24481-8873 </w:t>
        <w:br/>
        <w:t xml:space="preserve"> </w:t>
      </w:r>
    </w:p>
    <w:p>
      <w:r>
        <w:t xml:space="preserve"> First &amp; Last Name Janice Mitchell &amp; email address is  JaniceMitchell@AOL.COM the Phone Number is 6824787123 the passport no details are 625939391 The address is 2367 Labadie Parkway Suite 488, Lake Orlo, TN 14184-0462 </w:t>
        <w:br/>
        <w:t xml:space="preserve"> </w:t>
      </w:r>
    </w:p>
    <w:p>
      <w:r>
        <w:t xml:space="preserve"> First &amp; Last Name Denise Harris &amp; email address is  DeniseHarris@HOTMAIL.COM the Phone Number is 9254499614 the passport no details are 317663177 The address is 663 Bogan Stravenue, Douglasside, CA 64504 </w:t>
        <w:br/>
        <w:t xml:space="preserve"> </w:t>
      </w:r>
    </w:p>
    <w:p>
      <w:r>
        <w:t xml:space="preserve"> First &amp; Last Name Joyce King &amp; email address is  Joyce.King@HOTMAIL.COM the Phone Number is 208 369 2221 the passport no details are 750063484 The address is 6841 Morissette Row, Port Berry, MI 68288-3002 </w:t>
        <w:br/>
        <w:t xml:space="preserve"> </w:t>
      </w:r>
    </w:p>
    <w:p>
      <w:r>
        <w:t xml:space="preserve"> First &amp; Last Name Jason Sanders &amp; email address is  JasonSanders@HOTMAIL.COM the Phone Number is 219-127-6025 the passport no details are 926771406 The address is 9236 Considine Terrace Apt. 268, North Reinaberg, NH 98132 </w:t>
        <w:br/>
        <w:t xml:space="preserve"> </w:t>
      </w:r>
    </w:p>
    <w:p>
      <w:r>
        <w:t xml:space="preserve"> First &amp; Last Name Jason Lee &amp; email address is  Jason.Lee@GMAIL.COM the Phone Number is 5347158330 the passport no details are 231647244 The address is 8172 Kshlerin Square, Demarcofurt, NJ 40061 </w:t>
        <w:br/>
        <w:t xml:space="preserve"> </w:t>
      </w:r>
    </w:p>
    <w:p>
      <w:r>
        <w:t xml:space="preserve"> First &amp; Last Name Victoria Myers &amp; email address is  Victoria.Myers@HOTMAIL.COM the Phone Number is 585 366 9040 the passport no details are 203204567 The address is 23924 Walker Parkways, Mariloushire, MI 45137 </w:t>
        <w:br/>
        <w:t xml:space="preserve"> </w:t>
      </w:r>
    </w:p>
    <w:p>
      <w:r>
        <w:t xml:space="preserve"> First &amp; Last Name Jacob Wright &amp; email address is  JacobWright@HOTMAIL.COM the Phone Number is 5134573536 the passport no details are 661549293 The address is 2850 Scarlett Divide Suite 856, West Shannonchester, IN 94924 </w:t>
        <w:br/>
        <w:t xml:space="preserve"> </w:t>
      </w:r>
    </w:p>
    <w:p>
      <w:r>
        <w:t xml:space="preserve"> First &amp; Last Name Evelyn Hill &amp; email address is  Evelyn_Hill@GMAIL.COM the Phone Number is 973-530-5876 the passport no details are 632924998 The address is 997 McClure Meadow Apt. 060, Lake Coyshire, ME 87127-7001 </w:t>
        <w:br/>
        <w:t xml:space="preserve"> </w:t>
      </w:r>
    </w:p>
    <w:p>
      <w:r>
        <w:t xml:space="preserve"> First &amp; Last Name Lisa Foster &amp; email address is  LisaFoster@HOTMAIL.COM the Phone Number is 209 787 3279 the passport no details are 813770632 The address is 7895 Klocko Throughway Suite 572, Marlinville, TN 63149-1567 </w:t>
        <w:br/>
        <w:t xml:space="preserve"> </w:t>
      </w:r>
    </w:p>
    <w:p>
      <w:r>
        <w:t xml:space="preserve"> First &amp; Last Name Christopher James &amp; email address is  Christopher_James@AOL.COM the Phone Number is 640-515-4004 the passport no details are 937036970 The address is 281 Gaylord Throughway, East Lenore, NY 27706 </w:t>
        <w:br/>
        <w:t xml:space="preserve"> </w:t>
      </w:r>
    </w:p>
    <w:p>
      <w:r>
        <w:t xml:space="preserve"> First &amp; Last Name Doris Sanchez &amp; email address is  Doris.Sanchez@AOL.COM the Phone Number is 3032703883 the passport no details are 704884994 The address is 263 Antonio Plains, Sydnieburgh, KS 60820 </w:t>
        <w:br/>
        <w:t xml:space="preserve"> </w:t>
      </w:r>
    </w:p>
    <w:p>
      <w:r>
        <w:t xml:space="preserve"> First &amp; Last Name Kathryn Myers &amp; email address is  KathrynMyers@AOL.COM the Phone Number is 320 890 5490 the passport no details are 103050427 The address is 1087 Jermaine Roads Apt. 979, Beahanborough, CO 58586 </w:t>
        <w:br/>
        <w:t xml:space="preserve"> </w:t>
      </w:r>
    </w:p>
    <w:p>
      <w:r>
        <w:t xml:space="preserve"> First &amp; Last Name Terry Young &amp; email address is  Terry_Young@HOTMAIL.COM the Phone Number is 5519715623 the passport no details are 300415757 The address is 30526 Hudson Passage Apt. 141, East Adah, HI 39055 </w:t>
        <w:br/>
        <w:t xml:space="preserve"> </w:t>
      </w:r>
    </w:p>
    <w:p>
      <w:r>
        <w:t xml:space="preserve"> First &amp; Last Name Donna Robinson &amp; email address is  Donna.Robinson@GMAIL.COM the Phone Number is 5187902315 the passport no details are 828881330 The address is 296 Wehner Branch, Gutkowskibury, OK 52509 </w:t>
        <w:br/>
        <w:t xml:space="preserve"> </w:t>
      </w:r>
    </w:p>
    <w:p>
      <w:r>
        <w:t xml:space="preserve"> First &amp; Last Name Susan Ramirez &amp; email address is  Susan.Ramirez@AOL.COM the Phone Number is 909-566-1426 the passport no details are 377858435 The address is 2850 Scarlett Divide Suite 856, West Shannonchester, IN 94924 </w:t>
        <w:br/>
        <w:t xml:space="preserve"> </w:t>
      </w:r>
    </w:p>
    <w:p>
      <w:r>
        <w:t xml:space="preserve"> First &amp; Last Name Amber Lopez &amp; email address is  Amber_Lopez@GMAIL.COM the Phone Number is 216 922 5424 the passport no details are 258994262 The address is 145 Junior Rapids Apt. 289, North Kathlyn, NE 82642 </w:t>
        <w:br/>
        <w:t xml:space="preserve"> </w:t>
      </w:r>
    </w:p>
    <w:p>
      <w:r>
        <w:t xml:space="preserve"> First &amp; Last Name Aaron Brooks &amp; email address is  Aaron_Brooks@GMAIL.COM the Phone Number is 351-290-1342 the passport no details are 617770363 The address is 8172 Kshlerin Square, Demarcofurt, NJ 40061 </w:t>
        <w:br/>
        <w:t xml:space="preserve"> </w:t>
      </w:r>
    </w:p>
    <w:p>
      <w:r>
        <w:t xml:space="preserve"> First &amp; Last Name Diana Watson &amp; email address is  Diana_Watson@HOTMAIL.COM the Phone Number is 651-875-4954 the passport no details are 123137549 The address is 702 Rosenbaum Green Suite 253, North Lavadafurt, VA 74331-0081 </w:t>
        <w:br/>
        <w:t xml:space="preserve"> </w:t>
      </w:r>
    </w:p>
    <w:p>
      <w:r>
        <w:t xml:space="preserve"> First &amp; Last Name Sarah Martinez &amp; email address is  SarahMartinez@AOL.COM the Phone Number is 912-286-7957 the passport no details are 927341260 The address is 198 Turcotte Curve, Raynorton, SD 71242 </w:t>
        <w:br/>
        <w:t xml:space="preserve"> </w:t>
      </w:r>
    </w:p>
    <w:p>
      <w:r>
        <w:t xml:space="preserve"> First &amp; Last Name Michelle Parker &amp; email address is  MichelleParker@AOL.COM the Phone Number is 817 222 8071 the passport no details are 276310452 The address is 482 Luigi Ports Suite 472, Lynchborough, NH 79589 </w:t>
        <w:br/>
        <w:t xml:space="preserve"> </w:t>
      </w:r>
    </w:p>
    <w:p>
      <w:r>
        <w:t xml:space="preserve"> First &amp; Last Name Christine Evans &amp; email address is  ChristineEvans@AOL.COM the Phone Number is 843 202 3998 the passport no details are 511329446 The address is 78999 Legros Fall Suite 245, Rolfsonmouth, SD 94274-4512 </w:t>
        <w:br/>
        <w:t xml:space="preserve"> </w:t>
      </w:r>
    </w:p>
    <w:p>
      <w:r>
        <w:t xml:space="preserve"> First &amp; Last Name Bruce Young &amp; email address is  Bruce_Young@HOTMAIL.COM the Phone Number is 2057014907 the passport no details are 562243509 The address is 418 Robel Ville Suite 787, Port Lucasside, UT 14653-6177 </w:t>
        <w:br/>
        <w:t xml:space="preserve"> </w:t>
      </w:r>
    </w:p>
    <w:p>
      <w:r>
        <w:t xml:space="preserve"> First &amp; Last Name Scott Kelly &amp; email address is  Scott.Kelly@HOTMAIL.COM the Phone Number is 361-632-7062 the passport no details are 614922361 The address is 438 Glover Streets Suite 868, North Tyreeburgh, CA 78871 </w:t>
        <w:br/>
        <w:t xml:space="preserve"> </w:t>
      </w:r>
    </w:p>
    <w:p>
      <w:r>
        <w:t xml:space="preserve"> First &amp; Last Name Victoria Torres &amp; email address is  Victoria.Torres@AOL.COM the Phone Number is 2533651762 the passport no details are 521495647 The address is 7467 Dorothy Plaza Apt. 334, North Reba, CT 87640-9101 </w:t>
        <w:br/>
        <w:t xml:space="preserve"> </w:t>
      </w:r>
    </w:p>
    <w:p>
      <w:r>
        <w:t xml:space="preserve"> First &amp; Last Name Noah Perry &amp; email address is  Noah.Perry@GMAIL.COM the Phone Number is 5159056965 the passport no details are 595844324 The address is 142 Friesen Ridges, Emmiechester, DE 91398 </w:t>
        <w:br/>
        <w:t xml:space="preserve"> </w:t>
      </w:r>
    </w:p>
    <w:p>
      <w:r>
        <w:t xml:space="preserve"> First &amp; Last Name Teresa Williams &amp; email address is  Teresa_Williams@HOTMAIL.COM the Phone Number is 6264018422 the passport no details are 464910639 The address is 663 Bogan Stravenue, Douglasside, CA 64504 </w:t>
        <w:br/>
        <w:t xml:space="preserve"> </w:t>
      </w:r>
    </w:p>
    <w:p>
      <w:r>
        <w:t xml:space="preserve"> First &amp; Last Name Virginia Kelly &amp; email address is  Virginia.Kelly@HOTMAIL.COM the Phone Number is 713 429 4001 the passport no details are 925146668 The address is 2472 Stroman Haven Suite 169, Nadershire, OK 45251-3234 </w:t>
        <w:br/>
        <w:t xml:space="preserve"> </w:t>
      </w:r>
    </w:p>
    <w:p>
      <w:r>
        <w:t xml:space="preserve"> First &amp; Last Name Cynthia Evans &amp; email address is  CynthiaEvans@AOL.COM the Phone Number is 858-500-4987 the passport no details are 598038506 The address is 14218 Elaina Hollow, East Devinland, GA 43292-2999 </w:t>
        <w:br/>
        <w:t xml:space="preserve"> </w:t>
      </w:r>
    </w:p>
    <w:p>
      <w:r>
        <w:t xml:space="preserve"> First &amp; Last Name Jonathan Edwards &amp; email address is  Jonathan_Edwards@AOL.COM the Phone Number is 9041365213 the passport no details are 635670802 The address is 438 Glover Streets Suite 868, North Tyreeburgh, CA 78871 </w:t>
        <w:br/>
        <w:t xml:space="preserve"> </w:t>
      </w:r>
    </w:p>
    <w:p>
      <w:r>
        <w:t xml:space="preserve"> First &amp; Last Name Christopher Evans &amp; email address is  Christopher.Evans@GMAIL.COM the Phone Number is 754 219 5148 the passport no details are 181753883 The address is 28050 Hills Route, South Anita, KY 56433-5232 </w:t>
        <w:br/>
        <w:t xml:space="preserve"> </w:t>
      </w:r>
    </w:p>
    <w:p>
      <w:r>
        <w:t xml:space="preserve"> First &amp; Last Name Ashley Lewis &amp; email address is  Ashley.Lewis@AOL.COM the Phone Number is 954-350-3744 the passport no details are 328148789 The address is 83713 Beahan Tunnel, Geoton, PA 91383 </w:t>
        <w:br/>
        <w:t xml:space="preserve"> </w:t>
      </w:r>
    </w:p>
    <w:p>
      <w:r>
        <w:t xml:space="preserve"> First &amp; Last Name Jose Ross &amp; email address is  JoseRoss@HOTMAIL.COM the Phone Number is 850-153-5186 the passport no details are 855166074 The address is 95318 Jack Fort, Boyleland, PA 00292 </w:t>
        <w:br/>
        <w:t xml:space="preserve"> </w:t>
      </w:r>
    </w:p>
    <w:p>
      <w:r>
        <w:t xml:space="preserve"> First &amp; Last Name Rose Carter &amp; email address is  Rose_Carter@HOTMAIL.COM the Phone Number is 6513039922 the passport no details are 845163042 The address is 41126 Jones View Apt. 184, Ressieborough, ID 51781 </w:t>
        <w:br/>
        <w:t xml:space="preserve"> </w:t>
      </w:r>
    </w:p>
    <w:p>
      <w:r>
        <w:t xml:space="preserve"> First &amp; Last Name Christina Rodriguez &amp; email address is  Christina.Rodriguez@GMAIL.COM the Phone Number is 470 863 6718 the passport no details are 702678072 The address is 2417 Ryan Spurs Suite 851, Ondrickamouth, MD 68326-0257 </w:t>
        <w:br/>
        <w:t xml:space="preserve"> </w:t>
      </w:r>
    </w:p>
    <w:p>
      <w:r>
        <w:t xml:space="preserve"> First &amp; Last Name Carl Edwards &amp; email address is  CarlEdwards@AOL.COM the Phone Number is 570 108 2483 the passport no details are 759555525 The address is 711 Mckayla Overpass Apt. 307, New Jillian, FL  </w:t>
        <w:br/>
        <w:t xml:space="preserve"> </w:t>
      </w:r>
    </w:p>
    <w:p>
      <w:r>
        <w:t xml:space="preserve"> First &amp; Last Name Linda Rodriguez &amp; email address is  Linda_Rodriguez@AOL.COM the Phone Number is 8457147514 the passport no details are 451323404 The address is 997 McClure Meadow Apt. 060, Lake Coyshire, ME 87127-7001 </w:t>
        <w:br/>
        <w:t xml:space="preserve"> </w:t>
      </w:r>
    </w:p>
    <w:p>
      <w:r>
        <w:t xml:space="preserve"> First &amp; Last Name Mary Cook &amp; email address is  Mary_Cook@GMAIL.COM the Phone Number is 206 625 2988 the passport no details are 314580802 The address is 14218 Elaina Hollow, East Devinland, GA 43292-2999 </w:t>
        <w:br/>
        <w:t xml:space="preserve"> </w:t>
      </w:r>
    </w:p>
    <w:p>
      <w:r>
        <w:t xml:space="preserve"> First &amp; Last Name Louis Diaz &amp; email address is  LouisDiaz@HOTMAIL.COM the Phone Number is 9594295057 the passport no details are 527913532 The address is 99695 Tromp Hills Suite 599, East Lavadaberg, MN 73946 </w:t>
        <w:br/>
        <w:t xml:space="preserve"> </w:t>
      </w:r>
    </w:p>
    <w:p>
      <w:r>
        <w:t xml:space="preserve"> First &amp; Last Name Jason Perry &amp; email address is  Jason_Perry@HOTMAIL.COM the Phone Number is 615-698-3268 the passport no details are 533705586 The address is 783 Cayla Islands, Port Celineside, OH 61992-2265 </w:t>
        <w:br/>
        <w:t xml:space="preserve"> </w:t>
      </w:r>
    </w:p>
    <w:p>
      <w:r>
        <w:t xml:space="preserve"> First &amp; Last Name Jessica Reed &amp; email address is  Jessica_Reed@HOTMAIL.COM the Phone Number is 706-212-9741 the passport no details are 225913954 The address is 67487 Trever Mount, Winifredburgh, NY 12535-6985 </w:t>
        <w:br/>
        <w:t xml:space="preserve"> </w:t>
      </w:r>
    </w:p>
    <w:p>
      <w:r>
        <w:t xml:space="preserve"> First &amp; Last Name Gregory Ramirez &amp; email address is  Gregory_Ramirez@HOTMAIL.COM the Phone Number is 7549291413 the passport no details are 241453759 The address is 854 Aufderhar Crescent Apt. 373, Carolynemouth, OK 26836 </w:t>
        <w:br/>
        <w:t xml:space="preserve"> </w:t>
      </w:r>
    </w:p>
    <w:p>
      <w:r>
        <w:t xml:space="preserve"> First &amp; Last Name Mary Carter &amp; email address is  Mary_Carter@HOTMAIL.COM the Phone Number is 915-707-9127 the passport no details are 575749571 The address is 4986 West Plains, Port Josephine, AZ 18206-1423 </w:t>
        <w:br/>
        <w:t xml:space="preserve"> </w:t>
      </w:r>
    </w:p>
    <w:p>
      <w:r>
        <w:t xml:space="preserve"> First &amp; Last Name Lawrence Bailey &amp; email address is  LawrenceBailey@GMAIL.COM the Phone Number is 304 207 2910 the passport no details are 421263172 The address is 2472 Stroman Haven Suite 169, Nadershire, OK 45251-3234 </w:t>
        <w:br/>
        <w:t xml:space="preserve"> </w:t>
      </w:r>
    </w:p>
    <w:p>
      <w:r>
        <w:t xml:space="preserve"> First &amp; Last Name Peter Perry &amp; email address is  Peter_Perry@HOTMAIL.COM the Phone Number is 3192237516 the passport no details are 556013548 The address is 78999 Legros Fall Suite 245, Rolfsonmouth, SD 94274-4512 </w:t>
        <w:br/>
        <w:t xml:space="preserve"> </w:t>
      </w:r>
    </w:p>
    <w:p>
      <w:r>
        <w:t xml:space="preserve"> First &amp; Last Name Rose Bailey &amp; email address is  RoseBailey@GMAIL.COM the Phone Number is 619-455-4518 the passport no details are 218275071 The address is 6841 Morissette Row, Port Berry, MI 68288-3002 </w:t>
        <w:br/>
        <w:t xml:space="preserve"> </w:t>
      </w:r>
    </w:p>
    <w:p>
      <w:r>
        <w:t xml:space="preserve"> First &amp; Last Name Julia Evans &amp; email address is  Julia_Evans@AOL.COM the Phone Number is 9035089951 the passport no details are 851414551 The address is 78999 Legros Fall Suite 245, Rolfsonmouth, SD 94274-4512 </w:t>
        <w:br/>
        <w:t xml:space="preserve"> </w:t>
      </w:r>
    </w:p>
    <w:p>
      <w:r>
        <w:t xml:space="preserve"> First &amp; Last Name Jacob Sanchez &amp; email address is  Jacob.Sanchez@HOTMAIL.COM the Phone Number is 805-314-6363 the passport no details are 696623995 The address is 863 Lueilwitz Club Apt. 472, New Aileen, ID 75238-7537 </w:t>
        <w:br/>
        <w:t xml:space="preserve"> </w:t>
      </w:r>
    </w:p>
    <w:p>
      <w:r>
        <w:t xml:space="preserve"> First &amp; Last Name Sara Brooks &amp; email address is  Sara_Brooks@GMAIL.COM the Phone Number is 8121796754 the passport no details are 668792058 The address is 663 Bogan Stravenue, Douglasside, CA 64504 </w:t>
        <w:br/>
        <w:t xml:space="preserve"> </w:t>
      </w:r>
    </w:p>
    <w:p>
      <w:r>
        <w:t xml:space="preserve"> First &amp; Last Name Alexis Stewart &amp; email address is  Alexis.Stewart@AOL.COM the Phone Number is 6266856591 the passport no details are 359179601 The address is 925 Rowe Flat, South Claudia, FL 76289 </w:t>
        <w:br/>
        <w:t xml:space="preserve"> </w:t>
      </w:r>
    </w:p>
    <w:p>
      <w:r>
        <w:t xml:space="preserve"> First &amp; Last Name Natalie Lewis &amp; email address is  Natalie_Lewis@HOTMAIL.COM the Phone Number is 5627632293 the passport no details are 370142975 The address is 3404 Sanford Underpass Suite 295, Ludwigchester, ND 52567 </w:t>
        <w:br/>
        <w:t xml:space="preserve"> </w:t>
      </w:r>
    </w:p>
    <w:p>
      <w:r>
        <w:t xml:space="preserve"> First &amp; Last Name Lauren Harris &amp; email address is  Lauren_Harris@AOL.COM the Phone Number is 4353936191 the passport no details are 836475307 The address is 89949 VonRueden Ramp, North Alyssonton, VA 30931 </w:t>
        <w:br/>
        <w:t xml:space="preserve"> </w:t>
      </w:r>
    </w:p>
    <w:p>
      <w:r>
        <w:t xml:space="preserve"> First &amp; Last Name Michael Young &amp; email address is  Michael.Young@GMAIL.COM the Phone Number is 8729977532 the passport no details are 504082047 The address is 6782 Lind Causeway Suite 180, East Guymouth, IN 66242 </w:t>
        <w:br/>
        <w:t xml:space="preserve"> </w:t>
      </w:r>
    </w:p>
    <w:p>
      <w:r>
        <w:t xml:space="preserve"> First &amp; Last Name Madison Peterson &amp; email address is  MadisonPeterson@HOTMAIL.COM the Phone Number is 9859505316 the passport no details are 573784686 The address is 919 Brooklyn Mission, Port Marahaven, CO 14446-0510 </w:t>
        <w:br/>
        <w:t xml:space="preserve"> </w:t>
      </w:r>
    </w:p>
    <w:p>
      <w:r>
        <w:t xml:space="preserve"> First &amp; Last Name Harold Garcia &amp; email address is  Harold.Garcia@GMAIL.COM the Phone Number is 2531012326 the passport no details are 433125495 The address is 4366 Dietrich Bridge Suite 214, New Leoneborough, IA 43419 </w:t>
        <w:br/>
        <w:t xml:space="preserve"> </w:t>
      </w:r>
    </w:p>
    <w:p>
      <w:r>
        <w:t xml:space="preserve"> First &amp; Last Name Kathleen King &amp; email address is  Kathleen_King@HOTMAIL.COM the Phone Number is 2766728160 the passport no details are 574138386 The address is 925 Rowe Flat, South Claudia, FL 76289 </w:t>
        <w:br/>
        <w:t xml:space="preserve"> </w:t>
      </w:r>
    </w:p>
    <w:p>
      <w:r>
        <w:t xml:space="preserve"> First &amp; Last Name Matthew Baker &amp; email address is  Matthew_Baker@AOL.COM the Phone Number is 9791019854 the passport no details are 866825672 The address is 5570 Parisian Point, West Roberta, AK 29849-1154 </w:t>
        <w:br/>
        <w:t xml:space="preserve"> </w:t>
      </w:r>
    </w:p>
    <w:p>
      <w:r>
        <w:t xml:space="preserve"> First &amp; Last Name Mary Hughes &amp; email address is  Mary_Hughes@HOTMAIL.COM the Phone Number is 6264941741 the passport no details are 309558962 The address is 76290 Will View Suite 472, East Porter, UT 63555 </w:t>
        <w:br/>
        <w:t xml:space="preserve"> </w:t>
      </w:r>
    </w:p>
    <w:p>
      <w:r>
        <w:t xml:space="preserve"> First &amp; Last Name Alan Brown &amp; email address is  Alan.Brown@GMAIL.COM the Phone Number is 5857287615 the passport no details are 716549519 The address is 956 McGlynn Lakes, Melanyside, MT 67639 </w:t>
        <w:br/>
        <w:t xml:space="preserve"> </w:t>
      </w:r>
    </w:p>
    <w:p>
      <w:r>
        <w:t xml:space="preserve"> First &amp; Last Name Rebecca Harris &amp; email address is  RebeccaHarris@HOTMAIL.COM the Phone Number is 7726373623 the passport no details are 567741480 The address is 40993 Shields Greens Apt. 338, Bartellton, WA 96177 </w:t>
        <w:br/>
        <w:t xml:space="preserve"> </w:t>
      </w:r>
    </w:p>
    <w:p>
      <w:r>
        <w:t xml:space="preserve"> First &amp; Last Name Scott Walker &amp; email address is  Scott_Walker@HOTMAIL.COM the Phone Number is 989-578-9074 the passport no details are 460647969 The address is 4366 Dietrich Bridge Suite 214, New Leoneborough, IA 43419 </w:t>
        <w:br/>
        <w:t xml:space="preserve"> </w:t>
      </w:r>
    </w:p>
    <w:p>
      <w:r>
        <w:t xml:space="preserve"> First &amp; Last Name Cheryl Evans &amp; email address is  CherylEvans@HOTMAIL.COM the Phone Number is 307-626-3898 the passport no details are 164497404 The address is 39131 Krystal Road, Boyerfort, NC 23394 </w:t>
        <w:br/>
        <w:t xml:space="preserve"> </w:t>
      </w:r>
    </w:p>
    <w:p>
      <w:r>
        <w:t xml:space="preserve"> First &amp; Last Name Sharon Morris &amp; email address is  Sharon_Morris@HOTMAIL.COM the Phone Number is 706-806-7817 the passport no details are 121494013 The address is 418 Robel Ville Suite 787, Port Lucasside, UT 14653-6177 </w:t>
        <w:br/>
        <w:t xml:space="preserve"> </w:t>
      </w:r>
    </w:p>
    <w:p>
      <w:r>
        <w:t xml:space="preserve"> First &amp; Last Name Emma Scott &amp; email address is  Emma.Scott@AOL.COM the Phone Number is 562-670-8321 the passport no details are 176262952 The address is 3804 Gerhold Shore Apt. 177, South Verna, VT 24861 </w:t>
        <w:br/>
        <w:t xml:space="preserve"> </w:t>
      </w:r>
    </w:p>
    <w:p>
      <w:r>
        <w:t xml:space="preserve"> First &amp; Last Name Denise Brown &amp; email address is  Denise.Brown@HOTMAIL.COM the Phone Number is 7576284911 the passport no details are 452213368 The address is 5037 Reynolds Grove Suite 981, West Lianamouth, NJ 30646 </w:t>
        <w:br/>
        <w:t xml:space="preserve"> </w:t>
      </w:r>
    </w:p>
    <w:p>
      <w:r>
        <w:t xml:space="preserve"> First &amp; Last Name Samuel Martin &amp; email address is  SamuelMartin@GMAIL.COM the Phone Number is 930 679 2493 the passport no details are 387098476 The address is 418 Robel Ville Suite 787, Port Lucasside, UT 14653-6177 </w:t>
        <w:br/>
        <w:t xml:space="preserve"> </w:t>
      </w:r>
    </w:p>
    <w:p>
      <w:r>
        <w:t xml:space="preserve"> First &amp; Last Name Janice Rivera &amp; email address is  JaniceRivera@GMAIL.COM the Phone Number is 6054235924575 the passport no details are 713892919 The address is 23924 Walker Parkways, Mariloushire, MI 45137 </w:t>
        <w:br/>
        <w:t xml:space="preserve"> </w:t>
      </w:r>
    </w:p>
    <w:p>
      <w:r>
        <w:t xml:space="preserve"> First &amp; Last Name Patricia Reyes &amp; email address is  PatriciaReyes@AOL.COM the Phone Number is 8546496970 the passport no details are 284827261 The address is 296 Wehner Branch, Gutkowskibury, OK 52509 </w:t>
        <w:br/>
        <w:t xml:space="preserve"> </w:t>
      </w:r>
    </w:p>
    <w:p>
      <w:r>
        <w:t xml:space="preserve"> First &amp; Last Name Alan Bell &amp; email address is  Alan_Bell@HOTMAIL.COM the Phone Number is 8451863353 the passport no details are 220233809 The address is 997 McClure Meadow Apt. 060, Lake Coyshire, ME 87127-7001 </w:t>
        <w:br/>
        <w:t xml:space="preserve"> </w:t>
      </w:r>
    </w:p>
    <w:p>
      <w:r>
        <w:t xml:space="preserve"> First &amp; Last Name Grace Peterson &amp; email address is  Grace.Peterson@AOL.COM the Phone Number is 3158572048 the passport no details are 629963722 The address is 25766 Gibson Glen, North Erahaven, WV 46365 </w:t>
        <w:br/>
        <w:t xml:space="preserve"> </w:t>
      </w:r>
    </w:p>
    <w:p>
      <w:r>
        <w:t xml:space="preserve"> First &amp; Last Name Scott Hernandez &amp; email address is  Scott_Hernandez@HOTMAIL.COM the Phone Number is 339 690 2489 the passport no details are 505846350 The address is 7342 Lulu Club, Rosettafort, MD 86819 </w:t>
        <w:br/>
        <w:t xml:space="preserve"> </w:t>
      </w:r>
    </w:p>
    <w:p>
      <w:r>
        <w:t xml:space="preserve"> First &amp; Last Name Kathryn Young &amp; email address is  KathrynYoung@HOTMAIL.COM the Phone Number is 559-578-8911 the passport no details are 669352366 The address is 663 Bogan Stravenue, Douglasside, CA 64504 </w:t>
        <w:br/>
        <w:t xml:space="preserve"> </w:t>
      </w:r>
    </w:p>
    <w:p>
      <w:r>
        <w:t xml:space="preserve"> First &amp; Last Name Bradley Hall &amp; email address is  Bradley_Hall@GMAIL.COM the Phone Number is 814 630 5277 the passport no details are 505908578 The address is 977 Labadie Island Suite 627, East Vitoville, TX 31411-0249 </w:t>
        <w:br/>
        <w:t xml:space="preserve"> </w:t>
      </w:r>
    </w:p>
    <w:p>
      <w:r>
        <w:t xml:space="preserve"> First &amp; Last Name Johnny Long &amp; email address is  Johnny.Long@HOTMAIL.COM the Phone Number is 754-363-9519 the passport no details are 349935308 The address is 5865 McLaughlin Mount Apt. 730, Sanfordland, MA 03811 </w:t>
        <w:br/>
        <w:t xml:space="preserve"> </w:t>
      </w:r>
    </w:p>
    <w:p>
      <w:r>
        <w:t xml:space="preserve"> First &amp; Last Name Cheryl Martin &amp; email address is  Cheryl.Martin@GMAIL.COM the Phone Number is 856-324-9359 the passport no details are 851873818 The address is 8113 Rempel Isle, New Winnifred, WA 24477-4456 </w:t>
        <w:br/>
        <w:t xml:space="preserve"> </w:t>
      </w:r>
    </w:p>
    <w:p>
      <w:r>
        <w:t xml:space="preserve"> First &amp; Last Name Lisa Robinson &amp; email address is  Lisa_Robinson@HOTMAIL.COM the Phone Number is 936 848 6292 the passport no details are 655352166 The address is 6841 Morissette Row, Port Berry, MI 68288-3002 </w:t>
        <w:br/>
        <w:t xml:space="preserve"> </w:t>
      </w:r>
    </w:p>
    <w:p>
      <w:r>
        <w:t xml:space="preserve"> First &amp; Last Name Gerald Martinez &amp; email address is  Gerald_Martinez@HOTMAIL.COM the Phone Number is 817-499-1634 the passport no details are 889113522 The address is 863 Lueilwitz Club Apt. 472, New Aileen, ID 75238-7537 </w:t>
        <w:br/>
        <w:t xml:space="preserve"> </w:t>
      </w:r>
    </w:p>
    <w:p>
      <w:r>
        <w:t xml:space="preserve"> First &amp; Last Name Sara Baker &amp; email address is  SaraBaker@GMAIL.COM the Phone Number is 6616477067 the passport no details are 968814079 The address is 48796 Donnelly Underpass Suite 069, Nienowberg, AZ 22099 </w:t>
        <w:br/>
        <w:t xml:space="preserve"> </w:t>
      </w:r>
    </w:p>
    <w:p>
      <w:r>
        <w:t xml:space="preserve"> First &amp; Last Name Michelle Clark &amp; email address is  Michelle_Clark@HOTMAIL.COM the Phone Number is 9096117445 the passport no details are 887439605 The address is 95318 Jack Fort, Boyleland, PA 00292 </w:t>
        <w:br/>
        <w:t xml:space="preserve"> </w:t>
      </w:r>
    </w:p>
    <w:p>
      <w:r>
        <w:t xml:space="preserve"> First &amp; Last Name Rebecca Diaz &amp; email address is  Rebecca.Diaz@GMAIL.COM the Phone Number is 657 117 6855 the passport no details are 404558764 The address is 95318 Jack Fort, Boyleland, PA 00292 </w:t>
        <w:br/>
        <w:t xml:space="preserve"> </w:t>
      </w:r>
    </w:p>
    <w:p>
      <w:r>
        <w:t xml:space="preserve"> First &amp; Last Name Gloria Richardson &amp; email address is  GloriaRichardson@HOTMAIL.COM the Phone Number is 680-599-5522 the passport no details are 744531809 The address is 6782 Lind Causeway Suite 180, East Guymouth, IN 66242 </w:t>
        <w:br/>
        <w:t xml:space="preserve"> </w:t>
      </w:r>
    </w:p>
    <w:p>
      <w:r>
        <w:t xml:space="preserve"> First &amp; Last Name Keith Cooper &amp; email address is  Keith.Cooper@GMAIL.COM the Phone Number is 3522935504 the passport no details are 963006356 The address is 5570 Parisian Point, West Roberta, AK 29849-1154 </w:t>
        <w:br/>
        <w:t xml:space="preserve"> </w:t>
      </w:r>
    </w:p>
    <w:p>
      <w:r>
        <w:t xml:space="preserve"> First &amp; Last Name Margaret Kelly &amp; email address is  MargaretKelly@GMAIL.COM the Phone Number is 531-671-2897 the passport no details are 142173631 The address is 25679 Terrance Coves Suite 295, Keshaunstad, CT 24481-8873 </w:t>
        <w:br/>
        <w:t xml:space="preserve"> </w:t>
      </w:r>
    </w:p>
    <w:p>
      <w:r>
        <w:t xml:space="preserve"> First &amp; Last Name Elizabeth Long &amp; email address is  Elizabeth_Long@HOTMAIL.COM the Phone Number is 973 589 6717 the passport no details are 802095088 The address is 38885 Hane Cape, Lake Jeffreychester, MO 55592-9887 </w:t>
        <w:br/>
        <w:t xml:space="preserve"> </w:t>
      </w:r>
    </w:p>
    <w:p>
      <w:r>
        <w:t xml:space="preserve"> First &amp; Last Name Heather Sanders &amp; email address is  Heather_Sanders@GMAIL.COM the Phone Number is 346 400 8519 the passport no details are 375407198 The address is 40993 Shields Greens Apt. 338, Bartellton, WA 96177 </w:t>
        <w:br/>
        <w:t xml:space="preserve"> </w:t>
      </w:r>
    </w:p>
    <w:p>
      <w:r>
        <w:t xml:space="preserve"> First &amp; Last Name Debra Wright &amp; email address is  DebraWright@HOTMAIL.COM the Phone Number is 6301585920 the passport no details are 597994615 The address is 5733 Holden Springs, New Blair, SC 65139-1462 </w:t>
        <w:br/>
        <w:t xml:space="preserve"> </w:t>
      </w:r>
    </w:p>
    <w:p>
      <w:r>
        <w:t xml:space="preserve"> First &amp; Last Name Danielle Perry &amp; email address is  Danielle.Perry@GMAIL.COM the Phone Number is 714 192 7971 the passport no details are 707451660 The address is 711 Mckayla Overpass Apt. 307, New Jillian, FL  </w:t>
        <w:br/>
        <w:t xml:space="preserve"> </w:t>
      </w:r>
    </w:p>
    <w:p>
      <w:r>
        <w:t xml:space="preserve"> First &amp; Last Name Vincent Murphy &amp; email address is  VincentMurphy@AOL.COM the Phone Number is 3109877871 the passport no details are 766361248 The address is 4437 Danial Lodge Apt. 197, South Westleytown, IL 90432 </w:t>
        <w:br/>
        <w:t xml:space="preserve"> </w:t>
      </w:r>
    </w:p>
    <w:p>
      <w:r>
        <w:t xml:space="preserve"> First &amp; Last Name George Cruz &amp; email address is  George_Cruz@AOL.COM the Phone Number is 530-671-2982 the passport no details are 354404224 The address is 25766 Gibson Glen, North Erahaven, WV 46365 </w:t>
        <w:br/>
        <w:t xml:space="preserve"> </w:t>
      </w:r>
    </w:p>
    <w:p>
      <w:r>
        <w:t xml:space="preserve"> First &amp; Last Name Ronald Perry &amp; email address is  Ronald.Perry@HOTMAIL.COM the Phone Number is 620-291-6378 the passport no details are 925754801 The address is 1479 Joaquin Mountains, South Reilly, VA 63389-6830 </w:t>
        <w:br/>
        <w:t xml:space="preserve"> </w:t>
      </w:r>
    </w:p>
    <w:p>
      <w:r>
        <w:t xml:space="preserve"> First &amp; Last Name Pamela Myers &amp; email address is  Pamela.Myers@AOL.COM the Phone Number is 4144859744 the passport no details are 611503844 The address is 780 Beverly Cliffs Suite 552, South Trycia, NE 97407-3626 </w:t>
        <w:br/>
        <w:t xml:space="preserve"> </w:t>
      </w:r>
    </w:p>
    <w:p>
      <w:r>
        <w:t xml:space="preserve"> First &amp; Last Name Andrea Bennett &amp; email address is  AndreaBennett@HOTMAIL.COM the Phone Number is 313-822-1718 the passport no details are 422801391 The address is 6945 Melyssa Drive Suite 045, Hodkiewiczfort, LA 37911-5358 </w:t>
        <w:br/>
        <w:t xml:space="preserve"> </w:t>
      </w:r>
    </w:p>
    <w:p>
      <w:r>
        <w:t xml:space="preserve"> First &amp; Last Name Christina Gray &amp; email address is  Christina_Gray@HOTMAIL.COM the Phone Number is 854 214 9393 the passport no details are 924781563 The address is 81037 O Keefe Turnpike Suite 996, Destinfort, DE 50391 </w:t>
        <w:br/>
        <w:t xml:space="preserve"> </w:t>
      </w:r>
    </w:p>
    <w:p>
      <w:r>
        <w:t xml:space="preserve"> First &amp; Last Name Jennifer Russell &amp; email address is  JenniferRussell@HOTMAIL.COM the Phone Number is 3022124555 the passport no details are 830424480 The address is 6988 Koepp Underpass, Chandlerville, MN 49610 </w:t>
        <w:br/>
        <w:t xml:space="preserve"> </w:t>
      </w:r>
    </w:p>
    <w:p>
      <w:r>
        <w:t xml:space="preserve"> First &amp; Last Name Jason Hughes &amp; email address is  JasonHughes@HOTMAIL.COM the Phone Number is 724-855-2591 the passport no details are 152009299 The address is 8113 Rempel Isle, New Winnifred, WA 24477-4456 </w:t>
        <w:br/>
        <w:t xml:space="preserve"> </w:t>
      </w:r>
    </w:p>
    <w:p>
      <w:r>
        <w:t xml:space="preserve"> First &amp; Last Name Amy Martinez &amp; email address is  AmyMartinez@AOL.COM the Phone Number is 713 659 3017 the passport no details are 653534606 The address is 72626 Christiansen Passage, West Mariah, IL 00266 </w:t>
        <w:br/>
        <w:t xml:space="preserve"> </w:t>
      </w:r>
    </w:p>
    <w:p>
      <w:r>
        <w:t xml:space="preserve"> First &amp; Last Name Heather Cook &amp; email address is  Heather_Cook@GMAIL.COM the Phone Number is 7166216296 the passport no details are 150672856 The address is 8819 Jeremie Hollow Apt. 978, Schulistville, CO 20819 </w:t>
        <w:br/>
        <w:t xml:space="preserve"> </w:t>
      </w:r>
    </w:p>
    <w:p>
      <w:r>
        <w:t xml:space="preserve"> First &amp; Last Name Susan Robinson &amp; email address is  Susan.Robinson@GMAIL.COM the Phone Number is 440-880-2018 the passport no details are 561982079 The address is 855 Jaskolski Motorway Apt. 381, Aidanland, RI 61121-0367 </w:t>
        <w:br/>
        <w:t xml:space="preserve"> </w:t>
      </w:r>
    </w:p>
    <w:p>
      <w:r>
        <w:t xml:space="preserve"> First &amp; Last Name Laura Scott &amp; email address is  LauraScott@GMAIL.COM the Phone Number is 610 713 3977 the passport no details are 444228434 The address is 40993 Shields Greens Apt. 338, Bartellton, WA 96177 </w:t>
        <w:br/>
        <w:t xml:space="preserve"> </w:t>
      </w:r>
    </w:p>
    <w:p>
      <w:r>
        <w:t xml:space="preserve"> First &amp; Last Name Amanda Peterson &amp; email address is  AmandaPeterson@AOL.COM the Phone Number is 2086036052 the passport no details are 403192162 The address is 9236 Considine Terrace Apt. 268, North Reinaberg, NH 98132 </w:t>
        <w:br/>
        <w:t xml:space="preserve"> </w:t>
      </w:r>
    </w:p>
    <w:p>
      <w:r>
        <w:t xml:space="preserve"> First &amp; Last Name Elizabeth Martinez &amp; email address is  Elizabeth.Martinez@GMAIL.COM the Phone Number is 959 350 8304 the passport no details are 678881351 The address is 801 Graham Place Apt. 248, North Jeanie, AL 97973-6456 </w:t>
        <w:br/>
        <w:t xml:space="preserve"> </w:t>
      </w:r>
    </w:p>
    <w:p>
      <w:r>
        <w:t xml:space="preserve"> First &amp; Last Name Helen Murphy &amp; email address is  Helen_Murphy@HOTMAIL.COM the Phone Number is 2399878160 the passport no details are 776982009 The address is 7963 Xander Meadow, Pollichbury, SD 26906 </w:t>
        <w:br/>
        <w:t xml:space="preserve"> </w:t>
      </w:r>
    </w:p>
    <w:p>
      <w:r>
        <w:t xml:space="preserve"> First &amp; Last Name Sandra Foster &amp; email address is  SandraFoster@HOTMAIL.COM the Phone Number is 334 399 2093 the passport no details are 137082045 The address is 2417 Ryan Spurs Suite 851, Ondrickamouth, MD 68326-0257 </w:t>
        <w:br/>
        <w:t xml:space="preserve"> </w:t>
      </w:r>
    </w:p>
    <w:p>
      <w:r>
        <w:t xml:space="preserve"> First &amp; Last Name Teresa Parker &amp; email address is  Teresa.Parker@HOTMAIL.COM the Phone Number is 907-740-2926 the passport no details are 462069236 The address is 78904 Edna Orchard Suite 555, West Kaylie, WV 72654-2171 </w:t>
        <w:br/>
        <w:t xml:space="preserve"> </w:t>
      </w:r>
    </w:p>
    <w:p>
      <w:r>
        <w:t xml:space="preserve"> First &amp; Last Name Randy Ross &amp; email address is  RandyRoss@GMAIL.COM the Phone Number is 7126207574 the passport no details are 176740108 The address is 23924 Walker Parkways, Mariloushire, MI 45137 </w:t>
        <w:br/>
        <w:t xml:space="preserve"> </w:t>
      </w:r>
    </w:p>
    <w:p>
      <w:r>
        <w:t xml:space="preserve"> First &amp; Last Name Jose Green &amp; email address is  Jose.Green@HOTMAIL.COM the Phone Number is 9044781835 the passport no details are 768468889 The address is 7342 Lulu Club, Rosettafort, MD 86819 </w:t>
        <w:br/>
        <w:t xml:space="preserve"> </w:t>
      </w:r>
    </w:p>
    <w:p>
      <w:r>
        <w:t xml:space="preserve"> First &amp; Last Name Sophia Parker &amp; email address is  SophiaParker@HOTMAIL.COM the Phone Number is 419 656 9745 the passport no details are 859162294 The address is 1978 Dudley Ports Suite 931, North Alexandroside, WY 07483-9389 </w:t>
        <w:br/>
        <w:t xml:space="preserve"> </w:t>
      </w:r>
    </w:p>
    <w:p>
      <w:r>
        <w:t xml:space="preserve"> First &amp; Last Name Rebecca Sanchez &amp; email address is  RebeccaSanchez@HOTMAIL.COM the Phone Number is 9311548401 the passport no details are 466692917 The address is 997 McClure Meadow Apt. 060, Lake Coyshire, ME 87127-7001 </w:t>
        <w:br/>
        <w:t xml:space="preserve"> </w:t>
      </w:r>
    </w:p>
    <w:p>
      <w:r>
        <w:t xml:space="preserve"> First &amp; Last Name Edward Brown &amp; email address is  Edward.Brown@HOTMAIL.COM the Phone Number is 580 310 3725 the passport no details are 664047713 The address is 30526 Hudson Passage Apt. 141, East Adah, HI 39055 </w:t>
        <w:br/>
        <w:t xml:space="preserve"> </w:t>
      </w:r>
    </w:p>
    <w:p>
      <w:r>
        <w:t xml:space="preserve"> First &amp; Last Name Timothy Cook &amp; email address is  Timothy.Cook@HOTMAIL.COM the Phone Number is 814-582-5377 the passport no details are 959803727 The address is 199 Ewald Shoal Apt. 449, Raegantown, NV 53302-2681 </w:t>
        <w:br/>
        <w:t xml:space="preserve"> </w:t>
      </w:r>
    </w:p>
    <w:p>
      <w:r>
        <w:t xml:space="preserve"> First &amp; Last Name Janice Green &amp; email address is  JaniceGreen@GMAIL.COM the Phone Number is 740-939-5447 the passport no details are 988596925 The address is 14246 Ricardo Underpass, Kassulketown, WA 59998-9480 </w:t>
        <w:br/>
        <w:t xml:space="preserve"> </w:t>
      </w:r>
    </w:p>
    <w:p>
      <w:r>
        <w:t xml:space="preserve"> First &amp; Last Name Joseph Rogers &amp; email address is  Joseph_Rogers@AOL.COM the Phone Number is 4698328214 the passport no details are 950028418 The address is 997 McClure Meadow Apt. 060, Lake Coyshire, ME 87127-7001 </w:t>
        <w:br/>
        <w:t xml:space="preserve"> </w:t>
      </w:r>
    </w:p>
    <w:p>
      <w:r>
        <w:t xml:space="preserve"> First &amp; Last Name Margaret Watson &amp; email address is  Margaret.Watson@AOL.COM the Phone Number is 936-387-1826 the passport no details are 285427720 The address is 6841 Morissette Row, Port Berry, MI 68288-3002 </w:t>
        <w:br/>
        <w:t xml:space="preserve"> </w:t>
      </w:r>
    </w:p>
    <w:p>
      <w:r>
        <w:t xml:space="preserve"> First &amp; Last Name Ashley Gonzalez &amp; email address is  AshleyGonzalez@HOTMAIL.COM the Phone Number is 7271189707 the passport no details are 405357051 The address is 4986 West Plains, Port Josephine, AZ 18206-1423 </w:t>
        <w:br/>
        <w:t xml:space="preserve"> </w:t>
      </w:r>
    </w:p>
    <w:p>
      <w:r>
        <w:t xml:space="preserve"> First &amp; Last Name Jeremy Hall &amp; email address is  Jeremy.Hall@AOL.COM the Phone Number is 4635406417 the passport no details are 280500391 The address is 997 McClure Meadow Apt. 060, Lake Coyshire, ME 87127-7001 </w:t>
        <w:br/>
        <w:t xml:space="preserve"> </w:t>
      </w:r>
    </w:p>
    <w:p>
      <w:r>
        <w:t xml:space="preserve"> First &amp; Last Name Frank White &amp; email address is  Frank.White@HOTMAIL.COM the Phone Number is 650 447 6148 the passport no details are 486185934 The address is 83713 Beahan Tunnel, Geoton, PA 91383 </w:t>
        <w:br/>
        <w:t xml:space="preserve"> </w:t>
      </w:r>
    </w:p>
    <w:p>
      <w:r>
        <w:t xml:space="preserve"> First &amp; Last Name Barbara Price &amp; email address is  Barbara_Price@HOTMAIL.COM the Phone Number is 480 259 9878 the passport no details are 866741887 The address is 7467 Dorothy Plaza Apt. 334, North Reba, CT 87640-9101 </w:t>
        <w:br/>
        <w:t xml:space="preserve"> </w:t>
      </w:r>
    </w:p>
    <w:p>
      <w:r>
        <w:t xml:space="preserve"> First &amp; Last Name Jeffrey Wood &amp; email address is  Jeffrey_Wood@HOTMAIL.COM the Phone Number is 6017136431 the passport no details are 225107966 The address is 5783 Cole Corners Apt. 833, Bradyside, OR 18894-6666 </w:t>
        <w:br/>
        <w:t xml:space="preserve"> </w:t>
      </w:r>
    </w:p>
    <w:p>
      <w:r>
        <w:t xml:space="preserve"> First &amp; Last Name Danielle Carter &amp; email address is  Danielle_Carter@GMAIL.COM the Phone Number is 8578057304 the passport no details are 777508665 The address is 67554 Wuckert Hills, Rosenbaumfurt, KY 42596 </w:t>
        <w:br/>
        <w:t xml:space="preserve"> </w:t>
      </w:r>
    </w:p>
    <w:p>
      <w:r>
        <w:t xml:space="preserve"> First &amp; Last Name Sophia Sanders &amp; email address is  Sophia_Sanders@AOL.COM the Phone Number is 214-821-6073 the passport no details are 434268979 The address is 38885 Hane Cape, Lake Jeffreychester, MO 55592-9887 </w:t>
        <w:br/>
        <w:t xml:space="preserve"> </w:t>
      </w:r>
    </w:p>
    <w:p>
      <w:r>
        <w:t xml:space="preserve"> First &amp; Last Name Lawrence Fisher &amp; email address is  LawrenceFisher@GMAIL.COM the Phone Number is 774-360-4863 the passport no details are 775747885 The address is 14246 Ricardo Underpass, Kassulketown, WA 59998-9480 </w:t>
        <w:br/>
        <w:t xml:space="preserve"> </w:t>
      </w:r>
    </w:p>
    <w:p>
      <w:r>
        <w:t xml:space="preserve"> First &amp; Last Name Patrick Brown &amp; email address is  Patrick_Brown@AOL.COM the Phone Number is 725 686 5848 the passport no details are 871355696 The address is 2708 Amaya Circle, Port Mose, NC 57067 </w:t>
        <w:br/>
        <w:t xml:space="preserve"> </w:t>
      </w:r>
    </w:p>
    <w:p>
      <w:r>
        <w:t xml:space="preserve"> First &amp; Last Name Roger Russell &amp; email address is  Roger.Russell@HOTMAIL.COM the Phone Number is 539-982-7725 the passport no details are 546479611 The address is 4986 West Plains, Port Josephine, AZ 18206-1423 </w:t>
        <w:br/>
        <w:t xml:space="preserve"> </w:t>
      </w:r>
    </w:p>
    <w:p>
      <w:r>
        <w:t xml:space="preserve"> First &amp; Last Name Catherine Ward &amp; email address is  CatherineWard@HOTMAIL.COM the Phone Number is 714-430-1369 the passport no details are 343996739 The address is 5865 McLaughlin Mount Apt. 730, Sanfordland, MA 03811 </w:t>
        <w:br/>
        <w:t xml:space="preserve"> </w:t>
      </w:r>
    </w:p>
    <w:p>
      <w:r>
        <w:t xml:space="preserve"> First &amp; Last Name Olivia Rodriguez &amp; email address is  Olivia.Rodriguez@AOL.COM the Phone Number is 4248664814 the passport no details are 513345998 The address is 2850 Scarlett Divide Suite 856, West Shannonchester, IN 94924 </w:t>
        <w:br/>
        <w:t xml:space="preserve"> </w:t>
      </w:r>
    </w:p>
    <w:p>
      <w:r>
        <w:t xml:space="preserve"> First &amp; Last Name Nicholas Gutierrez &amp; email address is  NicholasGutierrez@GMAIL.COM the Phone Number is 949-183-4613 the passport no details are 518202888 The address is 95318 Jack Fort, Boyleland, PA 00292 </w:t>
        <w:br/>
        <w:t xml:space="preserve"> </w:t>
      </w:r>
    </w:p>
    <w:p>
      <w:r>
        <w:t xml:space="preserve"> First &amp; Last Name Randy Mitchell &amp; email address is  Randy.Mitchell@HOTMAIL.COM the Phone Number is 9309111251 the passport no details are 821681648 The address is 919 Brooklyn Mission, Port Marahaven, CO 14446-0510 </w:t>
        <w:br/>
        <w:t xml:space="preserve"> </w:t>
      </w:r>
    </w:p>
    <w:p>
      <w:r>
        <w:t xml:space="preserve"> First &amp; Last Name Samantha Hernandez &amp; email address is  SamanthaHernandez@HOTMAIL.COM the Phone Number is 5085992864 the passport no details are 200935854 The address is 3404 Sanford Underpass Suite 295, Ludwigchester, ND 52567 </w:t>
        <w:br/>
        <w:t xml:space="preserve"> </w:t>
      </w:r>
    </w:p>
    <w:p>
      <w:r>
        <w:t xml:space="preserve"> First &amp; Last Name Kathryn Baker &amp; email address is  KathrynBaker@AOL.COM the Phone Number is 773 508 8367 the passport no details are 162240791 The address is 79817 Upton Inlet Apt. 819, West Nettieborough, WI 24274-2854 </w:t>
        <w:br/>
        <w:t xml:space="preserve"> </w:t>
      </w:r>
    </w:p>
    <w:p>
      <w:r>
        <w:t xml:space="preserve"> First &amp; Last Name Nicholas Butler &amp; email address is  NicholasButler@AOL.COM the Phone Number is 646-139-3961 the passport no details are 911386694 The address is 5278 Gleichner Streets Suite 674, Lake Lisette, LA 26361-2649 </w:t>
        <w:br/>
        <w:t xml:space="preserve"> </w:t>
      </w:r>
    </w:p>
    <w:p>
      <w:r>
        <w:t xml:space="preserve"> First &amp; Last Name Kelly Scott &amp; email address is  KellyScott@GMAIL.COM the Phone Number is 7165968106 the passport no details are 222099673 The address is 5456 Haley Rapids, Wilfridton, IL 89166 </w:t>
        <w:br/>
        <w:t xml:space="preserve"> </w:t>
      </w:r>
    </w:p>
    <w:p>
      <w:r>
        <w:t xml:space="preserve"> First &amp; Last Name Catherine Taylor &amp; email address is  CatherineTaylor@HOTMAIL.COM the Phone Number is 901-973-7618 the passport no details are 992363177 The address is 9236 Considine Terrace Apt. 268, North Reinaberg, NH 98132 </w:t>
        <w:br/>
        <w:t xml:space="preserve"> </w:t>
      </w:r>
    </w:p>
    <w:p>
      <w:r>
        <w:t xml:space="preserve"> First &amp; Last Name Julie Ross &amp; email address is  JulieRoss@HOTMAIL.COM the Phone Number is 4253472852 the passport no details are 755581667 The address is 6945 Melyssa Drive Suite 045, Hodkiewiczfort, LA 37911-5358 </w:t>
        <w:br/>
        <w:t xml:space="preserve"> </w:t>
      </w:r>
    </w:p>
    <w:p>
      <w:r>
        <w:t xml:space="preserve"> First &amp; Last Name Austin Clark &amp; email address is  AustinClark@HOTMAIL.COM the Phone Number is 972 633 6053 the passport no details are 240654203 The address is 5570 Parisian Point, West Roberta, AK 29849-1154 </w:t>
        <w:br/>
        <w:t xml:space="preserve"> </w:t>
      </w:r>
    </w:p>
    <w:p>
      <w:r>
        <w:t xml:space="preserve"> First &amp; Last Name Billy Kelly &amp; email address is  BillyKelly@GMAIL.COM the Phone Number is 9567059434 the passport no details are 642341562 The address is 801 Graham Place Apt. 248, North Jeanie, AL 97973-6456 </w:t>
        <w:br/>
        <w:t xml:space="preserve"> </w:t>
      </w:r>
    </w:p>
    <w:p>
      <w:r>
        <w:t xml:space="preserve"> First &amp; Last Name Elizabeth Cox &amp; email address is  Elizabeth_Cox@HOTMAIL.COM the Phone Number is 484 626 4221 the passport no details are 300106337 The address is 63598 Prosacco Points Suite 071, West Cletaview, TX 66704-6143 </w:t>
        <w:br/>
        <w:t xml:space="preserve"> </w:t>
      </w:r>
    </w:p>
    <w:p>
      <w:r>
        <w:t xml:space="preserve"> First &amp; Last Name Philip Morales &amp; email address is  Philip.Morales@HOTMAIL.COM the Phone Number is 7261016660 the passport no details are 907831746 The address is 25679 Terrance Coves Suite 295, Keshaunstad, CT 24481-8873 </w:t>
        <w:br/>
        <w:t xml:space="preserve"> </w:t>
      </w:r>
    </w:p>
    <w:p>
      <w:r>
        <w:t xml:space="preserve"> First &amp; Last Name Jennifer Evans &amp; email address is  Jennifer.Evans@AOL.COM the Phone Number is 954-415-6293 the passport no details are 884854405 The address is 855 Jaskolski Motorway Apt. 381, Aidanland, RI 61121-0367 </w:t>
        <w:br/>
        <w:t xml:space="preserve"> </w:t>
      </w:r>
    </w:p>
    <w:p>
      <w:r>
        <w:t xml:space="preserve"> First &amp; Last Name Bradley Parker &amp; email address is  Bradley.Parker@AOL.COM the Phone Number is 646 313 3138 the passport no details are 838893410 The address is 6392 Prosacco Crescent Suite 735, Cruickshankside, MT 28609-1813 </w:t>
        <w:br/>
        <w:t xml:space="preserve"> </w:t>
      </w:r>
    </w:p>
    <w:p>
      <w:r>
        <w:t xml:space="preserve"> First &amp; Last Name Martha Russell &amp; email address is  MarthaRussell@GMAIL.COM the Phone Number is 8303142530 the passport no details are 120383600 The address is 23924 Walker Parkways, Mariloushire, MI 45137 </w:t>
        <w:br/>
        <w:t xml:space="preserve"> </w:t>
      </w:r>
    </w:p>
    <w:p>
      <w:r>
        <w:t xml:space="preserve"> First &amp; Last Name Victoria Bailey &amp; email address is  Victoria.Bailey@GMAIL.COM the Phone Number is 4308768456 the passport no details are 905357857 The address is 7895 Klocko Throughway Suite 572, Marlinville, TN 63149-1567 </w:t>
        <w:br/>
        <w:t xml:space="preserve"> </w:t>
      </w:r>
    </w:p>
    <w:p>
      <w:r>
        <w:t xml:space="preserve"> First &amp; Last Name Kevin Powell &amp; email address is  Kevin.Powell@HOTMAIL.COM the Phone Number is 8654783788 the passport no details are 579449670 The address is 989 Jaycee Alley Suite 200, Port Henrietteton, KS 03416 </w:t>
        <w:br/>
        <w:t xml:space="preserve"> </w:t>
      </w:r>
    </w:p>
    <w:p>
      <w:r>
        <w:t xml:space="preserve"> First &amp; Last Name Frances Stewart &amp; email address is  Frances_Stewart@GMAIL.COM the Phone Number is 412 560 9704 the passport no details are 560435138 The address is 5456 Haley Rapids, Wilfridton, IL 89166 </w:t>
        <w:br/>
        <w:t xml:space="preserve"> </w:t>
      </w:r>
    </w:p>
    <w:p>
      <w:r>
        <w:t xml:space="preserve"> First &amp; Last Name Michelle Cox &amp; email address is  Michelle.Cox@HOTMAIL.COM the Phone Number is 757-107-1957 the passport no details are 630203988 The address is 989 Jaycee Alley Suite 200, Port Henrietteton, KS 03416 </w:t>
        <w:br/>
        <w:t xml:space="preserve"> </w:t>
      </w:r>
    </w:p>
    <w:p>
      <w:r>
        <w:t xml:space="preserve"> First &amp; Last Name Sandra Jackson &amp; email address is  Sandra_Jackson@HOTMAIL.COM the Phone Number is 8125794136 the passport no details are 631174313 The address is 68980 Maryse Plaza, South Maximilian, WY 33752 </w:t>
        <w:br/>
        <w:t xml:space="preserve"> </w:t>
      </w:r>
    </w:p>
    <w:p>
      <w:r>
        <w:t xml:space="preserve"> First &amp; Last Name Patricia Robinson &amp; email address is  Patricia_Robinson@GMAIL.COM the Phone Number is 9841431952 the passport no details are 916659292 The address is 4366 Dietrich Bridge Suite 214, New Leoneborough, IA 43419 </w:t>
        <w:br/>
        <w:t xml:space="preserve"> </w:t>
      </w:r>
    </w:p>
    <w:p>
      <w:r>
        <w:t xml:space="preserve"> First &amp; Last Name Benjamin Torres &amp; email address is  Benjamin_Torres@HOTMAIL.COM the Phone Number is 713 175 7917 the passport no details are 818811624 The address is 72626 Christiansen Passage, West Mariah, IL 00266 </w:t>
        <w:br/>
        <w:t xml:space="preserve"> </w:t>
      </w:r>
    </w:p>
    <w:p>
      <w:r>
        <w:t xml:space="preserve"> First &amp; Last Name Daniel Brooks &amp; email address is  Daniel_Brooks@HOTMAIL.COM the Phone Number is 7628647419 the passport no details are 949974999 The address is 5570 Parisian Point, West Roberta, AK 29849-1154 </w:t>
        <w:br/>
        <w:t xml:space="preserve"> </w:t>
      </w:r>
    </w:p>
    <w:p>
      <w:r>
        <w:t xml:space="preserve"> First &amp; Last Name Scott Hall &amp; email address is  Scott_Hall@AOL.COM the Phone Number is 302-443-2089 the passport no details are 677382960 The address is 25176 Ruecker Crossroad Apt. 208, South Dillanbury, VT 78965-0549 </w:t>
        <w:br/>
        <w:t xml:space="preserve"> </w:t>
      </w:r>
    </w:p>
    <w:p>
      <w:r>
        <w:t xml:space="preserve"> First &amp; Last Name Michael Barnes &amp; email address is  Michael.Barnes@AOL.COM the Phone Number is 629 352 9967 the passport no details are 235407276 The address is 359 Cathryn Mountain, West Kaylinchester, AR 35693 </w:t>
        <w:br/>
        <w:t xml:space="preserve"> </w:t>
      </w:r>
    </w:p>
    <w:p>
      <w:r>
        <w:t xml:space="preserve"> First &amp; Last Name Scott Rivera &amp; email address is  Scott.Rivera@HOTMAIL.COM the Phone Number is 930 679 1471 the passport no details are 277514141 The address is 33039 Fadel Estate Apt. 020, Spencerfort, WI 79657-5443 </w:t>
        <w:br/>
        <w:t xml:space="preserve"> </w:t>
      </w:r>
    </w:p>
    <w:p>
      <w:r>
        <w:t xml:space="preserve"> First &amp; Last Name Thomas Campbell &amp; email address is  Thomas.Campbell@HOTMAIL.COM the Phone Number is 720 851 4831 the passport no details are 204064544 The address is 863 Lueilwitz Club Apt. 472, New Aileen, ID 75238-7537 </w:t>
        <w:br/>
        <w:t xml:space="preserve"> </w:t>
      </w:r>
    </w:p>
    <w:p>
      <w:r>
        <w:t xml:space="preserve"> First &amp; Last Name Dennis Morgan &amp; email address is  Dennis_Morgan@HOTMAIL.COM the Phone Number is 9709363984 the passport no details are 546429108 The address is 4296 Abigayle Neck, Lake Kittytown, MS 54536-5173 </w:t>
        <w:br/>
        <w:t xml:space="preserve"> </w:t>
      </w:r>
    </w:p>
    <w:p>
      <w:r>
        <w:t xml:space="preserve"> First &amp; Last Name Lawrence Gray &amp; email address is  Lawrence.Gray@AOL.COM the Phone Number is 7811654996 the passport no details are 271535127 The address is 780 Beverly Cliffs Suite 552, South Trycia, NE 97407-3626 </w:t>
        <w:br/>
        <w:t xml:space="preserve"> </w:t>
      </w:r>
    </w:p>
    <w:p>
      <w:r>
        <w:t xml:space="preserve"> First &amp; Last Name Kathryn Jones &amp; email address is  KathrynJones@HOTMAIL.COM the Phone Number is 772-733-8347 the passport no details are 873174577 The address is 2472 Stroman Haven Suite 169, Nadershire, OK 45251-3234 </w:t>
        <w:br/>
        <w:t xml:space="preserve"> </w:t>
      </w:r>
    </w:p>
    <w:p>
      <w:r>
        <w:t xml:space="preserve"> First &amp; Last Name Harold Roberts &amp; email address is  Harold_Roberts@HOTMAIL.COM the Phone Number is 434 426 6135 the passport no details are 689555123 The address is 8172 Kshlerin Square, Demarcofurt, NJ 40061 </w:t>
        <w:br/>
        <w:t xml:space="preserve"> </w:t>
      </w:r>
    </w:p>
    <w:p>
      <w:r>
        <w:t xml:space="preserve"> First &amp; Last Name Patrick Jones &amp; email address is  Patrick.Jones@HOTMAIL.COM the Phone Number is 405 212 6963 the passport no details are 470095969 The address is 6988 Koepp Underpass, Chandlerville, MN 49610 </w:t>
        <w:br/>
        <w:t xml:space="preserve"> </w:t>
      </w:r>
    </w:p>
    <w:p>
      <w:r>
        <w:t xml:space="preserve"> First &amp; Last Name Brenda Roberts &amp; email address is  BrendaRoberts@HOTMAIL.COM the Phone Number is 540-223-6201 the passport no details are 479279126 The address is 89949 VonRueden Ramp, North Alyssonton, VA 30931 </w:t>
        <w:br/>
        <w:t xml:space="preserve"> </w:t>
      </w:r>
    </w:p>
    <w:p>
      <w:r>
        <w:t xml:space="preserve"> First &amp; Last Name Frank Anderson &amp; email address is  Frank_Anderson@AOL.COM the Phone Number is 605423 264 4356 the passport no details are 897593514 The address is 30526 Hudson Passage Apt. 141, East Adah, HI 39055 </w:t>
        <w:br/>
        <w:t xml:space="preserve"> </w:t>
      </w:r>
    </w:p>
    <w:p>
      <w:r>
        <w:t xml:space="preserve"> First &amp; Last Name Natalie Long &amp; email address is  NatalieLong@HOTMAIL.COM the Phone Number is 934-290-6936 the passport no details are 134155606 The address is 23924 Walker Parkways, Mariloushire, MI 45137 </w:t>
        <w:br/>
        <w:t xml:space="preserve"> </w:t>
      </w:r>
    </w:p>
    <w:p>
      <w:r>
        <w:t xml:space="preserve"> First &amp; Last Name Eugene James &amp; email address is  EugeneJames@HOTMAIL.COM the Phone Number is 540 431 2677 the passport no details are 307733608 The address is 863 Lueilwitz Club Apt. 472, New Aileen, ID 75238-7537 </w:t>
        <w:br/>
        <w:t xml:space="preserve"> </w:t>
      </w:r>
    </w:p>
    <w:p>
      <w:r>
        <w:t xml:space="preserve"> First &amp; Last Name Walter Watson &amp; email address is  Walter_Watson@GMAIL.COM the Phone Number is 425 306 8076 the passport no details are 438442650 The address is 79817 Upton Inlet Apt. 819, West Nettieborough, WI 24274-2854 </w:t>
        <w:br/>
        <w:t xml:space="preserve"> </w:t>
      </w:r>
    </w:p>
    <w:p>
      <w:r>
        <w:t xml:space="preserve"> First &amp; Last Name Walter Myers &amp; email address is  Walter_Myers@HOTMAIL.COM the Phone Number is 989-661-6989 the passport no details are 755069149 The address is 199 Ewald Shoal Apt. 449, Raegantown, NV 53302-2681 </w:t>
        <w:br/>
        <w:t xml:space="preserve"> </w:t>
      </w:r>
    </w:p>
    <w:p>
      <w:r>
        <w:t xml:space="preserve"> First &amp; Last Name Peter Cooper &amp; email address is  Peter.Cooper@AOL.COM the Phone Number is 463-763-1168 the passport no details are 135686881 The address is 6782 Lind Causeway Suite 180, East Guymouth, IN 66242 </w:t>
        <w:br/>
        <w:t xml:space="preserve"> </w:t>
      </w:r>
    </w:p>
    <w:p>
      <w:r>
        <w:t xml:space="preserve"> First &amp; Last Name Brenda Reed &amp; email address is  BrendaReed@HOTMAIL.COM the Phone Number is 713 754 8961 the passport no details are 887869462 The address is 460 Blanca Land, Lake Laurenceland, IA 32783-0807 </w:t>
        <w:br/>
        <w:t xml:space="preserve"> </w:t>
      </w:r>
    </w:p>
    <w:p>
      <w:r>
        <w:t xml:space="preserve"> First &amp; Last Name Deborah Diaz &amp; email address is  Deborah_Diaz@GMAIL.COM the Phone Number is 804-643-2519 the passport no details are 732513213 The address is 16693 Mertz Ridges, Port Dominicside, NV 59404 </w:t>
        <w:br/>
        <w:t xml:space="preserve"> </w:t>
      </w:r>
    </w:p>
    <w:p>
      <w:r>
        <w:t xml:space="preserve"> First &amp; Last Name Hannah Perez &amp; email address is  HannahPerez@AOL.COM the Phone Number is 719 660 4768 the passport no details are 104762700 The address is 33039 Fadel Estate Apt. 020, Spencerfort, WI 79657-5443 </w:t>
        <w:br/>
        <w:t xml:space="preserve"> </w:t>
      </w:r>
    </w:p>
    <w:p>
      <w:r>
        <w:t xml:space="preserve"> First &amp; Last Name Brian Ross &amp; email address is  BrianRoss@AOL.COM the Phone Number is 3517738418 the passport no details are 296811336 The address is 142 Friesen Ridges, Emmiechester, DE 91398 </w:t>
        <w:br/>
        <w:t xml:space="preserve"> </w:t>
      </w:r>
    </w:p>
    <w:p>
      <w:r>
        <w:t xml:space="preserve"> First &amp; Last Name Angela Watson &amp; email address is  Angela_Watson@AOL.COM the Phone Number is 6233392832 the passport no details are 517151179 The address is 25176 Ruecker Crossroad Apt. 208, South Dillanbury, VT 78965-0549 </w:t>
        <w:br/>
        <w:t xml:space="preserve"> </w:t>
      </w:r>
    </w:p>
    <w:p>
      <w:r>
        <w:t xml:space="preserve"> First &amp; Last Name Katherine Walker &amp; email address is  Katherine_Walker@GMAIL.COM the Phone Number is 208 582 7125 the passport no details are 257057271 The address is 843 Carolyn Dam, Koeppborough, MA 37308 </w:t>
        <w:br/>
        <w:t xml:space="preserve"> </w:t>
      </w:r>
    </w:p>
    <w:p>
      <w:r>
        <w:t xml:space="preserve"> First &amp; Last Name Russell Taylor &amp; email address is  Russell.Taylor@HOTMAIL.COM the Phone Number is 667 601 7425 the passport no details are 939162635 The address is 7895 Klocko Throughway Suite 572, Marlinville, TN 63149-1567 </w:t>
        <w:br/>
        <w:t xml:space="preserve"> </w:t>
      </w:r>
    </w:p>
    <w:p>
      <w:r>
        <w:t xml:space="preserve"> First &amp; Last Name Diana Morales &amp; email address is  Diana_Morales@GMAIL.COM the Phone Number is 5623238940 the passport no details are 953912038 The address is 85153 Marlon Trail Suite 859, West Cleora, NM 23307-6990 </w:t>
        <w:br/>
        <w:t xml:space="preserve"> </w:t>
      </w:r>
    </w:p>
    <w:p>
      <w:r>
        <w:t xml:space="preserve"> First &amp; Last Name Logan Butler &amp; email address is  Logan.Butler@HOTMAIL.COM the Phone Number is 254-450-2667 the passport no details are 425939149 The address is 9908 Glennie Mission Apt. 211, Port Noe, GA 15425-7305 </w:t>
        <w:br/>
        <w:t xml:space="preserve"> </w:t>
      </w:r>
    </w:p>
    <w:p>
      <w:r>
        <w:t xml:space="preserve"> First &amp; Last Name Nathan Cook &amp; email address is  Nathan_Cook@HOTMAIL.COM the Phone Number is 319-975-2750 the passport no details are 648724245 The address is 4296 Abigayle Neck, Lake Kittytown, MS 54536-5173 </w:t>
        <w:br/>
        <w:t xml:space="preserve"> </w:t>
      </w:r>
    </w:p>
    <w:p>
      <w:r>
        <w:t xml:space="preserve"> First &amp; Last Name Karen Johnson &amp; email address is  KarenJohnson@HOTMAIL.COM the Phone Number is 224 893 2714 the passport no details are 301506814 The address is 605 Imelda Corners, Wymanshire, IN 99176-1801 </w:t>
        <w:br/>
        <w:t xml:space="preserve"> </w:t>
      </w:r>
    </w:p>
    <w:p>
      <w:r>
        <w:t xml:space="preserve"> First &amp; Last Name Samantha Mitchell &amp; email address is  Samantha_Mitchell@HOTMAIL.COM the Phone Number is 6068447309 the passport no details are 679331677 The address is 1122 Orn Lodge Suite 105, Port Francisca, NM 09195 </w:t>
        <w:br/>
        <w:t xml:space="preserve"> </w:t>
      </w:r>
    </w:p>
    <w:p>
      <w:r>
        <w:t xml:space="preserve"> First &amp; Last Name Olivia Sanders &amp; email address is  Olivia_Sanders@AOL.COM the Phone Number is 414 261 8871 the passport no details are 787950315 The address is 438 Glover Streets Suite 868, North Tyreeburgh, CA 78871 </w:t>
        <w:br/>
        <w:t xml:space="preserve"> </w:t>
      </w:r>
    </w:p>
    <w:p>
      <w:r>
        <w:t xml:space="preserve"> First &amp; Last Name Mark Wood &amp; email address is  Mark_Wood@GMAIL.COM the Phone Number is 2727672250 the passport no details are 749505755 The address is 67487 Trever Mount, Winifredburgh, NY 12535-6985 </w:t>
        <w:br/>
        <w:t xml:space="preserve"> </w:t>
      </w:r>
    </w:p>
    <w:p>
      <w:r>
        <w:t xml:space="preserve"> First &amp; Last Name Tyler Young &amp; email address is  Tyler_Young@HOTMAIL.COM the Phone Number is 9474693541 the passport no details are 630662162 The address is 28935 Izabella Key Apt. 647, West Faeport, NH 75083-9718 </w:t>
        <w:br/>
        <w:t xml:space="preserve"> </w:t>
      </w:r>
    </w:p>
    <w:p>
      <w:r>
        <w:t xml:space="preserve"> First &amp; Last Name Laura Stewart &amp; email address is  Laura.Stewart@AOL.COM the Phone Number is 2704127940 the passport no details are 635929028 The address is 67100 Maurine Passage, Sauerchester, ID 86995-3695 </w:t>
        <w:br/>
        <w:t xml:space="preserve"> </w:t>
      </w:r>
    </w:p>
    <w:p>
      <w:r>
        <w:t xml:space="preserve"> First &amp; Last Name Samuel Butler &amp; email address is  Samuel_Butler@HOTMAIL.COM the Phone Number is 918-873-2247 the passport no details are 361480004 The address is 663 Bogan Stravenue, Douglasside, CA 64504 </w:t>
        <w:br/>
        <w:t xml:space="preserve"> </w:t>
      </w:r>
    </w:p>
    <w:p>
      <w:r>
        <w:t xml:space="preserve"> First &amp; Last Name Janice Robinson &amp; email address is  JaniceRobinson@HOTMAIL.COM the Phone Number is 9202017487 the passport no details are 332491109 The address is 95318 Jack Fort, Boyleland, PA 00292 </w:t>
        <w:br/>
        <w:t xml:space="preserve"> </w:t>
      </w:r>
    </w:p>
    <w:p>
      <w:r>
        <w:t xml:space="preserve"> First &amp; Last Name Cheryl Price &amp; email address is  Cheryl_Price@GMAIL.COM the Phone Number is 985 735 2822 the passport no details are 799592267 The address is 4437 Danial Lodge Apt. 197, South Westleytown, IL 90432 </w:t>
        <w:br/>
        <w:t xml:space="preserve"> </w:t>
      </w:r>
    </w:p>
    <w:p>
      <w:r>
        <w:t xml:space="preserve"> First &amp; Last Name Dylan Hall &amp; email address is  Dylan_Hall@HOTMAIL.COM the Phone Number is 435-594-1582 the passport no details are 127688105 The address is 780 Beverly Cliffs Suite 552, South Trycia, NE 97407-3626 </w:t>
        <w:br/>
        <w:t xml:space="preserve"> </w:t>
      </w:r>
    </w:p>
    <w:p>
      <w:r>
        <w:t xml:space="preserve"> First &amp; Last Name Michelle Cruz &amp; email address is  MichelleCruz@GMAIL.COM the Phone Number is 6403303904 the passport no details are 467138700 The address is 711 Mckayla Overpass Apt. 307, New Jillian, FL  </w:t>
        <w:br/>
        <w:t xml:space="preserve"> </w:t>
      </w:r>
    </w:p>
    <w:p>
      <w:r>
        <w:t xml:space="preserve"> First &amp; Last Name Cheryl Adams &amp; email address is  Cheryl.Adams@AOL.COM the Phone Number is 7478157946 the passport no details are 421536323 The address is 99695 Tromp Hills Suite 599, East Lavadaberg, MN 73946 </w:t>
        <w:br/>
        <w:t xml:space="preserve"> </w:t>
      </w:r>
    </w:p>
    <w:p>
      <w:r>
        <w:t xml:space="preserve"> First &amp; Last Name Kathryn Bennett &amp; email address is  Kathryn.Bennett@GMAIL.COM the Phone Number is 680-818-7600 the passport no details are 926729699 The address is 1122 Orn Lodge Suite 105, Port Francisca, NM 09195 </w:t>
        <w:br/>
        <w:t xml:space="preserve"> </w:t>
      </w:r>
    </w:p>
    <w:p>
      <w:r>
        <w:t xml:space="preserve"> First &amp; Last Name Sophia Gutierrez &amp; email address is  Sophia.Gutierrez@HOTMAIL.COM the Phone Number is 986-923-8724 the passport no details are 982158875 The address is 2367 Labadie Parkway Suite 488, Lake Orlo, TN 14184-0462 </w:t>
        <w:br/>
        <w:t xml:space="preserve"> </w:t>
      </w:r>
    </w:p>
    <w:p>
      <w:r>
        <w:t xml:space="preserve"> First &amp; Last Name Noah Powell &amp; email address is  NoahPowell@AOL.COM the Phone Number is 856-222-9868 the passport no details are 684263363 The address is 65200 Sonya Pike, Port Beulahport, TX 11684 </w:t>
        <w:br/>
        <w:t xml:space="preserve"> </w:t>
      </w:r>
    </w:p>
    <w:p>
      <w:r>
        <w:t xml:space="preserve"> First &amp; Last Name Paul Moore &amp; email address is  PaulMoore@GMAIL.COM the Phone Number is 6164894574 the passport no details are 991939412 The address is 199 Ewald Shoal Apt. 449, Raegantown, NV 53302-2681 </w:t>
        <w:br/>
        <w:t xml:space="preserve"> </w:t>
      </w:r>
    </w:p>
    <w:p>
      <w:r>
        <w:t xml:space="preserve"> First &amp; Last Name Ralph Morgan &amp; email address is  Ralph_Morgan@AOL.COM the Phone Number is 619 448 5534 the passport no details are 896722317 The address is 707 Hackett Drive, North Monicaton, MS 26130 </w:t>
        <w:br/>
        <w:t xml:space="preserve"> </w:t>
      </w:r>
    </w:p>
    <w:p>
      <w:r>
        <w:t xml:space="preserve"> First &amp; Last Name Brian Collins &amp; email address is  BrianCollins@AOL.COM the Phone Number is 706-739-6225 the passport no details are 219252121 The address is 6988 Koepp Underpass, Chandlerville, MN 49610 </w:t>
        <w:br/>
        <w:t xml:space="preserve"> </w:t>
      </w:r>
    </w:p>
    <w:p>
      <w:r>
        <w:t xml:space="preserve"> First &amp; Last Name Emma Wood &amp; email address is  Emma.Wood@GMAIL.COM the Phone Number is 2542522769 the passport no details are 305601072 The address is 25066 Malika Trail Apt. 736, Kieranport, VT 84497 </w:t>
        <w:br/>
        <w:t xml:space="preserve"> </w:t>
      </w:r>
    </w:p>
    <w:p>
      <w:r>
        <w:t xml:space="preserve"> First &amp; Last Name Zachary Clark &amp; email address is  Zachary_Clark@GMAIL.COM the Phone Number is 502-685-7869 the passport no details are 459950109 The address is 41126 Jones View Apt. 184, Ressieborough, ID 51781 </w:t>
        <w:br/>
        <w:t xml:space="preserve"> </w:t>
      </w:r>
    </w:p>
    <w:p>
      <w:r>
        <w:t xml:space="preserve"> First &amp; Last Name Sophia Bell &amp; email address is  Sophia_Bell@HOTMAIL.COM the Phone Number is 3161623990 the passport no details are 507855990 The address is 5456 Haley Rapids, Wilfridton, IL 89166 </w:t>
        <w:br/>
        <w:t xml:space="preserve"> </w:t>
      </w:r>
    </w:p>
    <w:p>
      <w:r>
        <w:t xml:space="preserve"> First &amp; Last Name Keith Rogers &amp; email address is  Keith_Rogers@AOL.COM the Phone Number is 310 385 1952 the passport no details are 408591152 The address is 28050 Hills Route, South Anita, KY 56433-5232 </w:t>
        <w:br/>
        <w:t xml:space="preserve"> </w:t>
      </w:r>
    </w:p>
    <w:p>
      <w:r>
        <w:t xml:space="preserve"> First &amp; Last Name Harold Sanders &amp; email address is  Harold.Sanders@AOL.COM the Phone Number is 2709548759 the passport no details are 696121702 The address is 3404 Sanford Underpass Suite 295, Ludwigchester, ND 52567 </w:t>
        <w:br/>
        <w:t xml:space="preserve"> </w:t>
      </w:r>
    </w:p>
    <w:p>
      <w:r>
        <w:t xml:space="preserve"> First &amp; Last Name Ralph Clark &amp; email address is  RalphClark@GMAIL.COM the Phone Number is 814 295 3626 the passport no details are 223293547 The address is 5278 Gleichner Streets Suite 674, Lake Lisette, LA 26361-2649 </w:t>
        <w:br/>
        <w:t xml:space="preserve"> </w:t>
      </w:r>
    </w:p>
    <w:p>
      <w:r>
        <w:t xml:space="preserve"> First &amp; Last Name Alexis Peterson &amp; email address is  Alexis_Peterson@AOL.COM the Phone Number is 6282184840 the passport no details are 728107463 The address is 1182 Wyman Mountain, East Kaela, DE 94609 </w:t>
        <w:br/>
        <w:t xml:space="preserve"> </w:t>
      </w:r>
    </w:p>
    <w:p>
      <w:r>
        <w:t xml:space="preserve"> First &amp; Last Name Olivia Powell &amp; email address is  Olivia_Powell@HOTMAIL.COM the Phone Number is 726-394-3514 the passport no details are 798060088 The address is 202 Leora Port Apt. 652, New Ervin, MO 09784 </w:t>
        <w:br/>
        <w:t xml:space="preserve"> </w:t>
      </w:r>
    </w:p>
    <w:p>
      <w:r>
        <w:t xml:space="preserve"> First &amp; Last Name Deborah Williams &amp; email address is  Deborah_Williams@GMAIL.COM the Phone Number is 9408336745 the passport no details are 786538263 The address is 792 Torrey Plains Suite 939, Alenahaven, HI 97698 </w:t>
        <w:br/>
        <w:t xml:space="preserve"> </w:t>
      </w:r>
    </w:p>
    <w:p>
      <w:r>
        <w:t xml:space="preserve"> First &amp; Last Name Maria Kelly &amp; email address is  Maria_Kelly@GMAIL.COM the Phone Number is 385 481 4503 the passport no details are 468867540 The address is 20366 Roel Mill, Rebekahmouth, ME 10423 </w:t>
        <w:br/>
        <w:t xml:space="preserve"> </w:t>
      </w:r>
    </w:p>
    <w:p>
      <w:r>
        <w:t xml:space="preserve"> First &amp; Last Name Terry Edwards &amp; email address is  Terry_Edwards@AOL.COM the Phone Number is 4632426104 the passport no details are 335752216 The address is 2708 Amaya Circle, Port Mose, NC 57067 </w:t>
        <w:br/>
        <w:t xml:space="preserve"> </w:t>
      </w:r>
    </w:p>
    <w:p>
      <w:r>
        <w:t xml:space="preserve"> First &amp; Last Name Aaron Lee &amp; email address is  Aaron.Lee@AOL.COM the Phone Number is 5139066781 the passport no details are 510344148 The address is 2927 Shields Ville, Rhettborough, NJ 53889 </w:t>
        <w:br/>
        <w:t xml:space="preserve"> </w:t>
      </w:r>
    </w:p>
    <w:p>
      <w:r>
        <w:t xml:space="preserve"> First &amp; Last Name Jack Flores &amp; email address is  JackFlores@AOL.COM the Phone Number is 4122497608 the passport no details are 646768009 The address is 5783 Cole Corners Apt. 833, Bradyside, OR 18894-6666 </w:t>
        <w:br/>
        <w:t xml:space="preserve"> </w:t>
      </w:r>
    </w:p>
    <w:p>
      <w:r>
        <w:t xml:space="preserve"> First &amp; Last Name Gerald Long &amp; email address is  Gerald_Long@HOTMAIL.COM the Phone Number is 386 561 2346 the passport no details are 336658085 The address is 5865 McLaughlin Mount Apt. 730, Sanfordland, MA 03811 </w:t>
        <w:br/>
        <w:t xml:space="preserve"> </w:t>
      </w:r>
    </w:p>
    <w:p>
      <w:r>
        <w:t xml:space="preserve"> First &amp; Last Name Donald Perez &amp; email address is  Donald.Perez@HOTMAIL.COM the Phone Number is 954-904-9381 the passport no details are 974607408 The address is 78999 Legros Fall Suite 245, Rolfsonmouth, SD 94274-4512 </w:t>
        <w:br/>
        <w:t xml:space="preserve"> </w:t>
      </w:r>
    </w:p>
    <w:p>
      <w:r>
        <w:t xml:space="preserve"> First &amp; Last Name Philip Barnes &amp; email address is  Philip.Barnes@GMAIL.COM the Phone Number is 270-703-8257 the passport no details are 708136089 The address is 34402 Peyton Bridge Suite 825, Katarinashire, NC 64688 </w:t>
        <w:br/>
        <w:t xml:space="preserve"> </w:t>
      </w:r>
    </w:p>
    <w:p>
      <w:r>
        <w:t xml:space="preserve"> First &amp; Last Name Katherine Parker &amp; email address is  Katherine.Parker@AOL.COM the Phone Number is 952-122-1131 the passport no details are 876030608 The address is 1920 Arielle Hills Apt. 113, New Brownfort, RI 54756-8630 </w:t>
        <w:br/>
        <w:t xml:space="preserve"> </w:t>
      </w:r>
    </w:p>
    <w:p>
      <w:r>
        <w:t xml:space="preserve"> First &amp; Last Name Julia Cox &amp; email address is  Julia.Cox@HOTMAIL.COM the Phone Number is 7632911770 the passport no details are 753909326 The address is 217 Maci Streets, Smithburgh, TN 20431-2459 </w:t>
        <w:br/>
        <w:t xml:space="preserve"> </w:t>
      </w:r>
    </w:p>
    <w:p>
      <w:r>
        <w:t xml:space="preserve"> First &amp; Last Name Kevin Gonzalez &amp; email address is  Kevin.Gonzalez@AOL.COM the Phone Number is 702-751-1311 the passport no details are 476763189 The address is 8057 Ernser Creek Suite 950, Elnabury, FL 17037-1618 </w:t>
        <w:br/>
        <w:t xml:space="preserve"> </w:t>
      </w:r>
    </w:p>
    <w:p>
      <w:r>
        <w:t xml:space="preserve"> First &amp; Last Name Julia Rodriguez &amp; email address is  JuliaRodriguez@GMAIL.COM the Phone Number is 2205302314 the passport no details are 147420370 The address is 198 Ebert Islands Apt. 888, Adrianamouth, WV 07342-7588 </w:t>
        <w:br/>
        <w:t xml:space="preserve"> </w:t>
      </w:r>
    </w:p>
    <w:p>
      <w:r>
        <w:t xml:space="preserve"> First &amp; Last Name Jose Kelly &amp; email address is  Jose.Kelly@HOTMAIL.COM the Phone Number is 7474856325 the passport no details are 296925795 The address is 95318 Jack Fort, Boyleland, PA 00292 </w:t>
        <w:br/>
        <w:t xml:space="preserve"> </w:t>
      </w:r>
    </w:p>
    <w:p>
      <w:r>
        <w:t xml:space="preserve"> First &amp; Last Name Heather Foster &amp; email address is  HeatherFoster@HOTMAIL.COM the Phone Number is 726-161-9060 the passport no details are 132377920 The address is 5865 McLaughlin Mount Apt. 730, Sanfordland, MA 03811 </w:t>
        <w:br/>
        <w:t xml:space="preserve"> </w:t>
      </w:r>
    </w:p>
    <w:p>
      <w:r>
        <w:t xml:space="preserve"> First &amp; Last Name Billy Cooper &amp; email address is  Billy.Cooper@GMAIL.COM the Phone Number is 214-731-3682 the passport no details are 991660669 The address is 198 Ebert Islands Apt. 888, Adrianamouth, WV 07342-7588 </w:t>
        <w:br/>
        <w:t xml:space="preserve"> </w:t>
      </w:r>
    </w:p>
    <w:p>
      <w:r>
        <w:t xml:space="preserve"> First &amp; Last Name Kelly Bell &amp; email address is  Kelly.Bell@HOTMAIL.COM the Phone Number is 7047443747 the passport no details are 404382507 The address is 25176 Ruecker Crossroad Apt. 208, South Dillanbury, VT 78965-0549 </w:t>
        <w:br/>
        <w:t xml:space="preserve"> </w:t>
      </w:r>
    </w:p>
    <w:p>
      <w:r>
        <w:t xml:space="preserve"> First &amp; Last Name Alexander Martin &amp; email address is  Alexander_Martin@AOL.COM the Phone Number is 872 649 9834 the passport no details are 188291182 The address is 263 Antonio Plains, Sydnieburgh, KS 60820 </w:t>
        <w:br/>
        <w:t xml:space="preserve"> </w:t>
      </w:r>
    </w:p>
    <w:p>
      <w:r>
        <w:t xml:space="preserve"> First &amp; Last Name Eugene Robinson &amp; email address is  EugeneRobinson@AOL.COM the Phone Number is 9869651678 the passport no details are 900879300 The address is 95318 Jack Fort, Boyleland, PA 00292 </w:t>
        <w:br/>
        <w:t xml:space="preserve"> </w:t>
      </w:r>
    </w:p>
    <w:p>
      <w:r>
        <w:t xml:space="preserve"> First &amp; Last Name Kyle Russell &amp; email address is  KyleRussell@GMAIL.COM the Phone Number is 201-947-1226 the passport no details are 893000996 The address is 3804 Gerhold Shore Apt. 177, South Verna, VT 24861 </w:t>
        <w:br/>
        <w:t xml:space="preserve"> </w:t>
      </w:r>
    </w:p>
    <w:p>
      <w:r>
        <w:t xml:space="preserve"> First &amp; Last Name Amanda Taylor &amp; email address is  Amanda_Taylor@GMAIL.COM the Phone Number is 959 768 7547 the passport no details are 385914947 The address is 5456 Haley Rapids, Wilfridton, IL 89166 </w:t>
        <w:br/>
        <w:t xml:space="preserve"> </w:t>
      </w:r>
    </w:p>
    <w:p>
      <w:r>
        <w:t xml:space="preserve"> First &amp; Last Name Matthew Perez &amp; email address is  MatthewPerez@HOTMAIL.COM the Phone Number is 512-176-5486 the passport no details are 803552153 The address is 5278 Gleichner Streets Suite 674, Lake Lisette, LA 26361-2649 </w:t>
        <w:br/>
        <w:t xml:space="preserve"> </w:t>
      </w:r>
    </w:p>
    <w:p>
      <w:r>
        <w:t xml:space="preserve"> First &amp; Last Name Frances Howard &amp; email address is  Frances_Howard@GMAIL.COM the Phone Number is 571 200 1314 the passport no details are 559071624 The address is 40058 Nikolaus Points, Lake Pascalefurt, OH 29960 </w:t>
        <w:br/>
        <w:t xml:space="preserve"> </w:t>
      </w:r>
    </w:p>
    <w:p>
      <w:r>
        <w:t xml:space="preserve"> First &amp; Last Name Steven Ramirez &amp; email address is  Steven_Ramirez@HOTMAIL.COM the Phone Number is 4011668575 the passport no details are 365487695 The address is 198 Ebert Islands Apt. 888, Adrianamouth, WV 07342-7588 </w:t>
        <w:br/>
        <w:t xml:space="preserve"> </w:t>
      </w:r>
    </w:p>
    <w:p>
      <w:r>
        <w:t xml:space="preserve"> First &amp; Last Name Eugene Davis &amp; email address is  EugeneDavis@AOL.COM the Phone Number is 7177411509 the passport no details are 333234325 The address is 861 Friesen Heights Apt. 306, South Damarisburgh, KY 28804-5137 </w:t>
        <w:br/>
        <w:t xml:space="preserve"> </w:t>
      </w:r>
    </w:p>
    <w:p>
      <w:r>
        <w:t xml:space="preserve"> First &amp; Last Name Brittany Ward &amp; email address is  Brittany.Ward@HOTMAIL.COM the Phone Number is 401 582 4846 the passport no details are 375337074 The address is 82796 Swaniawski Falls Suite 080, Liambury, MD 72440 </w:t>
        <w:br/>
        <w:t xml:space="preserve"> </w:t>
      </w:r>
    </w:p>
    <w:p>
      <w:r>
        <w:t xml:space="preserve"> First &amp; Last Name Larry Sanchez &amp; email address is  LarrySanchez@AOL.COM the Phone Number is 872 487 3954 the passport no details are 408871413 The address is 843 Carolyn Dam, Koeppborough, MA 37308 </w:t>
        <w:br/>
        <w:t xml:space="preserve"> </w:t>
      </w:r>
    </w:p>
    <w:p>
      <w:r>
        <w:t xml:space="preserve"> First &amp; Last Name Pamela Sanders &amp; email address is  PamelaSanders@GMAIL.COM the Phone Number is 978-771-3209 the passport no details are 306878301 The address is 38885 Hane Cape, Lake Jeffreychester, MO 55592-9887 </w:t>
        <w:br/>
        <w:t xml:space="preserve"> </w:t>
      </w:r>
    </w:p>
    <w:p>
      <w:r>
        <w:t xml:space="preserve"> First &amp; Last Name Jose Edwards &amp; email address is  Jose_Edwards@AOL.COM the Phone Number is 972-971-1687 the passport no details are 542990085 The address is 646 Romaine Rest Apt. 862, West Orvilleborough, MO 50092 </w:t>
        <w:br/>
        <w:t xml:space="preserve"> </w:t>
      </w:r>
    </w:p>
    <w:p>
      <w:r>
        <w:t xml:space="preserve"> First &amp; Last Name Judith Lewis &amp; email address is  Judith.Lewis@HOTMAIL.COM the Phone Number is 7403454216 the passport no details are 860049315 The address is 25766 Gibson Glen, North Erahaven, WV 46365 </w:t>
        <w:br/>
        <w:t xml:space="preserve"> </w:t>
      </w:r>
    </w:p>
    <w:p>
      <w:r>
        <w:t xml:space="preserve"> First &amp; Last Name Paul Smith &amp; email address is  Paul_Smith@GMAIL.COM the Phone Number is 954-529-4834 the passport no details are 387402197 The address is 977 Labadie Island Suite 627, East Vitoville, TX 31411-0249 </w:t>
        <w:br/>
        <w:t xml:space="preserve"> </w:t>
      </w:r>
    </w:p>
    <w:p>
      <w:r>
        <w:t xml:space="preserve"> First &amp; Last Name Peter King &amp; email address is  Peter_King@GMAIL.COM the Phone Number is 872 352 7288 the passport no details are 278733192 The address is 9236 Considine Terrace Apt. 268, North Reinaberg, NH 98132 </w:t>
        <w:br/>
        <w:t xml:space="preserve"> </w:t>
      </w:r>
    </w:p>
    <w:p>
      <w:r>
        <w:t xml:space="preserve"> First &amp; Last Name Philip Sullivan &amp; email address is  Philip.Sullivan@HOTMAIL.COM the Phone Number is 501 457 8360 the passport no details are 367872444 The address is 28050 Hills Route, South Anita, KY 56433-5232 </w:t>
        <w:br/>
        <w:t xml:space="preserve"> </w:t>
      </w:r>
    </w:p>
    <w:p>
      <w:r>
        <w:t xml:space="preserve"> First &amp; Last Name James Jones &amp; email address is  James_Jones@HOTMAIL.COM the Phone Number is 5703816383 the passport no details are 370032036 The address is 919 Brooklyn Mission, Port Marahaven, CO 14446-0510 </w:t>
        <w:br/>
        <w:t xml:space="preserve"> </w:t>
      </w:r>
    </w:p>
    <w:p>
      <w:r>
        <w:t xml:space="preserve"> First &amp; Last Name Beverly Rogers &amp; email address is  Beverly_Rogers@HOTMAIL.COM the Phone Number is 3136862670 the passport no details are 832571677 The address is 89949 VonRueden Ramp, North Alyssonton, VA 30931 </w:t>
        <w:br/>
        <w:t xml:space="preserve"> </w:t>
      </w:r>
    </w:p>
    <w:p>
      <w:r>
        <w:t xml:space="preserve"> First &amp; Last Name Joe Scott &amp; email address is  JoeScott@GMAIL.COM the Phone Number is 907-488-4426 the passport no details are 712811125 The address is 166 Jana Knolls Suite 263, Savionbury, OR 11286 </w:t>
        <w:br/>
        <w:t xml:space="preserve"> </w:t>
      </w:r>
    </w:p>
    <w:p>
      <w:r>
        <w:t xml:space="preserve"> First &amp; Last Name Cheryl Martin &amp; email address is  Cheryl.Martin@HOTMAIL.COM the Phone Number is 9172496762 the passport no details are 293784380 The address is 8057 Ernser Creek Suite 950, Elnabury, FL 17037-1618 </w:t>
        <w:br/>
        <w:t xml:space="preserve"> </w:t>
      </w:r>
    </w:p>
    <w:p>
      <w:r>
        <w:t xml:space="preserve"> First &amp; Last Name Arthur Smith &amp; email address is  ArthurSmith@HOTMAIL.COM the Phone Number is 4195434627 the passport no details are 670787937 The address is 38618 Chelsea Harbors Suite 698, Michelleville, CA 09887 </w:t>
        <w:br/>
        <w:t xml:space="preserve"> </w:t>
      </w:r>
    </w:p>
    <w:p>
      <w:r>
        <w:t xml:space="preserve"> First &amp; Last Name Randy Parker &amp; email address is  Randy.Parker@HOTMAIL.COM the Phone Number is 225 834 7632 the passport no details are 108551635 The address is 65200 Sonya Pike, Port Beulahport, TX 11684 </w:t>
        <w:br/>
        <w:t xml:space="preserve"> </w:t>
      </w:r>
    </w:p>
    <w:p>
      <w:r>
        <w:t xml:space="preserve"> First &amp; Last Name Ann Powell &amp; email address is  Ann_Powell@HOTMAIL.COM the Phone Number is 3211944938 the passport no details are 522711458 The address is 95409 Reid Stravenue Apt. 214, New Imastad, OR 15980 </w:t>
        <w:br/>
        <w:t xml:space="preserve"> </w:t>
      </w:r>
    </w:p>
    <w:p>
      <w:r>
        <w:t xml:space="preserve"> First &amp; Last Name Beverly Reed &amp; email address is  BeverlyReed@HOTMAIL.COM the Phone Number is 314-861-8897 the passport no details are 233150317 The address is 40993 Shields Greens Apt. 338, Bartellton, WA 96177 </w:t>
        <w:br/>
        <w:t xml:space="preserve"> </w:t>
      </w:r>
    </w:p>
    <w:p>
      <w:r>
        <w:t xml:space="preserve"> First &amp; Last Name Kevin Sanders &amp; email address is  KevinSanders@GMAIL.COM the Phone Number is 6237591560 the passport no details are 999856724 The address is 65334 Dorothy Hill, West Granvillemouth, OH 63431-7125 </w:t>
        <w:br/>
        <w:t xml:space="preserve"> </w:t>
      </w:r>
    </w:p>
    <w:p>
      <w:r>
        <w:t xml:space="preserve"> First &amp; Last Name Betty Collins &amp; email address is  Betty.Collins@HOTMAIL.COM the Phone Number is 3643132710 the passport no details are 499662464 The address is 704 Will Manor Suite 373, South Zack, ME 81234 </w:t>
        <w:br/>
        <w:t xml:space="preserve"> </w:t>
      </w:r>
    </w:p>
    <w:p>
      <w:r>
        <w:t xml:space="preserve"> First &amp; Last Name Brenda Bell &amp; email address is  Brenda.Bell@GMAIL.COM the Phone Number is 4791681519 the passport no details are 112503013 The address is 33407 Botsford Cape Suite 783, South Shanna, MI 46430 </w:t>
        <w:br/>
        <w:t xml:space="preserve"> </w:t>
      </w:r>
    </w:p>
    <w:p>
      <w:r>
        <w:t xml:space="preserve"> First &amp; Last Name Dylan Wilson &amp; email address is  DylanWilson@HOTMAIL.COM the Phone Number is 5091068459 the passport no details are 404292967 The address is 957 Joannie Way, Baumbachbury, AK 31877-4373 </w:t>
        <w:br/>
        <w:t xml:space="preserve"> </w:t>
      </w:r>
    </w:p>
    <w:p>
      <w:r>
        <w:t xml:space="preserve"> First &amp; Last Name Theresa Gonzalez &amp; email address is  Theresa.Gonzalez@GMAIL.COM the Phone Number is 434 730 6072 the passport no details are 894921323 The address is 854 Aufderhar Crescent Apt. 373, Carolynemouth, OK 26836 </w:t>
        <w:br/>
        <w:t xml:space="preserve"> </w:t>
      </w:r>
    </w:p>
    <w:p>
      <w:r>
        <w:t xml:space="preserve"> First &amp; Last Name Maria Sullivan &amp; email address is  MariaSullivan@HOTMAIL.COM the Phone Number is 938 725 3371 the passport no details are 662357175 The address is 663 Bogan Stravenue, Douglasside, CA 64504 </w:t>
        <w:br/>
        <w:t xml:space="preserve"> </w:t>
      </w:r>
    </w:p>
    <w:p>
      <w:r>
        <w:t xml:space="preserve"> First &amp; Last Name Carolyn Ross &amp; email address is  Carolyn_Ross@HOTMAIL.COM the Phone Number is 818-528-9991 the passport no details are 411032048 The address is 2814 Lueilwitz Villages Suite 716, Port Camden, MA 77460 </w:t>
        <w:br/>
        <w:t xml:space="preserve"> </w:t>
      </w:r>
    </w:p>
    <w:p>
      <w:r>
        <w:t xml:space="preserve"> First &amp; Last Name Jonathan Hernandez &amp; email address is  Jonathan_Hernandez@HOTMAIL.COM the Phone Number is 701-837-3531 the passport no details are 261400290 The address is 482 Luigi Ports Suite 472, Lynchborough, NH 79589 </w:t>
        <w:br/>
        <w:t xml:space="preserve"> </w:t>
      </w:r>
    </w:p>
    <w:p>
      <w:r>
        <w:t xml:space="preserve"> First &amp; Last Name Sophia Martinez &amp; email address is  Sophia.Martinez@GMAIL.COM the Phone Number is 716-856-3224 the passport no details are 376845523 The address is 801 Graham Place Apt. 248, North Jeanie, AL 97973-6456 </w:t>
        <w:br/>
        <w:t xml:space="preserve"> </w:t>
      </w:r>
    </w:p>
    <w:p>
      <w:r>
        <w:t xml:space="preserve"> First &amp; Last Name Nicholas Howard &amp; email address is  NicholasHoward@GMAIL.COM the Phone Number is 7136831205 the passport no details are 849414588 The address is 801 Graham Place Apt. 248, North Jeanie, AL 97973-6456 </w:t>
        <w:br/>
        <w:t xml:space="preserve"> </w:t>
      </w:r>
    </w:p>
    <w:p>
      <w:r>
        <w:t xml:space="preserve"> First &amp; Last Name Roger Reyes &amp; email address is  Roger.Reyes@GMAIL.COM the Phone Number is 2535388079 the passport no details are 935231079 The address is 28050 Hills Route, South Anita, KY 56433-5232 </w:t>
        <w:br/>
        <w:t xml:space="preserve"> </w:t>
      </w:r>
    </w:p>
    <w:p>
      <w:r>
        <w:t xml:space="preserve"> First &amp; Last Name Teresa Gomez &amp; email address is  Teresa_Gomez@HOTMAIL.COM the Phone Number is 517-493-9959 the passport no details are 591088824 The address is 5570 Parisian Point, West Roberta, AK 29849-1154 </w:t>
        <w:br/>
        <w:t xml:space="preserve"> </w:t>
      </w:r>
    </w:p>
    <w:p>
      <w:r>
        <w:t xml:space="preserve"> First &amp; Last Name Cynthia Parker &amp; email address is  Cynthia_Parker@HOTMAIL.COM the Phone Number is 940-275-3572 the passport no details are 199861714 The address is 25066 Malika Trail Apt. 736, Kieranport, VT 84497 </w:t>
        <w:br/>
        <w:t xml:space="preserve"> </w:t>
      </w:r>
    </w:p>
    <w:p>
      <w:r>
        <w:t xml:space="preserve"> First &amp; Last Name Kathleen Peterson &amp; email address is  Kathleen_Peterson@HOTMAIL.COM the Phone Number is 8562327577 the passport no details are 749640445 The address is 67100 Maurine Passage, Sauerchester, ID 86995-3695 </w:t>
        <w:br/>
        <w:t xml:space="preserve"> </w:t>
      </w:r>
    </w:p>
    <w:p>
      <w:r>
        <w:t xml:space="preserve"> First &amp; Last Name Cynthia Parker &amp; email address is  Cynthia.Parker@AOL.COM the Phone Number is 9068758465 the passport no details are 512967159 The address is 956 McGlynn Lakes, Melanyside, MT 67639 </w:t>
        <w:br/>
        <w:t xml:space="preserve"> </w:t>
      </w:r>
    </w:p>
    <w:p>
      <w:r>
        <w:t xml:space="preserve"> First &amp; Last Name Maria Bell &amp; email address is  Maria_Bell@HOTMAIL.COM the Phone Number is 8324967131 the passport no details are 768638305 The address is 23924 Walker Parkways, Mariloushire, MI 45137 </w:t>
        <w:br/>
        <w:t xml:space="preserve"> </w:t>
      </w:r>
    </w:p>
    <w:p>
      <w:r>
        <w:t xml:space="preserve"> First &amp; Last Name Donald Reyes &amp; email address is  DonaldReyes@HOTMAIL.COM the Phone Number is 872 583 5252 the passport no details are 905071770 The address is 79817 Upton Inlet Apt. 819, West Nettieborough, WI 24274-2854 </w:t>
        <w:br/>
        <w:t xml:space="preserve"> </w:t>
      </w:r>
    </w:p>
    <w:p>
      <w:r>
        <w:t xml:space="preserve"> First &amp; Last Name Harold Mitchell &amp; email address is  HaroldMitchell@AOL.COM the Phone Number is 281-353-3621 the passport no details are 406959525 The address is 5278 Gleichner Streets Suite 674, Lake Lisette, LA 26361-2649 </w:t>
        <w:br/>
        <w:t xml:space="preserve"> </w:t>
      </w:r>
    </w:p>
    <w:p>
      <w:r>
        <w:t xml:space="preserve"> First &amp; Last Name John Jackson &amp; email address is  JohnJackson@AOL.COM the Phone Number is 3076323549 the passport no details are 465608898 The address is 25066 Malika Trail Apt. 736, Kieranport, VT 84497 </w:t>
        <w:br/>
        <w:t xml:space="preserve"> </w:t>
      </w:r>
    </w:p>
    <w:p>
      <w:r>
        <w:t xml:space="preserve"> First &amp; Last Name Anna Thompson &amp; email address is  Anna.Thompson@HOTMAIL.COM the Phone Number is 3461471542 the passport no details are 431565350 The address is 76290 Will View Suite 472, East Porter, UT 63555 </w:t>
        <w:br/>
        <w:t xml:space="preserve"> </w:t>
      </w:r>
    </w:p>
    <w:p>
      <w:r>
        <w:t xml:space="preserve"> First &amp; Last Name Kathleen Ortiz &amp; email address is  Kathleen_Ortiz@AOL.COM the Phone Number is 9203575740 the passport no details are 825811205 The address is 95318 Jack Fort, Boyleland, PA 00292 </w:t>
        <w:br/>
        <w:t xml:space="preserve"> </w:t>
      </w:r>
    </w:p>
    <w:p>
      <w:r>
        <w:t xml:space="preserve"> First &amp; Last Name Matthew Davis &amp; email address is  Matthew.Davis@HOTMAIL.COM the Phone Number is 7247754069 the passport no details are 156048566 The address is 142 Friesen Ridges, Emmiechester, DE 91398 </w:t>
        <w:br/>
        <w:t xml:space="preserve"> </w:t>
      </w:r>
    </w:p>
    <w:p>
      <w:r>
        <w:t xml:space="preserve"> First &amp; Last Name Shirley Davis &amp; email address is  Shirley_Davis@GMAIL.COM the Phone Number is 425 882 8349 the passport no details are 802116003 The address is 8057 Ernser Creek Suite 950, Elnabury, FL 17037-1618 </w:t>
        <w:br/>
        <w:t xml:space="preserve"> </w:t>
      </w:r>
    </w:p>
    <w:p>
      <w:r>
        <w:t xml:space="preserve"> First &amp; Last Name Kenneth Phillips &amp; email address is  Kenneth_Phillips@AOL.COM the Phone Number is 6054234109018 the passport no details are 832936829 The address is 855 Jaskolski Motorway Apt. 381, Aidanland, RI 61121-0367 </w:t>
        <w:br/>
        <w:t xml:space="preserve"> </w:t>
      </w:r>
    </w:p>
    <w:p>
      <w:r>
        <w:t xml:space="preserve"> First &amp; Last Name Edward Sullivan &amp; email address is  EdwardSullivan@AOL.COM the Phone Number is 6067927771 the passport no details are 786547877 The address is 347 Macejkovic Place, Raumouth, MN 65998 </w:t>
        <w:br/>
        <w:t xml:space="preserve"> </w:t>
      </w:r>
    </w:p>
    <w:p>
      <w:r>
        <w:t xml:space="preserve"> First &amp; Last Name Jerry Russell &amp; email address is  JerryRussell@GMAIL.COM the Phone Number is 934-343-1085 the passport no details are 351163672 The address is 296 Wehner Branch, Gutkowskibury, OK 52509 </w:t>
        <w:br/>
        <w:t xml:space="preserve"> </w:t>
      </w:r>
    </w:p>
    <w:p>
      <w:r>
        <w:t xml:space="preserve"> First &amp; Last Name Kathleen Powell &amp; email address is  Kathleen_Powell@GMAIL.COM the Phone Number is 865-349-2367 the passport no details are 351527453 The address is 8172 Kshlerin Square, Demarcofurt, NJ 40061 </w:t>
        <w:br/>
        <w:t xml:space="preserve"> </w:t>
      </w:r>
    </w:p>
    <w:p>
      <w:r>
        <w:t xml:space="preserve"> First &amp; Last Name Edward Thomas &amp; email address is  EdwardThomas@HOTMAIL.COM the Phone Number is 2024624125 the passport no details are 536821093 The address is 956 McGlynn Lakes, Melanyside, MT 67639 </w:t>
        <w:br/>
        <w:t xml:space="preserve"> </w:t>
      </w:r>
    </w:p>
    <w:p>
      <w:r>
        <w:t xml:space="preserve"> First &amp; Last Name Cynthia Thomas &amp; email address is  Cynthia_Thomas@HOTMAIL.COM the Phone Number is 636-438-8473 the passport no details are 827351967 The address is 2417 Ryan Spurs Suite 851, Ondrickamouth, MD 68326-0257 </w:t>
        <w:br/>
        <w:t xml:space="preserve"> </w:t>
      </w:r>
    </w:p>
    <w:p>
      <w:r>
        <w:t xml:space="preserve"> First &amp; Last Name Jennifer Morris &amp; email address is  Jennifer_Morris@GMAIL.COM the Phone Number is 505 104 4030 the passport no details are 575272348 The address is 4296 Abigayle Neck, Lake Kittytown, MS 54536-5173 </w:t>
        <w:br/>
        <w:t xml:space="preserve"> </w:t>
      </w:r>
    </w:p>
    <w:p>
      <w:r>
        <w:t xml:space="preserve"> First &amp; Last Name Janice Wright &amp; email address is  Janice_Wright@GMAIL.COM the Phone Number is 845-597-2762 the passport no details are 698124426 The address is 438 Glover Streets Suite 868, North Tyreeburgh, CA 78871 </w:t>
        <w:br/>
        <w:t xml:space="preserve"> </w:t>
      </w:r>
    </w:p>
    <w:p>
      <w:r>
        <w:t xml:space="preserve"> First &amp; Last Name Ruth Turner &amp; email address is  RuthTurner@HOTMAIL.COM the Phone Number is 559 797 4613 the passport no details are 347930513 The address is 2814 Lueilwitz Villages Suite 716, Port Camden, MA 77460 </w:t>
        <w:br/>
        <w:t xml:space="preserve"> </w:t>
      </w:r>
    </w:p>
    <w:p>
      <w:r>
        <w:t xml:space="preserve"> First &amp; Last Name Samuel Ortiz &amp; email address is  Samuel.Ortiz@GMAIL.COM the Phone Number is 6123313684 the passport no details are 744726276 The address is 40993 Shields Greens Apt. 338, Bartellton, WA 96177 </w:t>
        <w:br/>
        <w:t xml:space="preserve"> </w:t>
      </w:r>
    </w:p>
    <w:p>
      <w:r>
        <w:t xml:space="preserve"> First &amp; Last Name Joan Wilson &amp; email address is  Joan_Wilson@GMAIL.COM the Phone Number is 4155335200 the passport no details are 515545075 The address is 5783 Cole Corners Apt. 833, Bradyside, OR 18894-6666 </w:t>
        <w:br/>
        <w:t xml:space="preserve"> </w:t>
      </w:r>
    </w:p>
    <w:p>
      <w:r>
        <w:t xml:space="preserve"> First &amp; Last Name Joyce Wood &amp; email address is  Joyce.Wood@HOTMAIL.COM the Phone Number is 563 624 5257 the passport no details are 244480474 The address is 861 Friesen Heights Apt. 306, South Damarisburgh, KY 28804-5137 </w:t>
        <w:br/>
        <w:t xml:space="preserve"> </w:t>
      </w:r>
    </w:p>
    <w:p>
      <w:r>
        <w:t xml:space="preserve"> First &amp; Last Name Randy Morris &amp; email address is  RandyMorris@HOTMAIL.COM the Phone Number is 8189006485 the passport no details are 625130585 The address is 41126 Jones View Apt. 184, Ressieborough, ID 51781 </w:t>
        <w:br/>
        <w:t xml:space="preserve"> </w:t>
      </w:r>
    </w:p>
    <w:p>
      <w:r>
        <w:t xml:space="preserve"> First &amp; Last Name Lori Hall &amp; email address is  Lori.Hall@AOL.COM the Phone Number is 857 792 1037 the passport no details are 815626118 The address is 8172 Kshlerin Square, Demarcofurt, NJ 40061 </w:t>
        <w:br/>
        <w:t xml:space="preserve"> </w:t>
      </w:r>
    </w:p>
    <w:p>
      <w:r>
        <w:t xml:space="preserve"> First &amp; Last Name Grace Carter &amp; email address is  GraceCarter@HOTMAIL.COM the Phone Number is 531-871-3200 the passport no details are 372491135 The address is 4437 Danial Lodge Apt. 197, South Westleytown, IL 90432 </w:t>
        <w:br/>
        <w:t xml:space="preserve"> </w:t>
      </w:r>
    </w:p>
    <w:p>
      <w:r>
        <w:t xml:space="preserve"> First &amp; Last Name Carol Lewis &amp; email address is  Carol.Lewis@GMAIL.COM the Phone Number is 2349064463 the passport no details are 608308443 The address is 2850 Scarlett Divide Suite 856, West Shannonchester, IN 94924 </w:t>
        <w:br/>
        <w:t xml:space="preserve"> </w:t>
      </w:r>
    </w:p>
    <w:p>
      <w:r>
        <w:t xml:space="preserve"> First &amp; Last Name Karen Ward &amp; email address is  KarenWard@AOL.COM the Phone Number is 717-933-7309 the passport no details are 266656328 The address is 9236 Considine Terrace Apt. 268, North Reinaberg, NH 98132 </w:t>
        <w:br/>
        <w:t xml:space="preserve"> </w:t>
      </w:r>
    </w:p>
    <w:p>
      <w:r>
        <w:t xml:space="preserve"> First &amp; Last Name Barbara Wright &amp; email address is  Barbara_Wright@AOL.COM the Phone Number is 731 336 7334 the passport no details are 166819083 The address is 646 Romaine Rest Apt. 862, West Orvilleborough, MO 50092 </w:t>
        <w:br/>
        <w:t xml:space="preserve"> </w:t>
      </w:r>
    </w:p>
    <w:p>
      <w:r>
        <w:t xml:space="preserve"> First &amp; Last Name Gary Campbell &amp; email address is  Gary.Campbell@HOTMAIL.COM the Phone Number is 9802716742 the passport no details are 716770038 The address is 646 Romaine Rest Apt. 862, West Orvilleborough, MO 50092 </w:t>
        <w:br/>
        <w:t xml:space="preserve"> </w:t>
      </w:r>
    </w:p>
    <w:p>
      <w:r>
        <w:t xml:space="preserve"> First &amp; Last Name Gary Garcia &amp; email address is  Gary_Garcia@HOTMAIL.COM the Phone Number is 828 222 8298 the passport no details are 467299501 The address is 711 Mckayla Overpass Apt. 307, New Jillian, FL  </w:t>
        <w:br/>
        <w:t xml:space="preserve"> </w:t>
      </w:r>
    </w:p>
    <w:p>
      <w:r>
        <w:t xml:space="preserve"> First &amp; Last Name Andrea Ward &amp; email address is  AndreaWard@GMAIL.COM the Phone Number is 702-178-5350 the passport no details are 485433820 The address is 82796 Swaniawski Falls Suite 080, Liambury, MD 72440 </w:t>
        <w:br/>
        <w:t xml:space="preserve"> </w:t>
      </w:r>
    </w:p>
    <w:p>
      <w:r>
        <w:t xml:space="preserve"> First &amp; Last Name Betty Harris &amp; email address is  BettyHarris@GMAIL.COM the Phone Number is 410 245 9209 the passport no details are 604090783 The address is 7323 Gorczany Field, North Shirley, KS 34185 </w:t>
        <w:br/>
        <w:t xml:space="preserve"> </w:t>
      </w:r>
    </w:p>
    <w:p>
      <w:r>
        <w:t xml:space="preserve"> First &amp; Last Name Carl Diaz &amp; email address is  CarlDiaz@AOL.COM the Phone Number is 6822972273 the passport no details are 967209326 The address is 957 Joannie Way, Baumbachbury, AK 31877-4373 </w:t>
        <w:br/>
        <w:t xml:space="preserve"> </w:t>
      </w:r>
    </w:p>
    <w:p>
      <w:r>
        <w:t xml:space="preserve"> First &amp; Last Name Grace Evans &amp; email address is  GraceEvans@GMAIL.COM the Phone Number is 5072691318 the passport no details are 457448696 The address is 41126 Jones View Apt. 184, Ressieborough, ID 51781 </w:t>
        <w:br/>
        <w:t xml:space="preserve"> </w:t>
      </w:r>
    </w:p>
    <w:p>
      <w:r>
        <w:t xml:space="preserve"> First &amp; Last Name Daniel Green &amp; email address is  DanielGreen@HOTMAIL.COM the Phone Number is 220 441 5934 the passport no details are 147626688 The address is 14246 Ricardo Underpass, Kassulketown, WA 59998-9480 </w:t>
        <w:br/>
        <w:t xml:space="preserve"> </w:t>
      </w:r>
    </w:p>
    <w:p>
      <w:r>
        <w:t xml:space="preserve"> First &amp; Last Name Edward Watson &amp; email address is  Edward_Watson@HOTMAIL.COM the Phone Number is 223 439 9543 the passport no details are 614975125 The address is 199 Ewald Shoal Apt. 449, Raegantown, NV 53302-2681 </w:t>
        <w:br/>
        <w:t xml:space="preserve"> </w:t>
      </w:r>
    </w:p>
    <w:p>
      <w:r>
        <w:t xml:space="preserve"> First &amp; Last Name Shirley Garcia &amp; email address is  Shirley.Garcia@HOTMAIL.COM the Phone Number is 346-986-5231 the passport no details are 974953918 The address is 9760 Daron Summit Apt. 691, Okunevachester, GA 14069-6902 </w:t>
        <w:br/>
        <w:t xml:space="preserve"> </w:t>
      </w:r>
    </w:p>
    <w:p>
      <w:r>
        <w:t xml:space="preserve"> First &amp; Last Name Carolyn Edwards &amp; email address is  Carolyn_Edwards@HOTMAIL.COM the Phone Number is 6015953205 the passport no details are 901743864 The address is 957 Joannie Way, Baumbachbury, AK 31877-4373 </w:t>
        <w:br/>
        <w:t xml:space="preserve"> </w:t>
      </w:r>
    </w:p>
    <w:p>
      <w:r>
        <w:t xml:space="preserve"> First &amp; Last Name Elizabeth Reed &amp; email address is  Elizabeth_Reed@HOTMAIL.COM the Phone Number is 5628734114 the passport no details are 506968278 The address is 40993 Shields Greens Apt. 338, Bartellton, WA 96177 </w:t>
        <w:br/>
        <w:t xml:space="preserve"> </w:t>
      </w:r>
    </w:p>
    <w:p>
      <w:r>
        <w:t xml:space="preserve"> First &amp; Last Name Carl Davis &amp; email address is  CarlDavis@HOTMAIL.COM the Phone Number is 920 969 6561 the passport no details are 142709943 The address is 76290 Will View Suite 472, East Porter, UT 63555 </w:t>
        <w:br/>
        <w:t xml:space="preserve"> </w:t>
      </w:r>
    </w:p>
    <w:p>
      <w:r>
        <w:t xml:space="preserve"> First &amp; Last Name Julia Cox &amp; email address is  Julia.Cox@HOTMAIL.COM the Phone Number is 3047911112 the passport no details are 637560808 The address is 81037 O Keefe Turnpike Suite 996, Destinfort, DE 50391 </w:t>
        <w:br/>
        <w:t xml:space="preserve"> </w:t>
      </w:r>
    </w:p>
    <w:p>
      <w:r>
        <w:t xml:space="preserve"> First &amp; Last Name Janet Martinez &amp; email address is  Janet.Martinez@HOTMAIL.COM the Phone Number is 336 184 2606 the passport no details are 245247214 The address is 28935 Izabella Key Apt. 647, West Faeport, NH 75083-9718 </w:t>
        <w:br/>
        <w:t xml:space="preserve"> </w:t>
      </w:r>
    </w:p>
    <w:p>
      <w:r>
        <w:t xml:space="preserve"> First &amp; Last Name Carl Walker &amp; email address is  CarlWalker@GMAIL.COM the Phone Number is 414 630 8157 the passport no details are 144074322 The address is 5733 Holden Springs, New Blair, SC 65139-1462 </w:t>
        <w:br/>
        <w:t xml:space="preserve"> </w:t>
      </w:r>
    </w:p>
    <w:p>
      <w:r>
        <w:t xml:space="preserve"> First &amp; Last Name Brittany Lewis &amp; email address is  Brittany_Lewis@HOTMAIL.COM the Phone Number is 925-688-8992 the passport no details are 997751006 The address is 5456 Haley Rapids, Wilfridton, IL 89166 </w:t>
        <w:br/>
        <w:t xml:space="preserve"> </w:t>
      </w:r>
    </w:p>
    <w:p>
      <w:r>
        <w:t xml:space="preserve"> First &amp; Last Name Walter Rivera &amp; email address is  Walter.Rivera@HOTMAIL.COM the Phone Number is 806 802 3237 the passport no details are 973770198 The address is 25176 Ruecker Crossroad Apt. 208, South Dillanbury, VT 78965-0549 </w:t>
        <w:br/>
        <w:t xml:space="preserve"> </w:t>
      </w:r>
    </w:p>
    <w:p>
      <w:r>
        <w:t xml:space="preserve"> First &amp; Last Name Beverly Thompson &amp; email address is  Beverly_Thompson@HOTMAIL.COM the Phone Number is 708-604-9715 the passport no details are 766258968 The address is 4296 Abigayle Neck, Lake Kittytown, MS 54536-5173 </w:t>
        <w:br/>
        <w:t xml:space="preserve"> </w:t>
      </w:r>
    </w:p>
    <w:p>
      <w:r>
        <w:t xml:space="preserve"> First &amp; Last Name Charles Reyes &amp; email address is  CharlesReyes@HOTMAIL.COM the Phone Number is 440-475-3173 the passport no details are 249141088 The address is 76290 Will View Suite 472, East Porter, UT 63555 </w:t>
        <w:br/>
        <w:t xml:space="preserve"> </w:t>
      </w:r>
    </w:p>
    <w:p>
      <w:r>
        <w:t xml:space="preserve"> First &amp; Last Name Ann Murphy &amp; email address is  Ann_Murphy@AOL.COM the Phone Number is 574-187-6833 the passport no details are 754862313 The address is 68980 Maryse Plaza, South Maximilian, WY 33752 </w:t>
        <w:br/>
        <w:t xml:space="preserve"> </w:t>
      </w:r>
    </w:p>
    <w:p>
      <w:r>
        <w:t xml:space="preserve"> First &amp; Last Name Jessica Martinez &amp; email address is  Jessica.Martinez@HOTMAIL.COM the Phone Number is 938-654-7827 the passport no details are 813991424 The address is 6782 Lind Causeway Suite 180, East Guymouth, IN 66242 </w:t>
        <w:br/>
        <w:t xml:space="preserve"> </w:t>
      </w:r>
    </w:p>
    <w:p>
      <w:r>
        <w:t xml:space="preserve"> First &amp; Last Name Katherine Wright &amp; email address is  Katherine_Wright@GMAIL.COM the Phone Number is 305 858 5585 the passport no details are 224030902 The address is 957 Joannie Way, Baumbachbury, AK 31877-4373 </w:t>
        <w:br/>
        <w:t xml:space="preserve"> </w:t>
      </w:r>
    </w:p>
    <w:p>
      <w:r>
        <w:t xml:space="preserve"> First &amp; Last Name Frank Brown &amp; email address is  Frank.Brown@GMAIL.COM the Phone Number is 9293129832 the passport no details are 569049299 The address is 1479 Joaquin Mountains, South Reilly, VA 63389-6830 </w:t>
        <w:br/>
        <w:t xml:space="preserve"> </w:t>
      </w:r>
    </w:p>
    <w:p>
      <w:r>
        <w:t xml:space="preserve"> First &amp; Last Name Joyce Perry &amp; email address is  Joyce.Perry@HOTMAIL.COM the Phone Number is 813-311-9372 the passport no details are 514978190 The address is 5783 Cole Corners Apt. 833, Bradyside, OR 18894-6666 </w:t>
        <w:br/>
        <w:t xml:space="preserve"> </w:t>
      </w:r>
    </w:p>
    <w:p>
      <w:r>
        <w:t xml:space="preserve"> First &amp; Last Name Gregory Ortiz &amp; email address is  Gregory.Ortiz@AOL.COM the Phone Number is 909-546-9359 the passport no details are 899897983 The address is 13587 Rolfson Place, Lake Marina, CT 99813-6770 </w:t>
        <w:br/>
        <w:t xml:space="preserve"> </w:t>
      </w:r>
    </w:p>
    <w:p>
      <w:r>
        <w:t xml:space="preserve"> First &amp; Last Name Doris Thompson &amp; email address is  DorisThompson@GMAIL.COM the Phone Number is 4142676134 the passport no details are 557056612 The address is 2814 Lueilwitz Villages Suite 716, Port Camden, MA 77460 </w:t>
        <w:br/>
        <w:t xml:space="preserve"> </w:t>
      </w:r>
    </w:p>
    <w:p>
      <w:r>
        <w:t xml:space="preserve"> First &amp; Last Name Kathryn Wilson &amp; email address is  Kathryn.Wilson@HOTMAIL.COM the Phone Number is 864 493 1620 the passport no details are 328548910 The address is 199 Ewald Shoal Apt. 449, Raegantown, NV 53302-2681 </w:t>
        <w:br/>
        <w:t xml:space="preserve"> </w:t>
      </w:r>
    </w:p>
    <w:p>
      <w:r>
        <w:t xml:space="preserve"> First &amp; Last Name Dorothy Carter &amp; email address is  DorothyCarter@HOTMAIL.COM the Phone Number is 310 448 6633 the passport no details are 703633726 The address is 919 Brooklyn Mission, Port Marahaven, CO 14446-0510 </w:t>
        <w:br/>
        <w:t xml:space="preserve"> </w:t>
      </w:r>
    </w:p>
    <w:p>
      <w:r>
        <w:t xml:space="preserve"> First &amp; Last Name Margaret Morris &amp; email address is  MargaretMorris@HOTMAIL.COM the Phone Number is 484-652-1033 the passport no details are 659756414 The address is 458 Morton Rapid Suite 063, Powlowskiborough, SC 74499 </w:t>
        <w:br/>
        <w:t xml:space="preserve"> </w:t>
      </w:r>
    </w:p>
    <w:p>
      <w:r>
        <w:t xml:space="preserve"> First &amp; Last Name Rebecca Allen &amp; email address is  RebeccaAllen@AOL.COM the Phone Number is 269-217-1609 the passport no details are 192934640 The address is 4986 West Plains, Port Josephine, AZ 18206-1423 </w:t>
        <w:br/>
        <w:t xml:space="preserve"> </w:t>
      </w:r>
    </w:p>
    <w:p>
      <w:r>
        <w:t xml:space="preserve"> First &amp; Last Name Rachel Lewis &amp; email address is  RachelLewis@AOL.COM the Phone Number is 602 920 8712 the passport no details are 398902989 The address is 7342 Lulu Club, Rosettafort, MD 86819 </w:t>
        <w:br/>
        <w:t xml:space="preserve"> </w:t>
      </w:r>
    </w:p>
    <w:p>
      <w:r>
        <w:t xml:space="preserve"> First &amp; Last Name Thomas Wilson &amp; email address is  ThomasWilson@GMAIL.COM the Phone Number is 567 437 3189 the passport no details are 517168861 The address is 997 McClure Meadow Apt. 060, Lake Coyshire, ME 87127-7001 </w:t>
        <w:br/>
        <w:t xml:space="preserve"> </w:t>
      </w:r>
    </w:p>
    <w:p>
      <w:r>
        <w:t xml:space="preserve"> First &amp; Last Name Frances Brown &amp; email address is  Frances_Brown@HOTMAIL.COM the Phone Number is 941 836 2467 the passport no details are 217387715 The address is 25268 Ullrich Lodge Apt. 124, West Sharonchester, ND 65785 </w:t>
        <w:br/>
        <w:t xml:space="preserve"> </w:t>
      </w:r>
    </w:p>
    <w:p>
      <w:r>
        <w:t xml:space="preserve"> First &amp; Last Name Janice Robinson &amp; email address is  JaniceRobinson@HOTMAIL.COM the Phone Number is 404-330-2109 the passport no details are 766990416 The address is 28935 Izabella Key Apt. 647, West Faeport, NH 75083-9718 </w:t>
        <w:br/>
        <w:t xml:space="preserve"> </w:t>
      </w:r>
    </w:p>
    <w:p>
      <w:r>
        <w:t xml:space="preserve"> First &amp; Last Name Paul Morgan &amp; email address is  Paul.Morgan@HOTMAIL.COM the Phone Number is 989 700 1009 the passport no details are 624879890 The address is 33539 Ernser Valley, North Retaport, UT 43156 </w:t>
        <w:br/>
        <w:t xml:space="preserve"> </w:t>
      </w:r>
    </w:p>
    <w:p>
      <w:r>
        <w:t xml:space="preserve"> First &amp; Last Name Patrick Murphy &amp; email address is  Patrick.Murphy@HOTMAIL.COM the Phone Number is 5345684872 the passport no details are 590737253 The address is 99695 Tromp Hills Suite 599, East Lavadaberg, MN 73946 </w:t>
        <w:br/>
        <w:t xml:space="preserve"> </w:t>
      </w:r>
    </w:p>
    <w:p>
      <w:r>
        <w:t xml:space="preserve"> First &amp; Last Name Jacqueline Reed &amp; email address is  Jacqueline_Reed@GMAIL.COM the Phone Number is 302 621 3650 the passport no details are 136254765 The address is 7895 Klocko Throughway Suite 572, Marlinville, TN 63149-1567 </w:t>
        <w:br/>
        <w:t xml:space="preserve"> </w:t>
      </w:r>
    </w:p>
    <w:p>
      <w:r>
        <w:t xml:space="preserve"> First &amp; Last Name Russell Myers &amp; email address is  Russell_Myers@GMAIL.COM the Phone Number is 947 386 7269 the passport no details are 679885380 The address is 68980 Maryse Plaza, South Maximilian, WY 33752 </w:t>
        <w:br/>
        <w:t xml:space="preserve"> </w:t>
      </w:r>
    </w:p>
    <w:p>
      <w:r>
        <w:t xml:space="preserve"> First &amp; Last Name Laura Collins &amp; email address is  Laura.Collins@HOTMAIL.COM the Phone Number is 458-298-1852 the passport no details are 505489318 The address is 5733 Holden Springs, New Blair, SC 65139-1462 </w:t>
        <w:br/>
        <w:t xml:space="preserve"> </w:t>
      </w:r>
    </w:p>
    <w:p>
      <w:r>
        <w:t xml:space="preserve"> First &amp; Last Name Natalie Sullivan &amp; email address is  Natalie_Sullivan@HOTMAIL.COM the Phone Number is 330-451-9610 the passport no details are 138023644 The address is 199 Ewald Shoal Apt. 449, Raegantown, NV 53302-2681 </w:t>
        <w:br/>
        <w:t xml:space="preserve"> </w:t>
      </w:r>
    </w:p>
    <w:p>
      <w:r>
        <w:t xml:space="preserve"> First &amp; Last Name Ralph Williams &amp; email address is  Ralph.Williams@HOTMAIL.COM the Phone Number is 9857216450 the passport no details are 193347123 The address is 67100 Maurine Passage, Sauerchester, ID 86995-3695 </w:t>
        <w:br/>
        <w:t xml:space="preserve"> </w:t>
      </w:r>
    </w:p>
    <w:p>
      <w:r>
        <w:t xml:space="preserve"> First &amp; Last Name Robert Perez &amp; email address is  Robert.Perez@GMAIL.COM the Phone Number is 463 295 9117 the passport no details are 491160935 The address is 7895 Klocko Throughway Suite 572, Marlinville, TN 63149-1567 </w:t>
        <w:br/>
        <w:t xml:space="preserve"> </w:t>
      </w:r>
    </w:p>
    <w:p>
      <w:r>
        <w:t xml:space="preserve"> First &amp; Last Name Ryan Bell &amp; email address is  RyanBell@HOTMAIL.COM the Phone Number is 707 502 1805 the passport no details are 593298945 The address is 28050 Hills Route, South Anita, KY 56433-5232 </w:t>
        <w:br/>
        <w:t xml:space="preserve"> </w:t>
      </w:r>
    </w:p>
    <w:p>
      <w:r>
        <w:t xml:space="preserve"> First &amp; Last Name Frank Cox &amp; email address is  Frank.Cox@HOTMAIL.COM the Phone Number is 3094878787 the passport no details are 337488915 The address is 199 Ewald Shoal Apt. 449, Raegantown, NV 53302-2681 </w:t>
        <w:br/>
        <w:t xml:space="preserve"> </w:t>
      </w:r>
    </w:p>
    <w:p>
      <w:r>
        <w:t xml:space="preserve"> First &amp; Last Name Kelly Perry &amp; email address is  Kelly_Perry@AOL.COM the Phone Number is 248 637 4940 the passport no details are 915139791 The address is 48796 Donnelly Underpass Suite 069, Nienowberg, AZ 22099 </w:t>
        <w:br/>
        <w:t xml:space="preserve"> </w:t>
      </w:r>
    </w:p>
    <w:p>
      <w:r>
        <w:t xml:space="preserve"> First &amp; Last Name Stephen Baker &amp; email address is  Stephen_Baker@GMAIL.COM the Phone Number is 501 185 3119 the passport no details are 713008954 The address is 8172 Kshlerin Square, Demarcofurt, NJ 40061 </w:t>
        <w:br/>
        <w:t xml:space="preserve"> </w:t>
      </w:r>
    </w:p>
    <w:p>
      <w:r>
        <w:t xml:space="preserve"> First &amp; Last Name Diane Cruz &amp; email address is  DianeCruz@HOTMAIL.COM the Phone Number is 617 849 6123 the passport no details are 788949350 The address is 702 Rosenbaum Green Suite 253, North Lavadafurt, VA 74331-0081 </w:t>
        <w:br/>
        <w:t xml:space="preserve"> </w:t>
      </w:r>
    </w:p>
    <w:p>
      <w:r>
        <w:t xml:space="preserve"> First &amp; Last Name Amber Thomas &amp; email address is  Amber.Thomas@HOTMAIL.COM the Phone Number is 7159236229 the passport no details are 231497484 The address is 145 Junior Rapids Apt. 289, North Kathlyn, NE 82642 </w:t>
        <w:br/>
        <w:t xml:space="preserve"> </w:t>
      </w:r>
    </w:p>
    <w:p>
      <w:r>
        <w:t xml:space="preserve"> First &amp; Last Name Jean Thompson &amp; email address is  JeanThompson@HOTMAIL.COM the Phone Number is 947 778 4481 the passport no details are 944103650 The address is 726 Jayson Stravenue, North Lonnybury, NM 28711-9736 </w:t>
        <w:br/>
        <w:t xml:space="preserve"> </w:t>
      </w:r>
    </w:p>
    <w:p>
      <w:r>
        <w:t xml:space="preserve"> First &amp; Last Name Emma Lewis &amp; email address is  Emma.Lewis@AOL.COM the Phone Number is 848 299 6836 the passport no details are 238847561 The address is 48796 Donnelly Underpass Suite 069, Nienowberg, AZ 22099 </w:t>
        <w:br/>
        <w:t xml:space="preserve"> </w:t>
      </w:r>
    </w:p>
    <w:p>
      <w:r>
        <w:t xml:space="preserve"> First &amp; Last Name Lisa Jones &amp; email address is  Lisa.Jones@HOTMAIL.COM the Phone Number is 229-230-2742 the passport no details are 829883288 The address is 67554 Wuckert Hills, Rosenbaumfurt, KY 42596 </w:t>
        <w:br/>
        <w:t xml:space="preserve"> </w:t>
      </w:r>
    </w:p>
    <w:p>
      <w:r>
        <w:t xml:space="preserve"> First &amp; Last Name Frances Anderson &amp; email address is  FrancesAnderson@AOL.COM the Phone Number is 978 313 6775 the passport no details are 456026873 The address is 1182 Wyman Mountain, East Kaela, DE 94609 </w:t>
        <w:br/>
        <w:t xml:space="preserve"> </w:t>
      </w:r>
    </w:p>
    <w:p>
      <w:r>
        <w:t xml:space="preserve"> First &amp; Last Name Brandon Reed &amp; email address is  Brandon.Reed@HOTMAIL.COM the Phone Number is 870-829-2189 the passport no details are 849590341 The address is 418 Robel Ville Suite 787, Port Lucasside, UT 14653-6177 </w:t>
        <w:br/>
        <w:t xml:space="preserve"> </w:t>
      </w:r>
    </w:p>
    <w:p>
      <w:r>
        <w:t xml:space="preserve"> First &amp; Last Name Marie Gonzalez &amp; email address is  Marie.Gonzalez@HOTMAIL.COM the Phone Number is 470-836-7770 the passport no details are 808794742 The address is 67100 Maurine Passage, Sauerchester, ID 86995-3695 </w:t>
        <w:br/>
        <w:t xml:space="preserve"> </w:t>
      </w:r>
    </w:p>
    <w:p>
      <w:r>
        <w:t xml:space="preserve"> First &amp; Last Name Zachary Butler &amp; email address is  Zachary.Butler@AOL.COM the Phone Number is 919 911 4201 the passport no details are 732773856 The address is 20366 Roel Mill, Rebekahmouth, ME 10423 </w:t>
        <w:br/>
        <w:t xml:space="preserve"> </w:t>
      </w:r>
    </w:p>
    <w:p>
      <w:r>
        <w:t xml:space="preserve"> First &amp; Last Name Robert Hughes &amp; email address is  RobertHughes@AOL.COM the Phone Number is 9498639993 the passport no details are 100195555 The address is 83713 Beahan Tunnel, Geoton, PA 91383 </w:t>
        <w:br/>
        <w:t xml:space="preserve"> </w:t>
      </w:r>
    </w:p>
    <w:p>
      <w:r>
        <w:t xml:space="preserve"> First &amp; Last Name Grace King &amp; email address is  Grace_King@GMAIL.COM the Phone Number is 5858947248 the passport no details are 158696967 The address is 7207 Beulah Dale Suite 085, Pfannerstillville, IA 19486 </w:t>
        <w:br/>
        <w:t xml:space="preserve"> </w:t>
      </w:r>
    </w:p>
    <w:p>
      <w:r>
        <w:t xml:space="preserve"> First &amp; Last Name Russell Roberts &amp; email address is  Russell.Roberts@GMAIL.COM the Phone Number is 831-177-2586 the passport no details are 292311161 The address is 7207 Beulah Dale Suite 085, Pfannerstillville, IA 19486 </w:t>
        <w:br/>
        <w:t xml:space="preserve"> </w:t>
      </w:r>
    </w:p>
    <w:p>
      <w:r>
        <w:t xml:space="preserve"> First &amp; Last Name Andrew Collins &amp; email address is  Andrew.Collins@AOL.COM the Phone Number is 850-172-4685 the passport no details are 686186103 The address is 263 Antonio Plains, Sydnieburgh, KS 60820 </w:t>
        <w:br/>
        <w:t xml:space="preserve"> </w:t>
      </w:r>
    </w:p>
    <w:p>
      <w:r>
        <w:t xml:space="preserve"> First &amp; Last Name Judy Watson &amp; email address is  JudyWatson@AOL.COM the Phone Number is 269 359 6843 the passport no details are 454309841 The address is 166 Jana Knolls Suite 263, Savionbury, OR 11286 </w:t>
        <w:br/>
        <w:t xml:space="preserve"> </w:t>
      </w:r>
    </w:p>
    <w:p>
      <w:r>
        <w:t xml:space="preserve"> First &amp; Last Name Jennifer Allen &amp; email address is  Jennifer_Allen@HOTMAIL.COM the Phone Number is 571 567 2571 the passport no details are 649792321 The address is 1298 Farrell Mountains Suite 388, Nienowfort, LA 17095 </w:t>
        <w:br/>
        <w:t xml:space="preserve"> </w:t>
      </w:r>
    </w:p>
    <w:p>
      <w:r>
        <w:t xml:space="preserve"> First &amp; Last Name Nancy Price &amp; email address is  Nancy_Price@AOL.COM the Phone Number is 8012525265 the passport no details are 160470989 The address is 78904 Edna Orchard Suite 555, West Kaylie, WV 72654-2171 </w:t>
        <w:br/>
        <w:t xml:space="preserve"> </w:t>
      </w:r>
    </w:p>
    <w:p>
      <w:r>
        <w:t xml:space="preserve"> First &amp; Last Name Evelyn Richardson &amp; email address is  Evelyn_Richardson@GMAIL.COM the Phone Number is 725-239-1324 the passport no details are 945472116 The address is 5865 McLaughlin Mount Apt. 730, Sanfordland, MA 03811 </w:t>
        <w:br/>
        <w:t xml:space="preserve"> </w:t>
      </w:r>
    </w:p>
    <w:p>
      <w:r>
        <w:t xml:space="preserve"> First &amp; Last Name Emily Russell &amp; email address is  EmilyRussell@GMAIL.COM the Phone Number is 2037659767 the passport no details are 827874727 The address is 8819 Jeremie Hollow Apt. 978, Schulistville, CO 20819 </w:t>
        <w:br/>
        <w:t xml:space="preserve"> </w:t>
      </w:r>
    </w:p>
    <w:p>
      <w:r>
        <w:t xml:space="preserve"> First &amp; Last Name Jack Ramirez &amp; email address is  Jack_Ramirez@GMAIL.COM the Phone Number is 762 839 8783 the passport no details are 165952636 The address is 95318 Jack Fort, Boyleland, PA 00292 </w:t>
        <w:br/>
        <w:t xml:space="preserve"> </w:t>
      </w:r>
    </w:p>
    <w:p>
      <w:r>
        <w:t xml:space="preserve"> First &amp; Last Name Teresa Thompson &amp; email address is  Teresa.Thompson@GMAIL.COM the Phone Number is 570 515 6444 the passport no details are 573534172 The address is 877 Turcotte Circles Suite 930, Emoryview, NE 62045-8332 </w:t>
        <w:br/>
        <w:t xml:space="preserve"> </w:t>
      </w:r>
    </w:p>
    <w:p>
      <w:r>
        <w:t xml:space="preserve"> First &amp; Last Name Daniel Evans &amp; email address is  DanielEvans@HOTMAIL.COM the Phone Number is 9254929016 the passport no details are 805278621 The address is 801 Graham Place Apt. 248, North Jeanie, AL 97973-6456 </w:t>
        <w:br/>
        <w:t xml:space="preserve"> </w:t>
      </w:r>
    </w:p>
    <w:p>
      <w:r>
        <w:t xml:space="preserve"> First &amp; Last Name Samantha Hernandez &amp; email address is  Samantha.Hernandez@GMAIL.COM the Phone Number is 4014947617 the passport no details are 793944140 The address is 82796 Swaniawski Falls Suite 080, Liambury, MD 72440 </w:t>
        <w:br/>
        <w:t xml:space="preserve"> </w:t>
      </w:r>
    </w:p>
    <w:p>
      <w:r>
        <w:t xml:space="preserve"> First &amp; Last Name Alexis Wright &amp; email address is  Alexis_Wright@HOTMAIL.COM the Phone Number is 6366254328 the passport no details are 851451218 The address is 780 Beverly Cliffs Suite 552, South Trycia, NE 97407-3626 </w:t>
        <w:br/>
        <w:t xml:space="preserve"> </w:t>
      </w:r>
    </w:p>
    <w:p>
      <w:r>
        <w:t xml:space="preserve"> First &amp; Last Name Patricia Cook &amp; email address is  PatriciaCook@AOL.COM the Phone Number is 301-794-6429 the passport no details are 625094345 The address is 1920 Arielle Hills Apt. 113, New Brownfort, RI 54756-8630 </w:t>
        <w:br/>
        <w:t xml:space="preserve"> </w:t>
      </w:r>
    </w:p>
    <w:p>
      <w:r>
        <w:t xml:space="preserve"> First &amp; Last Name Frank Lee &amp; email address is  Frank_Lee@HOTMAIL.COM the Phone Number is 301-171-4742 the passport no details are 433868402 The address is 14218 Elaina Hollow, East Devinland, GA 43292-2999 </w:t>
        <w:br/>
        <w:t xml:space="preserve"> </w:t>
      </w:r>
    </w:p>
    <w:p>
      <w:r>
        <w:t xml:space="preserve"> First &amp; Last Name Matthew Jackson &amp; email address is  Matthew.Jackson@GMAIL.COM the Phone Number is 458-753-8821 the passport no details are 807532616 The address is 41126 Jones View Apt. 184, Ressieborough, ID 51781 </w:t>
        <w:br/>
        <w:t xml:space="preserve"> </w:t>
      </w:r>
    </w:p>
    <w:p>
      <w:r>
        <w:t xml:space="preserve"> First &amp; Last Name Christine Fisher &amp; email address is  Christine_Fisher@HOTMAIL.COM the Phone Number is 984 704 4773 the passport no details are 202993163 The address is 95318 Jack Fort, Boyleland, PA 00292 </w:t>
        <w:br/>
        <w:t xml:space="preserve"> </w:t>
      </w:r>
    </w:p>
    <w:p>
      <w:r>
        <w:t xml:space="preserve"> First &amp; Last Name Jeremy Taylor &amp; email address is  JeremyTaylor@AOL.COM the Phone Number is 551 364 3965 the passport no details are 705794124 The address is 65200 Sonya Pike, Port Beulahport, TX 11684 </w:t>
        <w:br/>
        <w:t xml:space="preserve"> </w:t>
      </w:r>
    </w:p>
    <w:p>
      <w:r>
        <w:t xml:space="preserve"> First &amp; Last Name Jane Reyes &amp; email address is  Jane.Reyes@HOTMAIL.COM the Phone Number is 502-385-7929 the passport no details are 855385996 The address is 95318 Jack Fort, Boyleland, PA 00292 </w:t>
        <w:br/>
        <w:t xml:space="preserve"> </w:t>
      </w:r>
    </w:p>
    <w:p>
      <w:r>
        <w:t xml:space="preserve"> First &amp; Last Name Dylan Hughes &amp; email address is  Dylan.Hughes@GMAIL.COM the Phone Number is 3516328034 the passport no details are 266904393 The address is 82796 Swaniawski Falls Suite 080, Liambury, MD 72440 </w:t>
        <w:br/>
        <w:t xml:space="preserve"> </w:t>
      </w:r>
    </w:p>
    <w:p>
      <w:r>
        <w:t xml:space="preserve"> First &amp; Last Name Gabriel Bailey &amp; email address is  GabrielBailey@AOL.COM the Phone Number is 662 773 8559 the passport no details are 484296002 The address is 7323 Gorczany Field, North Shirley, KS 34185 </w:t>
        <w:br/>
        <w:t xml:space="preserve"> </w:t>
      </w:r>
    </w:p>
    <w:p>
      <w:r>
        <w:t xml:space="preserve"> First &amp; Last Name Nathan Foster &amp; email address is  Nathan.Foster@AOL.COM the Phone Number is 9361328888 the passport no details are 651860188 The address is 83713 Beahan Tunnel, Geoton, PA 91383 </w:t>
        <w:br/>
        <w:t xml:space="preserve"> </w:t>
      </w:r>
    </w:p>
    <w:p>
      <w:r>
        <w:t xml:space="preserve"> First &amp; Last Name Deborah Thomas &amp; email address is  Deborah_Thomas@HOTMAIL.COM the Phone Number is 571 786 9617 the passport no details are 725018837 The address is 4437 Danial Lodge Apt. 197, South Westleytown, IL 90432 </w:t>
        <w:br/>
        <w:t xml:space="preserve"> </w:t>
      </w:r>
    </w:p>
    <w:p>
      <w:r>
        <w:t xml:space="preserve"> First &amp; Last Name Juan Smith &amp; email address is  Juan_Smith@GMAIL.COM the Phone Number is 414 123 4191 the passport no details are 852872082 The address is 707 Hackett Drive, North Monicaton, MS 26130 </w:t>
        <w:br/>
        <w:t xml:space="preserve"> </w:t>
      </w:r>
    </w:p>
    <w:p>
      <w:r>
        <w:t xml:space="preserve"> First &amp; Last Name Theresa Clark &amp; email address is  Theresa_Clark@HOTMAIL.COM the Phone Number is 612-120-6768 the passport no details are 130985210 The address is 418 Robel Ville Suite 787, Port Lucasside, UT 14653-6177 </w:t>
        <w:br/>
        <w:t xml:space="preserve"> </w:t>
      </w:r>
    </w:p>
    <w:p>
      <w:r>
        <w:t xml:space="preserve"> First &amp; Last Name Gloria Miller &amp; email address is  GloriaMiller@HOTMAIL.COM the Phone Number is 218 977 4301 the passport no details are 842012476 The address is 25679 Terrance Coves Suite 295, Keshaunstad, CT 24481-8873 </w:t>
        <w:br/>
        <w:t xml:space="preserve"> </w:t>
      </w:r>
    </w:p>
    <w:p>
      <w:r>
        <w:t xml:space="preserve"> First &amp; Last Name Lisa Rogers &amp; email address is  Lisa.Rogers@HOTMAIL.COM the Phone Number is 5854555014 the passport no details are 458530728 The address is 25066 Malika Trail Apt. 736, Kieranport, VT 84497 </w:t>
        <w:br/>
        <w:t xml:space="preserve"> </w:t>
      </w:r>
    </w:p>
    <w:p>
      <w:r>
        <w:t xml:space="preserve"> First &amp; Last Name Sara Jenkins &amp; email address is  Sara.Jenkins@HOTMAIL.COM the Phone Number is 901 943 8453 the passport no details are 895767041 The address is 8172 Kshlerin Square, Demarcofurt, NJ 40061 </w:t>
        <w:br/>
        <w:t xml:space="preserve"> </w:t>
      </w:r>
    </w:p>
    <w:p>
      <w:r>
        <w:t xml:space="preserve"> First &amp; Last Name Raymond Sullivan &amp; email address is  Raymond_Sullivan@HOTMAIL.COM the Phone Number is 831 597 7071 the passport no details are 412432608 The address is 340 Upton Turnpike, Brekkestad, CO 48214-7753 </w:t>
        <w:br/>
        <w:t xml:space="preserve"> </w:t>
      </w:r>
    </w:p>
    <w:p>
      <w:r>
        <w:t xml:space="preserve"> First &amp; Last Name Nathan Garcia &amp; email address is  Nathan.Garcia@GMAIL.COM the Phone Number is 612 340 6405 the passport no details are 636463580 The address is 4986 West Plains, Port Josephine, AZ 18206-1423 </w:t>
        <w:br/>
        <w:t xml:space="preserve"> </w:t>
      </w:r>
    </w:p>
    <w:p>
      <w:r>
        <w:t xml:space="preserve"> First &amp; Last Name Sharon Gray &amp; email address is  SharonGray@GMAIL.COM the Phone Number is 6311372499 the passport no details are 790257990 The address is 3404 Sanford Underpass Suite 295, Ludwigchester, ND 52567 </w:t>
        <w:br/>
        <w:t xml:space="preserve"> </w:t>
      </w:r>
    </w:p>
    <w:p>
      <w:r>
        <w:t xml:space="preserve"> First &amp; Last Name Christian Gonzalez &amp; email address is  Christian_Gonzalez@HOTMAIL.COM the Phone Number is 737-578-2850 the passport no details are 208033074 The address is 482 Luigi Ports Suite 472, Lynchborough, NH 79589 </w:t>
        <w:br/>
        <w:t xml:space="preserve"> </w:t>
      </w:r>
    </w:p>
    <w:p>
      <w:r>
        <w:t xml:space="preserve"> First &amp; Last Name Kyle Peterson &amp; email address is  Kyle_Peterson@GMAIL.COM the Phone Number is 412-589-5930 the passport no details are 165548814 The address is 82796 Swaniawski Falls Suite 080, Liambury, MD 72440 </w:t>
        <w:br/>
        <w:t xml:space="preserve"> </w:t>
      </w:r>
    </w:p>
    <w:p>
      <w:r>
        <w:t xml:space="preserve"> First &amp; Last Name Philip Morgan &amp; email address is  Philip_Morgan@AOL.COM the Phone Number is 779-548-9185 the passport no details are 319391363 The address is 39131 Krystal Road, Boyerfort, NC 23394 </w:t>
        <w:br/>
        <w:t xml:space="preserve"> </w:t>
      </w:r>
    </w:p>
    <w:p>
      <w:r>
        <w:t xml:space="preserve"> First &amp; Last Name Charles Bailey &amp; email address is  CharlesBailey@GMAIL.COM the Phone Number is 4807263486 the passport no details are 175649753 The address is 792 Torrey Plains Suite 939, Alenahaven, HI 97698 </w:t>
        <w:br/>
        <w:t xml:space="preserve"> </w:t>
      </w:r>
    </w:p>
    <w:p>
      <w:r>
        <w:t xml:space="preserve"> First &amp; Last Name Pamela Martin &amp; email address is  Pamela_Martin@HOTMAIL.COM the Phone Number is 4784556677 the passport no details are 353121798 The address is 6841 Morissette Row, Port Berry, MI 68288-3002 </w:t>
        <w:br/>
        <w:t xml:space="preserve"> </w:t>
      </w:r>
    </w:p>
    <w:p>
      <w:r>
        <w:t xml:space="preserve"> First &amp; Last Name Michelle Nguyen &amp; email address is  Michelle_Nguyen@AOL.COM the Phone Number is 9734775249 the passport no details are 378528436 The address is 862 Abernathy Square Suite 768, East Andreannehaven, PA 72644-4168 </w:t>
        <w:br/>
        <w:t xml:space="preserve"> </w:t>
      </w:r>
    </w:p>
    <w:p>
      <w:r>
        <w:t xml:space="preserve"> First &amp; Last Name Brandon Howard &amp; email address is  Brandon.Howard@GMAIL.COM the Phone Number is 910-187-6156 the passport no details are 852807709 The address is 263 Antonio Plains, Sydnieburgh, KS 60820 </w:t>
        <w:br/>
        <w:t xml:space="preserve"> </w:t>
      </w:r>
    </w:p>
    <w:p>
      <w:r>
        <w:t xml:space="preserve"> First &amp; Last Name Doris Perez &amp; email address is  Doris_Perez@HOTMAIL.COM the Phone Number is 6094305129 the passport no details are 805856873 The address is 1298 Farrell Mountains Suite 388, Nienowfort, LA 17095 </w:t>
        <w:br/>
        <w:t xml:space="preserve"> </w:t>
      </w:r>
    </w:p>
    <w:p>
      <w:r>
        <w:t xml:space="preserve"> First &amp; Last Name Joan Bailey &amp; email address is  JoanBailey@AOL.COM the Phone Number is 479-235-5676 the passport no details are 276993456 The address is 2472 Stroman Haven Suite 169, Nadershire, OK 45251-3234 </w:t>
        <w:br/>
        <w:t xml:space="preserve"> </w:t>
      </w:r>
    </w:p>
    <w:p>
      <w:r>
        <w:t xml:space="preserve"> First &amp; Last Name Judy Stewart &amp; email address is  JudyStewart@GMAIL.COM the Phone Number is 312 343 5579 the passport no details are 590608762 The address is 85153 Marlon Trail Suite 859, West Cleora, NM 23307-6990 </w:t>
        <w:br/>
        <w:t xml:space="preserve"> </w:t>
      </w:r>
    </w:p>
    <w:p>
      <w:r>
        <w:t xml:space="preserve"> First &amp; Last Name Frances Cook &amp; email address is  FrancesCook@AOL.COM the Phone Number is 8636971828 the passport no details are 610584670 The address is 9760 Daron Summit Apt. 691, Okunevachester, GA 14069-6902 </w:t>
        <w:br/>
        <w:t xml:space="preserve"> </w:t>
      </w:r>
    </w:p>
    <w:p>
      <w:r>
        <w:t xml:space="preserve"> First &amp; Last Name Larry Jones &amp; email address is  Larry_Jones@HOTMAIL.COM the Phone Number is 7607227038 the passport no details are 262091718 The address is 25066 Malika Trail Apt. 736, Kieranport, VT 84497 </w:t>
        <w:br/>
        <w:t xml:space="preserve"> </w:t>
      </w:r>
    </w:p>
    <w:p>
      <w:r>
        <w:t xml:space="preserve"> First &amp; Last Name Joyce Wright &amp; email address is  Joyce.Wright@GMAIL.COM the Phone Number is 5047991220 the passport no details are 195664203 The address is 418 Robel Ville Suite 787, Port Lucasside, UT 14653-6177 </w:t>
        <w:br/>
        <w:t xml:space="preserve"> </w:t>
      </w:r>
    </w:p>
    <w:p>
      <w:r>
        <w:t xml:space="preserve"> First &amp; Last Name Eric Roberts &amp; email address is  Eric_Roberts@GMAIL.COM the Phone Number is 6829572840 the passport no details are 572653176 The address is 5456 Haley Rapids, Wilfridton, IL 89166 </w:t>
        <w:br/>
        <w:t xml:space="preserve"> </w:t>
      </w:r>
    </w:p>
    <w:p>
      <w:r>
        <w:t xml:space="preserve"> First &amp; Last Name Karen Ward &amp; email address is  Karen.Ward@HOTMAIL.COM the Phone Number is 8605724488 the passport no details are 123871475 The address is 711 Mckayla Overpass Apt. 307, New Jillian, FL  </w:t>
        <w:br/>
        <w:t xml:space="preserve"> </w:t>
      </w:r>
    </w:p>
    <w:p>
      <w:r>
        <w:t xml:space="preserve"> First &amp; Last Name Nathan Moore &amp; email address is  Nathan.Moore@GMAIL.COM the Phone Number is 203-658-4048 the passport no details are 922864168 The address is 855 Jaskolski Motorway Apt. 381, Aidanland, RI 61121-0367 </w:t>
        <w:br/>
        <w:t xml:space="preserve"> </w:t>
      </w:r>
    </w:p>
    <w:p>
      <w:r>
        <w:t xml:space="preserve"> First &amp; Last Name Edward Price &amp; email address is  Edward.Price@GMAIL.COM the Phone Number is 714 585 4715 the passport no details are 731275047 The address is 8113 Rempel Isle, New Winnifred, WA 24477-4456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