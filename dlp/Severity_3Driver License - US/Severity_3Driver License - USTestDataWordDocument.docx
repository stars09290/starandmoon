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Driver License - US. The number of violations are 100</w:t>
        <w:br/>
      </w:r>
    </w:p>
    <w:p>
      <w:r>
        <w:t xml:space="preserve"> First &amp; Last Name Alexander Walker &amp; email address is  AlexanderWalker@AOL.COM the Phone Number is 312-229-9991 The Driver License Number is VA 849-74-3605 The address is 25176 Ruecker Crossroad Apt. 208, South Dillanbury, VT 78965-0549 </w:t>
        <w:br/>
        <w:t xml:space="preserve"> </w:t>
      </w:r>
    </w:p>
    <w:p>
      <w:r>
        <w:t xml:space="preserve"> First &amp; Last Name Lisa Barnes &amp; email address is  Lisa.Barnes@HOTMAIL.COM the Phone Number is 518 822 1908 The Driver License Number is MS 816804620 The address is 33413 Bernhard Inlet Apt. 798, Caliborough, NY 85157-8268 </w:t>
        <w:br/>
        <w:t xml:space="preserve"> </w:t>
      </w:r>
    </w:p>
    <w:p>
      <w:r>
        <w:t xml:space="preserve"> First &amp; Last Name Marie Ramirez &amp; email address is  Marie_Ramirez@AOL.COM the Phone Number is 718-248-8772 The Driver License Number is MA S64816372 The address is 6841 Morissette Row, Port Berry, MI 68288-3002 </w:t>
        <w:br/>
        <w:t xml:space="preserve"> </w:t>
      </w:r>
    </w:p>
    <w:p>
      <w:r>
        <w:t xml:space="preserve"> First &amp; Last Name Vincent Robinson &amp; email address is  VincentRobinson@HOTMAIL.COM the Phone Number is 214-256-9715 The Driver License Number is ME 0081617 The address is 78904 Edna Orchard Suite 555, West Kaylie, WV 72654-2171 </w:t>
        <w:br/>
        <w:t xml:space="preserve"> </w:t>
      </w:r>
    </w:p>
    <w:p>
      <w:r>
        <w:t xml:space="preserve"> First &amp; Last Name Judy Cruz &amp; email address is  Judy_Cruz@HOTMAIL.COM the Phone Number is 347 249 3149 The Driver License Number is NJ S1154 08467 40207 The address is 2472 Stroman Haven Suite 169, Nadershire, OK 45251-3234 </w:t>
        <w:br/>
        <w:t xml:space="preserve"> </w:t>
      </w:r>
    </w:p>
    <w:p>
      <w:r>
        <w:t xml:space="preserve"> First &amp; Last Name Steven Perry &amp; email address is  Steven.Perry@HOTMAIL.COM the Phone Number is 434 177 3792 The Driver License Number is MO T589244673 The address is 438 Glover Streets Suite 868, North Tyreeburgh, CA 78871 </w:t>
        <w:br/>
        <w:t xml:space="preserve"> </w:t>
      </w:r>
    </w:p>
    <w:p>
      <w:r>
        <w:t xml:space="preserve"> First &amp; Last Name Virginia Brown &amp; email address is  Virginia_Brown@HOTMAIL.COM the Phone Number is 8036253050 The Driver License Number is NM 114652691 The address is 145 Junior Rapids Apt. 289, North Kathlyn, NE 82642 </w:t>
        <w:br/>
        <w:t xml:space="preserve"> </w:t>
      </w:r>
    </w:p>
    <w:p>
      <w:r>
        <w:t xml:space="preserve"> First &amp; Last Name Jordan Roberts &amp; email address is  JordanRoberts@HOTMAIL.COM the Phone Number is 779-445-9741 The Driver License Number is AR 967355604 The address is 198 Ebert Islands Apt. 888, Adrianamouth, WV 07342-7588 </w:t>
        <w:br/>
        <w:t xml:space="preserve"> </w:t>
      </w:r>
    </w:p>
    <w:p>
      <w:r>
        <w:t xml:space="preserve"> First &amp; Last Name Matthew Rogers &amp; email address is  MatthewRogers@HOTMAIL.COM the Phone Number is 231 719 5360 The Driver License Number is NJ M5678 21265 20707 The address is 63598 Prosacco Points Suite 071, West Cletaview, TX 66704-6143 </w:t>
        <w:br/>
        <w:t xml:space="preserve"> </w:t>
      </w:r>
    </w:p>
    <w:p>
      <w:r>
        <w:t xml:space="preserve"> First &amp; Last Name Melissa Murphy &amp; email address is  Melissa.Murphy@HOTMAIL.COM the Phone Number is 5746181202 The Driver License Number is MD M-293-665-160-591 The address is 25766 Gibson Glen, North Erahaven, WV 46365 </w:t>
        <w:br/>
        <w:t xml:space="preserve"> </w:t>
      </w:r>
    </w:p>
    <w:p>
      <w:r>
        <w:t xml:space="preserve"> First &amp; Last Name Hannah Rodriguez &amp; email address is  HannahRodriguez@HOTMAIL.COM the Phone Number is 802 109 7424 The Driver License Number is SD 15558131 The address is 7963 Xander Meadow, Pollichbury, SD 26906 </w:t>
        <w:br/>
        <w:t xml:space="preserve"> </w:t>
      </w:r>
    </w:p>
    <w:p>
      <w:r>
        <w:t xml:space="preserve"> First &amp; Last Name Justin Watson &amp; email address is  JustinWatson@AOL.COM the Phone Number is 218 103 5920 The Driver License Number is RI 8369581 The address is 28050 Hills Route, South Anita, KY 56433-5232 </w:t>
        <w:br/>
        <w:t xml:space="preserve"> </w:t>
      </w:r>
    </w:p>
    <w:p>
      <w:r>
        <w:t xml:space="preserve"> First &amp; Last Name Richard Young &amp; email address is  RichardYoung@HOTMAIL.COM the Phone Number is 517 983 1212 The Driver License Number is MO 420661892 The address is 5456 Haley Rapids, Wilfridton, IL 89166 </w:t>
        <w:br/>
        <w:t xml:space="preserve"> </w:t>
      </w:r>
    </w:p>
    <w:p>
      <w:r>
        <w:t xml:space="preserve"> First &amp; Last Name Anna Adams &amp; email address is  Anna.Adams@HOTMAIL.COM the Phone Number is 405 264 6119 The Driver License Number is IN 5281-19-3637 The address is 7342 Lulu Club, Rosettafort, MD 86819 </w:t>
        <w:br/>
        <w:t xml:space="preserve"> </w:t>
      </w:r>
    </w:p>
    <w:p>
      <w:r>
        <w:t xml:space="preserve"> First &amp; Last Name Amanda Miller &amp; email address is  Amanda_Miller@HOTMAIL.COM the Phone Number is 815-221-3494 The Driver License Number is MT 6616237565630 The address is 854 Aufderhar Crescent Apt. 373, Carolynemouth, OK 26836 </w:t>
        <w:br/>
        <w:t xml:space="preserve"> </w:t>
      </w:r>
    </w:p>
    <w:p>
      <w:r>
        <w:t xml:space="preserve"> First &amp; Last Name Ashley Martinez &amp; email address is  AshleyMartinez@HOTMAIL.COM the Phone Number is 404 630 4708 The Driver License Number is WA TDFLGCT31678 The address is 956 McGlynn Lakes, Melanyside, MT 67639 </w:t>
        <w:br/>
        <w:t xml:space="preserve"> </w:t>
      </w:r>
    </w:p>
    <w:p>
      <w:r>
        <w:t xml:space="preserve"> First &amp; Last Name Judith Scott &amp; email address is  Judith_Scott@GMAIL.COM the Phone Number is 317 155 1602 The Driver License Number is HI H21918479 The address is 95409 Reid Stravenue Apt. 214, New Imastad, OR 15980 </w:t>
        <w:br/>
        <w:t xml:space="preserve"> </w:t>
      </w:r>
    </w:p>
    <w:p>
      <w:r>
        <w:t xml:space="preserve"> First &amp; Last Name Michelle Bailey &amp; email address is  MichelleBailey@AOL.COM the Phone Number is 734-916-8307 The Driver License Number is MI D 272 913 772 261 The address is 199 Ewald Shoal Apt. 449, Raegantown, NV 53302-2681 </w:t>
        <w:br/>
        <w:t xml:space="preserve"> </w:t>
      </w:r>
    </w:p>
    <w:p>
      <w:r>
        <w:t xml:space="preserve"> First &amp; Last Name Douglas Campbell &amp; email address is  Douglas_Campbell@GMAIL.COM the Phone Number is 661 377 6498 The Driver License Number is RI 2249806 The address is 2927 Shields Ville, Rhettborough, NJ 53889 </w:t>
        <w:br/>
        <w:t xml:space="preserve"> </w:t>
      </w:r>
    </w:p>
    <w:p>
      <w:r>
        <w:t xml:space="preserve"> First &amp; Last Name Julia Cox &amp; email address is  JuliaCox@GMAIL.COM the Phone Number is 313-571-3779 The Driver License Number is AR 967355604 The address is 9908 Glennie Mission Apt. 211, Port Noe, GA 15425-7305 </w:t>
        <w:br/>
        <w:t xml:space="preserve"> </w:t>
      </w:r>
    </w:p>
    <w:p>
      <w:r>
        <w:t xml:space="preserve"> First &amp; Last Name Douglas Sanchez &amp; email address is  Douglas_Sanchez@HOTMAIL.COM the Phone Number is 4694211731 The Driver License Number is NC 239990037991 The address is 458 Morton Rapid Suite 063, Powlowskiborough, SC 74499 </w:t>
        <w:br/>
        <w:t xml:space="preserve"> </w:t>
      </w:r>
    </w:p>
    <w:p>
      <w:r>
        <w:t xml:space="preserve"> First &amp; Last Name Kathleen Butler &amp; email address is  Kathleen.Butler@GMAIL.COM the Phone Number is 941-781-1556 The Driver License Number is ND PKE-57-9106 The address is 16693 Mertz Ridges, Port Dominicside, NV 59404 </w:t>
        <w:br/>
        <w:t xml:space="preserve"> </w:t>
      </w:r>
    </w:p>
    <w:p>
      <w:r>
        <w:t xml:space="preserve"> First &amp; Last Name Johnny Morgan &amp; email address is  Johnny_Morgan@GMAIL.COM the Phone Number is 8561187881 The Driver License Number is GA 529979219 The address is 13587 Rolfson Place, Lake Marina, CT 99813-6770 </w:t>
        <w:br/>
        <w:t xml:space="preserve"> </w:t>
      </w:r>
    </w:p>
    <w:p>
      <w:r>
        <w:t xml:space="preserve"> First &amp; Last Name Jesse Garcia &amp; email address is  Jesse.Garcia@HOTMAIL.COM the Phone Number is 731 155 1386 The Driver License Number is LA 006121831 The address is 166 Jana Knolls Suite 263, Savionbury, OR 11286 </w:t>
        <w:br/>
        <w:t xml:space="preserve"> </w:t>
      </w:r>
    </w:p>
    <w:p>
      <w:r>
        <w:t xml:space="preserve"> First &amp; Last Name Timothy Thomas &amp; email address is  Timothy.Thomas@HOTMAIL.COM the Phone Number is 850 747 7453 The Driver License Number is NM 114652691 The address is 3804 Gerhold Shore Apt. 177, South Verna, VT 24861 </w:t>
        <w:br/>
        <w:t xml:space="preserve"> </w:t>
      </w:r>
    </w:p>
    <w:p>
      <w:r>
        <w:t xml:space="preserve"> First &amp; Last Name Carolyn Reed &amp; email address is  Carolyn_Reed@GMAIL.COM the Phone Number is 831 122 9928 The Driver License Number is DE 5571146 The address is 702 Rosenbaum Green Suite 253, North Lavadafurt, VA 74331-0081 </w:t>
        <w:br/>
        <w:t xml:space="preserve"> </w:t>
      </w:r>
    </w:p>
    <w:p>
      <w:r>
        <w:t xml:space="preserve"> First &amp; Last Name Marilyn Peterson &amp; email address is  MarilynPeterson@AOL.COM the Phone Number is 763-492-6582 The Driver License Number is TX 21746385 The address is 5570 Parisian Point, West Roberta, AK 29849-1154 </w:t>
        <w:br/>
        <w:t xml:space="preserve"> </w:t>
      </w:r>
    </w:p>
    <w:p>
      <w:r>
        <w:t xml:space="preserve"> First &amp; Last Name Paul Thomas &amp; email address is  PaulThomas@HOTMAIL.COM the Phone Number is 276 650 9659 The Driver License Number is SC 584155867 The address is 28050 Hills Route, South Anita, KY 56433-5232 </w:t>
        <w:br/>
        <w:t xml:space="preserve"> </w:t>
      </w:r>
    </w:p>
    <w:p>
      <w:r>
        <w:t xml:space="preserve"> First &amp; Last Name Carolyn Sanders &amp; email address is  Carolyn_Sanders@HOTMAIL.COM the Phone Number is 480 412 8935 The Driver License Number is RI 0835532 The address is 5783 Cole Corners Apt. 833, Bradyside, OR 18894-6666 </w:t>
        <w:br/>
        <w:t xml:space="preserve"> </w:t>
      </w:r>
    </w:p>
    <w:p>
      <w:r>
        <w:t xml:space="preserve"> First &amp; Last Name William Powell &amp; email address is  William_Powell@HOTMAIL.COM the Phone Number is 845 741 4570 The Driver License Number is HI H11341187 The address is 855 Jaskolski Motorway Apt. 381, Aidanland, RI 61121-0367 </w:t>
        <w:br/>
        <w:t xml:space="preserve"> </w:t>
      </w:r>
    </w:p>
    <w:p>
      <w:r>
        <w:t xml:space="preserve"> First &amp; Last Name Teresa Kelly &amp; email address is  Teresa_Kelly@GMAIL.COM the Phone Number is 252 998 3544 The Driver License Number is NH 12DVM09471 The address is 281 Gaylord Throughway, East Lenore, NY 27706 </w:t>
        <w:br/>
        <w:t xml:space="preserve"> </w:t>
      </w:r>
    </w:p>
    <w:p>
      <w:r>
        <w:t xml:space="preserve"> First &amp; Last Name Julia Howard &amp; email address is  Julia.Howard@GMAIL.COM the Phone Number is 336 582 9592 The Driver License Number is KY Y12-418-143 The address is 40058 Nikolaus Points, Lake Pascalefurt, OH 29960 </w:t>
        <w:br/>
        <w:t xml:space="preserve"> </w:t>
      </w:r>
    </w:p>
    <w:p>
      <w:r>
        <w:t xml:space="preserve"> First &amp; Last Name Jacqueline Ortiz &amp; email address is  Jacqueline.Ortiz@HOTMAIL.COM the Phone Number is 848 568 8540 The Driver License Number is SD 34420004 The address is 281 Gaylord Throughway, East Lenore, NY 27706 </w:t>
        <w:br/>
        <w:t xml:space="preserve"> </w:t>
      </w:r>
    </w:p>
    <w:p>
      <w:r>
        <w:t xml:space="preserve"> First &amp; Last Name Christian Carter &amp; email address is  Christian.Carter@HOTMAIL.COM the Phone Number is 6306748443 The Driver License Number is MN E507058938584 The address is 438 Glover Streets Suite 868, North Tyreeburgh, CA 78871 </w:t>
        <w:br/>
        <w:t xml:space="preserve"> </w:t>
      </w:r>
    </w:p>
    <w:p>
      <w:r>
        <w:t xml:space="preserve"> First &amp; Last Name Arthur Martin &amp; email address is  Arthur_Martin@HOTMAIL.COM the Phone Number is 303 625 4307 The Driver License Number is VA 849-74-3605 The address is 8172 Kshlerin Square, Demarcofurt, NJ 40061 </w:t>
        <w:br/>
        <w:t xml:space="preserve"> </w:t>
      </w:r>
    </w:p>
    <w:p>
      <w:r>
        <w:t xml:space="preserve"> First &amp; Last Name Nathan Rivera &amp; email address is  Nathan_Rivera@AOL.COM the Phone Number is 504-922-3802 The Driver License Number is IA 900PR4919 The address is 605 Imelda Corners, Wymanshire, IN 99176-1801 </w:t>
        <w:br/>
        <w:t xml:space="preserve"> </w:t>
      </w:r>
    </w:p>
    <w:p>
      <w:r>
        <w:t xml:space="preserve"> First &amp; Last Name Debra Johnson &amp; email address is  Debra_Johnson@HOTMAIL.COM the Phone Number is 234-795-8038 The Driver License Number is MS 872366468 The address is 5278 Gleichner Streets Suite 674, Lake Lisette, LA 26361-2649 </w:t>
        <w:br/>
        <w:t xml:space="preserve"> </w:t>
      </w:r>
    </w:p>
    <w:p>
      <w:r>
        <w:t xml:space="preserve"> First &amp; Last Name Diana Rogers &amp; email address is  DianaRogers@AOL.COM the Phone Number is 603-775-8444 The Driver License Number is WV 5333660 The address is 41126 Jones View Apt. 184, Ressieborough, ID 51781 </w:t>
        <w:br/>
        <w:t xml:space="preserve"> </w:t>
      </w:r>
    </w:p>
    <w:p>
      <w:r>
        <w:t xml:space="preserve"> First &amp; Last Name Helen Price &amp; email address is  HelenPrice@HOTMAIL.COM the Phone Number is 3391401692 The Driver License Number is OR 176307212 The address is 2927 Shields Ville, Rhettborough, NJ 53889 </w:t>
        <w:br/>
        <w:t xml:space="preserve"> </w:t>
      </w:r>
    </w:p>
    <w:p>
      <w:r>
        <w:t xml:space="preserve"> First &amp; Last Name Jack Peterson &amp; email address is  Jack.Peterson@AOL.COM the Phone Number is 719 638 2127 The Driver License Number is OR 317181758 The address is 863 Lueilwitz Club Apt. 472, New Aileen, ID 75238-7537 </w:t>
        <w:br/>
        <w:t xml:space="preserve"> </w:t>
      </w:r>
    </w:p>
    <w:p>
      <w:r>
        <w:t xml:space="preserve"> First &amp; Last Name Mary Russell &amp; email address is  Mary.Russell@GMAIL.COM the Phone Number is 417-734-7849 The Driver License Number is NM 634434673 The address is 997 McClure Meadow Apt. 060, Lake Coyshire, ME 87127-7001 </w:t>
        <w:br/>
        <w:t xml:space="preserve"> </w:t>
      </w:r>
    </w:p>
    <w:p>
      <w:r>
        <w:t xml:space="preserve"> First &amp; Last Name Kelly Morgan &amp; email address is  Kelly.Morgan@GMAIL.COM the Phone Number is 754 662 1961 The Driver License Number is GA 633903474 The address is 5456 Haley Rapids, Wilfridton, IL 89166 </w:t>
        <w:br/>
        <w:t xml:space="preserve"> </w:t>
      </w:r>
    </w:p>
    <w:p>
      <w:r>
        <w:t xml:space="preserve"> First &amp; Last Name Frank Cook &amp; email address is  Frank_Cook@HOTMAIL.COM the Phone Number is 503-700-7891 The Driver License Number is KY Y12-418-143 The address is 340 Upton Turnpike, Brekkestad, CO 48214-7753 </w:t>
        <w:br/>
        <w:t xml:space="preserve"> </w:t>
      </w:r>
    </w:p>
    <w:p>
      <w:r>
        <w:t xml:space="preserve"> First &amp; Last Name Nancy Brown &amp; email address is  Nancy_Brown@HOTMAIL.COM the Phone Number is 703-676-4687 The Driver License Number is GA 195940886 The address is 843 Carolyn Dam, Koeppborough, MA 37308 </w:t>
        <w:br/>
        <w:t xml:space="preserve"> </w:t>
      </w:r>
    </w:p>
    <w:p>
      <w:r>
        <w:t xml:space="preserve"> First &amp; Last Name Andrew Price &amp; email address is  AndrewPrice@HOTMAIL.COM the Phone Number is 8102768634 The Driver License Number is WA VBEGCXO83756 The address is 41126 Jones View Apt. 184, Ressieborough, ID 51781 </w:t>
        <w:br/>
        <w:t xml:space="preserve"> </w:t>
      </w:r>
    </w:p>
    <w:p>
      <w:r>
        <w:t xml:space="preserve"> First &amp; Last Name Betty Johnson &amp; email address is  BettyJohnson@AOL.COM the Phone Number is 3013915198 The Driver License Number is NH 12DVM09471 The address is 460 Blanca Land, Lake Laurenceland, IA 32783-0807 </w:t>
        <w:br/>
        <w:t xml:space="preserve"> </w:t>
      </w:r>
    </w:p>
    <w:p>
      <w:r>
        <w:t xml:space="preserve"> First &amp; Last Name Carl Gray &amp; email address is  CarlGray@HOTMAIL.COM the Phone Number is 4155302973 The Driver License Number is GA 195940886 The address is 83713 Beahan Tunnel, Geoton, PA 91383 </w:t>
        <w:br/>
        <w:t xml:space="preserve"> </w:t>
      </w:r>
    </w:p>
    <w:p>
      <w:r>
        <w:t xml:space="preserve"> First &amp; Last Name Steven Rogers &amp; email address is  Steven_Rogers@AOL.COM the Phone Number is 504 972 5382 The Driver License Number is NH 51FSO43643 The address is 79817 Upton Inlet Apt. 819, West Nettieborough, WI 24274-2854 </w:t>
        <w:br/>
        <w:t xml:space="preserve"> </w:t>
      </w:r>
    </w:p>
    <w:p>
      <w:r>
        <w:t xml:space="preserve"> First &amp; Last Name Deborah Myers &amp; email address is  DeborahMyers@HOTMAIL.COM the Phone Number is 229-638-8436 The Driver License Number is IN 5281-19-3637 The address is 23924 Walker Parkways, Mariloushire, MI 45137 </w:t>
        <w:br/>
        <w:t xml:space="preserve"> </w:t>
      </w:r>
    </w:p>
    <w:p>
      <w:r>
        <w:t xml:space="preserve"> First &amp; Last Name Cynthia Hernandez &amp; email address is  Cynthia_Hernandez@GMAIL.COM the Phone Number is 2292513018 The Driver License Number is CO 49-821-6530 The address is 38885 Hane Cape, Lake Jeffreychester, MO 55592-9887 </w:t>
        <w:br/>
        <w:t xml:space="preserve"> </w:t>
      </w:r>
    </w:p>
    <w:p>
      <w:r>
        <w:t xml:space="preserve"> First &amp; Last Name Kathryn Anderson &amp; email address is  Kathryn.Anderson@GMAIL.COM the Phone Number is 817 740 1111 The Driver License Number is FL I614-197-61-993-1 The address is 95409 Reid Stravenue Apt. 214, New Imastad, OR 15980 </w:t>
        <w:br/>
        <w:t xml:space="preserve"> </w:t>
      </w:r>
    </w:p>
    <w:p>
      <w:r>
        <w:t xml:space="preserve"> First &amp; Last Name Linda Bennett &amp; email address is  LindaBennett@AOL.COM the Phone Number is 718 695 6127 The Driver License Number is WY 677320-535 The address is 977 Labadie Island Suite 627, East Vitoville, TX 31411-0249 </w:t>
        <w:br/>
        <w:t xml:space="preserve"> </w:t>
      </w:r>
    </w:p>
    <w:p>
      <w:r>
        <w:t xml:space="preserve"> First &amp; Last Name Walter Wright &amp; email address is  Walter.Wright@HOTMAIL.COM the Phone Number is 517-105-8772 The Driver License Number is MO S445864076 The address is 89949 VonRueden Ramp, North Alyssonton, VA 30931 </w:t>
        <w:br/>
        <w:t xml:space="preserve"> </w:t>
      </w:r>
    </w:p>
    <w:p>
      <w:r>
        <w:t xml:space="preserve"> First &amp; Last Name Lisa Watson &amp; email address is  Lisa.Watson@AOL.COM the Phone Number is 816 145 7536 The Driver License Number is FL I614-197-61-993-1 The address is 2850 Scarlett Divide Suite 856, West Shannonchester, IN 94924 </w:t>
        <w:br/>
        <w:t xml:space="preserve"> </w:t>
      </w:r>
    </w:p>
    <w:p>
      <w:r>
        <w:t xml:space="preserve"> First &amp; Last Name Deborah Rogers &amp; email address is  Deborah.Rogers@HOTMAIL.COM the Phone Number is 662-288-4843 The Driver License Number is OH JR229194 The address is 67100 Maurine Passage, Sauerchester, ID 86995-3695 </w:t>
        <w:br/>
        <w:t xml:space="preserve"> </w:t>
      </w:r>
    </w:p>
    <w:p>
      <w:r>
        <w:t xml:space="preserve"> First &amp; Last Name Tyler Watson &amp; email address is  Tyler.Watson@HOTMAIL.COM the Phone Number is 717 905 1163 The Driver License Number is NV 2758690144 The address is 801 Graham Place Apt. 248, North Jeanie, AL 97973-6456 </w:t>
        <w:br/>
        <w:t xml:space="preserve"> </w:t>
      </w:r>
    </w:p>
    <w:p>
      <w:r>
        <w:t xml:space="preserve"> First &amp; Last Name Peter Nguyen &amp; email address is  PeterNguyen@HOTMAIL.COM the Phone Number is 347-992-6131 The Driver License Number is NJ M5678 21265 20707 The address is 5865 McLaughlin Mount Apt. 730, Sanfordland, MA 03811 </w:t>
        <w:br/>
        <w:t xml:space="preserve"> </w:t>
      </w:r>
    </w:p>
    <w:p>
      <w:r>
        <w:t xml:space="preserve"> First &amp; Last Name Paul Roberts &amp; email address is  Paul.Roberts@HOTMAIL.COM the Phone Number is 6075501242 The Driver License Number is FL L697-898-54-696-1 The address is 663 Bogan Stravenue, Douglasside, CA 64504 </w:t>
        <w:br/>
        <w:t xml:space="preserve"> </w:t>
      </w:r>
    </w:p>
    <w:p>
      <w:r>
        <w:t xml:space="preserve"> First &amp; Last Name Daniel Ortiz &amp; email address is  Daniel.Ortiz@HOTMAIL.COM the Phone Number is 312-622-7415 The Driver License Number is TX 34973134 The address is 38885 Hane Cape, Lake Jeffreychester, MO 55592-9887 </w:t>
        <w:br/>
        <w:t xml:space="preserve"> </w:t>
      </w:r>
    </w:p>
    <w:p>
      <w:r>
        <w:t xml:space="preserve"> First &amp; Last Name Teresa Parker &amp; email address is  Teresa.Parker@HOTMAIL.COM the Phone Number is 830-311-9028 The Driver License Number is OH YB556264 The address is 14246 Ricardo Underpass, Kassulketown, WA 59998-9480 </w:t>
        <w:br/>
        <w:t xml:space="preserve"> </w:t>
      </w:r>
    </w:p>
    <w:p>
      <w:r>
        <w:t xml:space="preserve"> First &amp; Last Name Christopher Sanchez &amp; email address is  Christopher.Sanchez@HOTMAIL.COM the Phone Number is 5123404877 The Driver License Number is NH 12DVM09471 The address is 863 Lueilwitz Club Apt. 472, New Aileen, ID 75238-7537 </w:t>
        <w:br/>
        <w:t xml:space="preserve"> </w:t>
      </w:r>
    </w:p>
    <w:p>
      <w:r>
        <w:t xml:space="preserve"> First &amp; Last Name Kyle Evans &amp; email address is  KyleEvans@GMAIL.COM the Phone Number is 870-532-7197 The Driver License Number is PA 19 854 179 The address is 359 Cathryn Mountain, West Kaylinchester, AR 35693 </w:t>
        <w:br/>
        <w:t xml:space="preserve"> </w:t>
      </w:r>
    </w:p>
    <w:p>
      <w:r>
        <w:t xml:space="preserve"> First &amp; Last Name Logan Jackson &amp; email address is  Logan_Jackson@GMAIL.COM the Phone Number is 984-725-3500 The Driver License Number is ND GGY-01-1770 The address is 95318 Jack Fort, Boyleland, PA 00292 </w:t>
        <w:br/>
        <w:t xml:space="preserve"> </w:t>
      </w:r>
    </w:p>
    <w:p>
      <w:r>
        <w:t xml:space="preserve"> First &amp; Last Name Brian Collins &amp; email address is  Brian_Collins@GMAIL.COM the Phone Number is 989-433-8410 The Driver License Number is NM 114652691 The address is 99695 Tromp Hills Suite 599, East Lavadaberg, MN 73946 </w:t>
        <w:br/>
        <w:t xml:space="preserve"> </w:t>
      </w:r>
    </w:p>
    <w:p>
      <w:r>
        <w:t xml:space="preserve"> First &amp; Last Name Evelyn Rivera &amp; email address is  Evelyn.Rivera@AOL.COM the Phone Number is 857-990-5496 The Driver License Number is MD P-694-659-293-543 The address is 25679 Terrance Coves Suite 295, Keshaunstad, CT 24481-8873 </w:t>
        <w:br/>
        <w:t xml:space="preserve"> </w:t>
      </w:r>
    </w:p>
    <w:p>
      <w:r>
        <w:t xml:space="preserve"> First &amp; Last Name Virginia Lewis &amp; email address is  Virginia_Lewis@HOTMAIL.COM the Phone Number is 7155189800 The Driver License Number is MA S64816372 The address is 1298 Farrell Mountains Suite 388, Nienowfort, LA 17095 </w:t>
        <w:br/>
        <w:t xml:space="preserve"> </w:t>
      </w:r>
    </w:p>
    <w:p>
      <w:r>
        <w:t xml:space="preserve"> First &amp; Last Name Raymond Foster &amp; email address is  RaymondFoster@GMAIL.COM the Phone Number is 860 306 8116 The Driver License Number is AL 8100243 The address is 281 Gaylord Throughway, East Lenore, NY 27706 </w:t>
        <w:br/>
        <w:t xml:space="preserve"> </w:t>
      </w:r>
    </w:p>
    <w:p>
      <w:r>
        <w:t xml:space="preserve"> First &amp; Last Name Emma Ramirez &amp; email address is  Emma.Ramirez@AOL.COM the Phone Number is 6786097808 The Driver License Number is NE W24418362 The address is 2814 Lueilwitz Villages Suite 716, Port Camden, MA 77460 </w:t>
        <w:br/>
        <w:t xml:space="preserve"> </w:t>
      </w:r>
    </w:p>
    <w:p>
      <w:r>
        <w:t xml:space="preserve"> First &amp; Last Name Richard Fisher &amp; email address is  RichardFisher@GMAIL.COM the Phone Number is 3025901773 The Driver License Number is VT 27782973 The address is 340 Upton Turnpike, Brekkestad, CO 48214-7753 </w:t>
        <w:br/>
        <w:t xml:space="preserve"> </w:t>
      </w:r>
    </w:p>
    <w:p>
      <w:r>
        <w:t xml:space="preserve"> First &amp; Last Name Lisa Phillips &amp; email address is  Lisa.Phillips@AOL.COM the Phone Number is 4023465664 The Driver License Number is KS K36-50-3831 The address is 919 Brooklyn Mission, Port Marahaven, CO 14446-0510 </w:t>
        <w:br/>
        <w:t xml:space="preserve"> </w:t>
      </w:r>
    </w:p>
    <w:p>
      <w:r>
        <w:t xml:space="preserve"> First &amp; Last Name Jeffrey Long &amp; email address is  Jeffrey_Long@GMAIL.COM the Phone Number is 832-236-4741 The Driver License Number is MS 816804620 The address is 2472 Stroman Haven Suite 169, Nadershire, OK 45251-3234 </w:t>
        <w:br/>
        <w:t xml:space="preserve"> </w:t>
      </w:r>
    </w:p>
    <w:p>
      <w:r>
        <w:t xml:space="preserve"> First &amp; Last Name Victoria Perez &amp; email address is  VictoriaPerez@AOL.COM the Phone Number is 4069943367 The Driver License Number is MS 872366468 The address is 801 Graham Place Apt. 248, North Jeanie, AL 97973-6456 </w:t>
        <w:br/>
        <w:t xml:space="preserve"> </w:t>
      </w:r>
    </w:p>
    <w:p>
      <w:r>
        <w:t xml:space="preserve"> First &amp; Last Name Frank Howard &amp; email address is  FrankHoward@AOL.COM the Phone Number is 912-790-2499 The Driver License Number is ME 0881013 The address is 67100 Maurine Passage, Sauerchester, ID 86995-3695 </w:t>
        <w:br/>
        <w:t xml:space="preserve"> </w:t>
      </w:r>
    </w:p>
    <w:p>
      <w:r>
        <w:t xml:space="preserve"> First &amp; Last Name Grace Hughes &amp; email address is  Grace_Hughes@AOL.COM the Phone Number is 703 128 7162 The Driver License Number is SD 82025434 The address is 989 Jaycee Alley Suite 200, Port Henrietteton, KS 03416 </w:t>
        <w:br/>
        <w:t xml:space="preserve"> </w:t>
      </w:r>
    </w:p>
    <w:p>
      <w:r>
        <w:t xml:space="preserve"> First &amp; Last Name Mark Smith &amp; email address is  Mark.Smith@HOTMAIL.COM the Phone Number is 3216223802 The Driver License Number is IL B006-4211-1128 The address is 7467 Dorothy Plaza Apt. 334, North Reba, CT 87640-9101 </w:t>
        <w:br/>
        <w:t xml:space="preserve"> </w:t>
      </w:r>
    </w:p>
    <w:p>
      <w:r>
        <w:t xml:space="preserve"> First &amp; Last Name Brenda Ortiz &amp; email address is  BrendaOrtiz@GMAIL.COM the Phone Number is 3085193493 The Driver License Number is IN 6694-51-9752 The address is 67554 Wuckert Hills, Rosenbaumfurt, KY 42596 </w:t>
        <w:br/>
        <w:t xml:space="preserve"> </w:t>
      </w:r>
    </w:p>
    <w:p>
      <w:r>
        <w:t xml:space="preserve"> First &amp; Last Name Dennis Baker &amp; email address is  Dennis_Baker@AOL.COM the Phone Number is 2528044062 The Driver License Number is CO 46-420-3014 The address is 202 Leora Port Apt. 652, New Ervin, MO 09784 </w:t>
        <w:br/>
        <w:t xml:space="preserve"> </w:t>
      </w:r>
    </w:p>
    <w:p>
      <w:r>
        <w:t xml:space="preserve"> First &amp; Last Name Justin Gomez &amp; email address is  JustinGomez@HOTMAIL.COM the Phone Number is 505-828-9437 The Driver License Number is LA 002199672 The address is 8113 Rempel Isle, New Winnifred, WA 24477-4456 </w:t>
        <w:br/>
        <w:t xml:space="preserve"> </w:t>
      </w:r>
    </w:p>
    <w:p>
      <w:r>
        <w:t xml:space="preserve"> First &amp; Last Name Janice Mitchell &amp; email address is  Janice_Mitchell@AOL.COM the Phone Number is 973 128 9662 The Driver License Number is CA G5298610 The address is 704 Will Manor Suite 373, South Zack, ME 81234 </w:t>
        <w:br/>
        <w:t xml:space="preserve"> </w:t>
      </w:r>
    </w:p>
    <w:p>
      <w:r>
        <w:t xml:space="preserve"> First &amp; Last Name Angela Torres &amp; email address is  Angela_Torres@AOL.COM the Phone Number is 6286951095 The Driver License Number is FL L697-898-54-696-1 The address is 956 McGlynn Lakes, Melanyside, MT 67639 </w:t>
        <w:br/>
        <w:t xml:space="preserve"> </w:t>
      </w:r>
    </w:p>
    <w:p>
      <w:r>
        <w:t xml:space="preserve"> First &amp; Last Name Amber Sanchez &amp; email address is  AmberSanchez@HOTMAIL.COM the Phone Number is 9252952899 The Driver License Number is MN R688630802897 The address is 4296 Abigayle Neck, Lake Kittytown, MS 54536-5173 </w:t>
        <w:br/>
        <w:t xml:space="preserve"> </w:t>
      </w:r>
    </w:p>
    <w:p>
      <w:r>
        <w:t xml:space="preserve"> First &amp; Last Name Diane Robinson &amp; email address is  Diane.Robinson@AOL.COM the Phone Number is 949-753-3371 The Driver License Number is ME 2250347 The address is 726 Jayson Stravenue, North Lonnybury, NM 28711-9736 </w:t>
        <w:br/>
        <w:t xml:space="preserve"> </w:t>
      </w:r>
    </w:p>
    <w:p>
      <w:r>
        <w:t xml:space="preserve"> First &amp; Last Name Tyler Rodriguez &amp; email address is  Tyler.Rodriguez@HOTMAIL.COM the Phone Number is 9087122543 The Driver License Number is OH YB556264 The address is 989 Jaycee Alley Suite 200, Port Henrietteton, KS 03416 </w:t>
        <w:br/>
        <w:t xml:space="preserve"> </w:t>
      </w:r>
    </w:p>
    <w:p>
      <w:r>
        <w:t xml:space="preserve"> First &amp; Last Name Jane Campbell &amp; email address is  Jane_Campbell@HOTMAIL.COM the Phone Number is 574 843 1358 The Driver License Number is TX 21746385 The address is 896 Carmelo Hill, Brownfort, SC 86532-8248 </w:t>
        <w:br/>
        <w:t xml:space="preserve"> </w:t>
      </w:r>
    </w:p>
    <w:p>
      <w:r>
        <w:t xml:space="preserve"> First &amp; Last Name Daniel Lewis &amp; email address is  Daniel_Lewis@AOL.COM the Phone Number is 6085693589 The Driver License Number is WI A7095756018228 The address is 6392 Prosacco Crescent Suite 735, Cruickshankside, MT 28609-1813 </w:t>
        <w:br/>
        <w:t xml:space="preserve"> </w:t>
      </w:r>
    </w:p>
    <w:p>
      <w:r>
        <w:t xml:space="preserve"> First &amp; Last Name Andrew Garcia &amp; email address is  AndrewGarcia@GMAIL.COM the Phone Number is 2543151844 The Driver License Number is NJ S1154 08467 40207 The address is 99695 Tromp Hills Suite 599, East Lavadaberg, MN 73946 </w:t>
        <w:br/>
        <w:t xml:space="preserve"> </w:t>
      </w:r>
    </w:p>
    <w:p>
      <w:r>
        <w:t xml:space="preserve"> First &amp; Last Name Evelyn Jenkins &amp; email address is  Evelyn.Jenkins@HOTMAIL.COM the Phone Number is 305-824-6686 The Driver License Number is UT 8280012416 The address is 145 Junior Rapids Apt. 289, North Kathlyn, NE 82642 </w:t>
        <w:br/>
        <w:t xml:space="preserve"> </w:t>
      </w:r>
    </w:p>
    <w:p>
      <w:r>
        <w:t xml:space="preserve"> First &amp; Last Name Ronald Baker &amp; email address is  Ronald_Baker@HOTMAIL.COM the Phone Number is 413-649-6909 The Driver License Number is MN R688630802897 The address is 4296 Abigayle Neck, Lake Kittytown, MS 54536-5173 </w:t>
        <w:br/>
        <w:t xml:space="preserve"> </w:t>
      </w:r>
    </w:p>
    <w:p>
      <w:r>
        <w:t xml:space="preserve"> First &amp; Last Name Brandon Long &amp; email address is  Brandon.Long@GMAIL.COM the Phone Number is 8105241636 The Driver License Number is FL L697-898-54-696-1 The address is 145 Junior Rapids Apt. 289, North Kathlyn, NE 82642 </w:t>
        <w:br/>
        <w:t xml:space="preserve"> </w:t>
      </w:r>
    </w:p>
    <w:p>
      <w:r>
        <w:t xml:space="preserve"> First &amp; Last Name Emily Sullivan &amp; email address is  EmilySullivan@HOTMAIL.COM the Phone Number is 313-904-8427 The Driver License Number is NM 634434673 The address is 704 Will Manor Suite 373, South Zack, ME 81234 </w:t>
        <w:br/>
        <w:t xml:space="preserve"> </w:t>
      </w:r>
    </w:p>
    <w:p>
      <w:r>
        <w:t xml:space="preserve"> First &amp; Last Name David Sullivan &amp; email address is  David.Sullivan@AOL.COM the Phone Number is 770 954 6377 The Driver License Number is PA 67 376 891 The address is 16693 Mertz Ridges, Port Dominicside, NV 59404 </w:t>
        <w:br/>
        <w:t xml:space="preserve"> </w:t>
      </w:r>
    </w:p>
    <w:p>
      <w:r>
        <w:t xml:space="preserve"> First &amp; Last Name William Collins &amp; email address is  William.Collins@AOL.COM the Phone Number is 321 213 4552 The Driver License Number is UT 0098666453 The address is 4986 West Plains, Port Josephine, AZ 18206-1423 </w:t>
        <w:br/>
        <w:t xml:space="preserve"> </w:t>
      </w:r>
    </w:p>
    <w:p>
      <w:r>
        <w:t xml:space="preserve"> First &amp; Last Name Edward Mitchell &amp; email address is  Edward.Mitchell@HOTMAIL.COM the Phone Number is 5749963753 The Driver License Number is MT 6740212305080 The address is 5570 Parisian Point, West Roberta, AK 29849-1154 </w:t>
        <w:br/>
        <w:t xml:space="preserve"> </w:t>
      </w:r>
    </w:p>
    <w:p>
      <w:r>
        <w:t xml:space="preserve"> First &amp; Last Name Louis Murphy &amp; email address is  LouisMurphy@HOTMAIL.COM the Phone Number is 385-526-5399 The Driver License Number is CO 74-395-9425 The address is 281 Gaylord Throughway, East Lenore, NY 27706 </w:t>
        <w:br/>
        <w:t xml:space="preserve"> </w:t>
      </w:r>
    </w:p>
    <w:p>
      <w:r>
        <w:t xml:space="preserve"> First &amp; Last Name Gerald Wood &amp; email address is  Gerald.Wood@HOTMAIL.COM the Phone Number is 9197339688 The Driver License Number is OR 317181758 The address is 85153 Marlon Trail Suite 859, West Cleora, NM 23307-6990 </w:t>
        <w:br/>
        <w:t xml:space="preserve"> </w:t>
      </w:r>
    </w:p>
    <w:p>
      <w:r>
        <w:t xml:space="preserve"> First &amp; Last Name Aaron Peterson &amp; email address is  Aaron_Peterson@AOL.COM the Phone Number is 650 184 3511 The Driver License Number is MS 603428765 The address is 7207 Beulah Dale Suite 085, Pfannerstillville, IA 19486 </w:t>
        <w:br/>
        <w:t xml:space="preserve"> </w:t>
      </w:r>
    </w:p>
    <w:p>
      <w:r>
        <w:t xml:space="preserve"> First &amp; Last Name Angela Ramirez &amp; email address is  Angela.Ramirez@HOTMAIL.COM the Phone Number is 7274532904 The Driver License Number is WA ZLWPYUU00805 The address is 40058 Nikolaus Points, Lake Pascalefurt, OH 29960 </w:t>
        <w:br/>
        <w:t xml:space="preserve"> </w:t>
      </w:r>
    </w:p>
    <w:p>
      <w:r>
        <w:t xml:space="preserve"> First &amp; Last Name Lisa Anderson &amp; email address is  Lisa_Anderson@HOTMAIL.COM the Phone Number is 850-974-8083 The Driver License Number is LA 002199672 The address is 65200 Sonya Pike, Port Beulahport, TX 11684 </w:t>
        <w:br/>
        <w:t xml:space="preserve"> </w:t>
      </w:r>
    </w:p>
    <w:p>
      <w:r>
        <w:t xml:space="preserve"> First &amp; Last Name Bobby Gutierrez &amp; email address is  Bobby_Gutierrez@GMAIL.COM the Phone Number is 9739233574 The Driver License Number is TX 34973134 The address is 67554 Wuckert Hills, Rosenbaumfurt, KY 42596 </w:t>
        <w:br/>
        <w:t xml:space="preserve"> </w:t>
      </w:r>
    </w:p>
    <w:p>
      <w:r>
        <w:t xml:space="preserve"> First &amp; Last Name Barbara Wilson &amp; email address is  BarbaraWilson@HOTMAIL.COM the Phone Number is 952 915 2974 The Driver License Number is AZ C77461916 The address is 28050 Hills Route, South Anita, KY 56433-5232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