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Canada SIN. The number of violations are 1000</w:t>
        <w:br/>
      </w:r>
    </w:p>
    <w:p>
      <w:r>
        <w:t xml:space="preserve">This is my SIN information &amp; they keyword is soc ins &amp; my name is William Bennett </w:t>
        <w:br/>
        <w:t xml:space="preserve"> &amp; SIN Number is 640734216</w:t>
        <w:br/>
      </w:r>
    </w:p>
    <w:p>
      <w:r>
        <w:t xml:space="preserve">This is my SIN information &amp; they keyword is social no &amp; my name is Katherine Young </w:t>
        <w:br/>
        <w:t xml:space="preserve"> &amp; SIN Number is 654108380</w:t>
        <w:br/>
      </w:r>
    </w:p>
    <w:p>
      <w:r>
        <w:t xml:space="preserve">This is my SIN information &amp; they keyword is sin# &amp; my name is Ryan Turner </w:t>
        <w:br/>
        <w:t xml:space="preserve"> &amp; SIN Number is 948629373</w:t>
        <w:br/>
      </w:r>
    </w:p>
    <w:p>
      <w:r>
        <w:t xml:space="preserve">This is my SIN information &amp; they keyword is social insurance num &amp; my name is Bryan Scott </w:t>
        <w:br/>
        <w:t xml:space="preserve"> &amp; SIN Number is 678514910</w:t>
        <w:br/>
      </w:r>
    </w:p>
    <w:p>
      <w:r>
        <w:t xml:space="preserve">This is my SIN information &amp; they keyword is socia insurance nos &amp; my name is Beverly Garcia </w:t>
        <w:br/>
        <w:t xml:space="preserve"> &amp; SIN Number is 554538892</w:t>
        <w:br/>
      </w:r>
    </w:p>
    <w:p>
      <w:r>
        <w:t xml:space="preserve">This is my SIN information &amp; they keyword is socia insurance nos &amp; my name is Jason Turner </w:t>
        <w:br/>
        <w:t xml:space="preserve"> &amp; SIN Number is 219999455</w:t>
        <w:br/>
      </w:r>
    </w:p>
    <w:p>
      <w:r>
        <w:t xml:space="preserve">This is my SIN information &amp; they keyword is social security &amp; my name is Rachel Rodriguez </w:t>
        <w:br/>
        <w:t xml:space="preserve"> &amp; SIN Number is 213912322</w:t>
        <w:br/>
      </w:r>
    </w:p>
    <w:p>
      <w:r>
        <w:t xml:space="preserve">This is my SIN information &amp; they keyword is social security &amp; my name is Katherine Nguyen </w:t>
        <w:br/>
        <w:t xml:space="preserve"> &amp; SIN Number is 923325328</w:t>
        <w:br/>
      </w:r>
    </w:p>
    <w:p>
      <w:r>
        <w:t xml:space="preserve">This is my SIN information &amp; they keyword is social no &amp; my name is Alan Walker </w:t>
        <w:br/>
        <w:t xml:space="preserve"> &amp; SIN Number is 590814695</w:t>
        <w:br/>
      </w:r>
    </w:p>
    <w:p>
      <w:r>
        <w:t xml:space="preserve">This is my SIN information &amp; they keyword is social insurance no &amp; my name is Joan James </w:t>
        <w:br/>
        <w:t xml:space="preserve"> &amp; SIN Number is 126733534</w:t>
        <w:br/>
      </w:r>
    </w:p>
    <w:p>
      <w:r>
        <w:t xml:space="preserve">This is my SIN information &amp; they keyword is social security &amp; my name is Samantha Murphy </w:t>
        <w:br/>
        <w:t xml:space="preserve"> &amp; SIN Number is 459211264</w:t>
        <w:br/>
      </w:r>
    </w:p>
    <w:p>
      <w:r>
        <w:t xml:space="preserve">This is my SIN information &amp; they keyword is social security &amp; my name is Benjamin Thomas </w:t>
        <w:br/>
        <w:t xml:space="preserve"> &amp; SIN Number is 947947198</w:t>
        <w:br/>
      </w:r>
    </w:p>
    <w:p>
      <w:r>
        <w:t xml:space="preserve">This is my SIN information &amp; they keyword is social insurance number &amp; my name is Angela Lee </w:t>
        <w:br/>
        <w:t xml:space="preserve"> &amp; SIN Number is 593314362</w:t>
        <w:br/>
      </w:r>
    </w:p>
    <w:p>
      <w:r>
        <w:t xml:space="preserve">This is my SIN information &amp; they keyword is social insurance number &amp; my name is Theresa Sullivan </w:t>
        <w:br/>
        <w:t xml:space="preserve"> &amp; SIN Number is 192165280</w:t>
        <w:br/>
      </w:r>
    </w:p>
    <w:p>
      <w:r>
        <w:t xml:space="preserve">This is my SIN information &amp; they keyword is social insurance number &amp; my name is Dennis Thompson </w:t>
        <w:br/>
        <w:t xml:space="preserve"> &amp; SIN Number is 464813872</w:t>
        <w:br/>
      </w:r>
    </w:p>
    <w:p>
      <w:r>
        <w:t xml:space="preserve">This is my SIN information &amp; they keyword is social insurance no &amp; my name is Gregory Walker </w:t>
        <w:br/>
        <w:t xml:space="preserve"> &amp; SIN Number is 385723549</w:t>
        <w:br/>
      </w:r>
    </w:p>
    <w:p>
      <w:r>
        <w:t xml:space="preserve">This is my SIN information &amp; they keyword is social insurance no &amp; my name is Russell Foster </w:t>
        <w:br/>
        <w:t xml:space="preserve"> &amp; SIN Number is 132138876</w:t>
        <w:br/>
      </w:r>
    </w:p>
    <w:p>
      <w:r>
        <w:t xml:space="preserve">This is my SIN information &amp; they keyword is social nos &amp; my name is Randy Rivera </w:t>
        <w:br/>
        <w:t xml:space="preserve"> &amp; SIN Number is 171550676</w:t>
        <w:br/>
      </w:r>
    </w:p>
    <w:p>
      <w:r>
        <w:t xml:space="preserve">This is my SIN information &amp; they keyword is social insurance num &amp; my name is Jeremy Perez </w:t>
        <w:br/>
        <w:t xml:space="preserve"> &amp; SIN Number is 375668878</w:t>
        <w:br/>
      </w:r>
    </w:p>
    <w:p>
      <w:r>
        <w:t xml:space="preserve">This is my SIN information &amp; they keyword is national id &amp; my name is Roger Cox </w:t>
        <w:br/>
        <w:t xml:space="preserve"> &amp; SIN Number is 334773439</w:t>
        <w:br/>
      </w:r>
    </w:p>
    <w:p>
      <w:r>
        <w:t xml:space="preserve">This is my SIN information &amp; they keyword is social insurance &amp; my name is Bobby Williams </w:t>
        <w:br/>
        <w:t xml:space="preserve"> &amp; SIN Number is 573811437</w:t>
        <w:br/>
      </w:r>
    </w:p>
    <w:p>
      <w:r>
        <w:t xml:space="preserve">This is my SIN information &amp; they keyword is socia insurance nos &amp; my name is Raymond Cox </w:t>
        <w:br/>
        <w:t xml:space="preserve"> &amp; SIN Number is 726456353</w:t>
        <w:br/>
      </w:r>
    </w:p>
    <w:p>
      <w:r>
        <w:t xml:space="preserve">This is my SIN information &amp; they keyword is social insurance no &amp; my name is Jeffrey Ramirez </w:t>
        <w:br/>
        <w:t xml:space="preserve"> &amp; SIN Number is 435403076</w:t>
        <w:br/>
      </w:r>
    </w:p>
    <w:p>
      <w:r>
        <w:t xml:space="preserve">This is my SIN information &amp; they keyword is social nos &amp; my name is Teresa Miller </w:t>
        <w:br/>
        <w:t xml:space="preserve"> &amp; SIN Number is 213815350</w:t>
        <w:br/>
      </w:r>
    </w:p>
    <w:p>
      <w:r>
        <w:t xml:space="preserve">This is my SIN information &amp; they keyword is sins &amp; my name is Helen Martin </w:t>
        <w:br/>
        <w:t xml:space="preserve"> &amp; SIN Number is 941305054</w:t>
        <w:br/>
      </w:r>
    </w:p>
    <w:p>
      <w:r>
        <w:t xml:space="preserve">This is my SIN information &amp; they keyword is social security &amp; my name is Jason Ramirez </w:t>
        <w:br/>
        <w:t xml:space="preserve"> &amp; SIN Number is 720384023</w:t>
        <w:br/>
      </w:r>
    </w:p>
    <w:p>
      <w:r>
        <w:t xml:space="preserve">This is my SIN information &amp; they keyword is social insurance num &amp; my name is Gary Gray </w:t>
        <w:br/>
        <w:t xml:space="preserve"> &amp; SIN Number is 119655801</w:t>
        <w:br/>
      </w:r>
    </w:p>
    <w:p>
      <w:r>
        <w:t xml:space="preserve">This is my SIN information &amp; they keyword is social insurance no &amp; my name is Brandon Russell </w:t>
        <w:br/>
        <w:t xml:space="preserve"> &amp; SIN Number is 462358268</w:t>
        <w:br/>
      </w:r>
    </w:p>
    <w:p>
      <w:r>
        <w:t xml:space="preserve">This is my SIN information &amp; they keyword is social insurance no &amp; my name is William Sanchez </w:t>
        <w:br/>
        <w:t xml:space="preserve"> &amp; SIN Number is 386131643</w:t>
        <w:br/>
      </w:r>
    </w:p>
    <w:p>
      <w:r>
        <w:t xml:space="preserve">This is my SIN information &amp; they keyword is social nos &amp; my name is Shirley Garcia </w:t>
        <w:br/>
        <w:t xml:space="preserve"> &amp; SIN Number is 786601351</w:t>
        <w:br/>
      </w:r>
    </w:p>
    <w:p>
      <w:r>
        <w:t xml:space="preserve">This is my SIN information &amp; they keyword is social security &amp; my name is Bradley Thomas </w:t>
        <w:br/>
        <w:t xml:space="preserve"> &amp; SIN Number is 697033355</w:t>
        <w:br/>
      </w:r>
    </w:p>
    <w:p>
      <w:r>
        <w:t xml:space="preserve">This is my SIN information &amp; they keyword is social security &amp; my name is Hannah Stewart </w:t>
        <w:br/>
        <w:t xml:space="preserve"> &amp; SIN Number is 694396185</w:t>
        <w:br/>
      </w:r>
    </w:p>
    <w:p>
      <w:r>
        <w:t xml:space="preserve">This is my SIN information &amp; they keyword is social insurance no &amp; my name is Donna Turner </w:t>
        <w:br/>
        <w:t xml:space="preserve"> &amp; SIN Number is 790672992</w:t>
        <w:br/>
      </w:r>
    </w:p>
    <w:p>
      <w:r>
        <w:t xml:space="preserve">This is my SIN information &amp; they keyword is soc ins &amp; my name is Danielle Allen </w:t>
        <w:br/>
        <w:t xml:space="preserve"> &amp; SIN Number is 758661532</w:t>
        <w:br/>
      </w:r>
    </w:p>
    <w:p>
      <w:r>
        <w:t xml:space="preserve">This is my SIN information &amp; they keyword is social insurance num &amp; my name is Keith Stewart </w:t>
        <w:br/>
        <w:t xml:space="preserve"> &amp; SIN Number is 636897266</w:t>
        <w:br/>
      </w:r>
    </w:p>
    <w:p>
      <w:r>
        <w:t xml:space="preserve">This is my SIN information &amp; they keyword is national id &amp; my name is Sean Miller </w:t>
        <w:br/>
        <w:t xml:space="preserve"> &amp; SIN Number is 576062806</w:t>
        <w:br/>
      </w:r>
    </w:p>
    <w:p>
      <w:r>
        <w:t xml:space="preserve">This is my SIN information &amp; they keyword is soc ins &amp; my name is Aaron Lopez </w:t>
        <w:br/>
        <w:t xml:space="preserve"> &amp; SIN Number is 375045259</w:t>
        <w:br/>
      </w:r>
    </w:p>
    <w:p>
      <w:r>
        <w:t xml:space="preserve">This is my SIN information &amp; they keyword is social no &amp; my name is Kayla Taylor </w:t>
        <w:br/>
        <w:t xml:space="preserve"> &amp; SIN Number is 220312755</w:t>
        <w:br/>
      </w:r>
    </w:p>
    <w:p>
      <w:r>
        <w:t xml:space="preserve">This is my SIN information &amp; they keyword is social insurance no &amp; my name is Jacob Cox </w:t>
        <w:br/>
        <w:t xml:space="preserve"> &amp; SIN Number is 387096852</w:t>
        <w:br/>
      </w:r>
    </w:p>
    <w:p>
      <w:r>
        <w:t xml:space="preserve">This is my SIN information &amp; they keyword is social nos &amp; my name is Dorothy Harris </w:t>
        <w:br/>
        <w:t xml:space="preserve"> &amp; SIN Number is 964137913</w:t>
        <w:br/>
      </w:r>
    </w:p>
    <w:p>
      <w:r>
        <w:t xml:space="preserve">This is my SIN information &amp; they keyword is social insurance no &amp; my name is Ronald James </w:t>
        <w:br/>
        <w:t xml:space="preserve"> &amp; SIN Number is 556005973</w:t>
        <w:br/>
      </w:r>
    </w:p>
    <w:p>
      <w:r>
        <w:t xml:space="preserve">This is my SIN information &amp; they keyword is sin# &amp; my name is Carol Wilson </w:t>
        <w:br/>
        <w:t xml:space="preserve"> &amp; SIN Number is 313089401</w:t>
        <w:br/>
      </w:r>
    </w:p>
    <w:p>
      <w:r>
        <w:t xml:space="preserve">This is my SIN information &amp; they keyword is national id &amp; my name is Alan Roberts </w:t>
        <w:br/>
        <w:t xml:space="preserve"> &amp; SIN Number is 754456457</w:t>
        <w:br/>
      </w:r>
    </w:p>
    <w:p>
      <w:r>
        <w:t xml:space="preserve">This is my SIN information &amp; they keyword is sin# &amp; my name is Ashley Reyes </w:t>
        <w:br/>
        <w:t xml:space="preserve"> &amp; SIN Number is 537949844</w:t>
        <w:br/>
      </w:r>
    </w:p>
    <w:p>
      <w:r>
        <w:t xml:space="preserve">This is my SIN information &amp; they keyword is soc ins &amp; my name is Kathleen Howard </w:t>
        <w:br/>
        <w:t xml:space="preserve"> &amp; SIN Number is 174258335</w:t>
        <w:br/>
      </w:r>
    </w:p>
    <w:p>
      <w:r>
        <w:t xml:space="preserve">This is my SIN information &amp; they keyword is social insurance &amp; my name is Randy Jenkins </w:t>
        <w:br/>
        <w:t xml:space="preserve"> &amp; SIN Number is 473609014</w:t>
        <w:br/>
      </w:r>
    </w:p>
    <w:p>
      <w:r>
        <w:t xml:space="preserve">This is my SIN information &amp; they keyword is social security &amp; my name is Ronald Allen </w:t>
        <w:br/>
        <w:t xml:space="preserve"> &amp; SIN Number is 242993574</w:t>
        <w:br/>
      </w:r>
    </w:p>
    <w:p>
      <w:r>
        <w:t xml:space="preserve">This is my SIN information &amp; they keyword is social insurance number &amp; my name is Rose Jones </w:t>
        <w:br/>
        <w:t xml:space="preserve"> &amp; SIN Number is 779383116</w:t>
        <w:br/>
      </w:r>
    </w:p>
    <w:p>
      <w:r>
        <w:t xml:space="preserve">This is my SIN information &amp; they keyword is social insurance &amp; my name is Austin Sanders </w:t>
        <w:br/>
        <w:t xml:space="preserve"> &amp; SIN Number is 699135190</w:t>
        <w:br/>
      </w:r>
    </w:p>
    <w:p>
      <w:r>
        <w:t xml:space="preserve">This is my SIN information &amp; they keyword is social num,social number &amp; my name is Vincent James </w:t>
        <w:br/>
        <w:t xml:space="preserve"> &amp; SIN Number is 385465786</w:t>
        <w:br/>
      </w:r>
    </w:p>
    <w:p>
      <w:r>
        <w:t xml:space="preserve">This is my SIN information &amp; they keyword is social insurance num &amp; my name is Helen Howard </w:t>
        <w:br/>
        <w:t xml:space="preserve"> &amp; SIN Number is 666739404</w:t>
        <w:br/>
      </w:r>
    </w:p>
    <w:p>
      <w:r>
        <w:t xml:space="preserve">This is my SIN information &amp; they keyword is social insurance num &amp; my name is Madison Johnson </w:t>
        <w:br/>
        <w:t xml:space="preserve"> &amp; SIN Number is 716622154</w:t>
        <w:br/>
      </w:r>
    </w:p>
    <w:p>
      <w:r>
        <w:t xml:space="preserve">This is my SIN information &amp; they keyword is social insurance num &amp; my name is Ann Jenkins </w:t>
        <w:br/>
        <w:t xml:space="preserve"> &amp; SIN Number is 159409218</w:t>
        <w:br/>
      </w:r>
    </w:p>
    <w:p>
      <w:r>
        <w:t xml:space="preserve">This is my SIN information &amp; they keyword is social insurance no &amp; my name is Jacob Davis </w:t>
        <w:br/>
        <w:t xml:space="preserve"> &amp; SIN Number is 668766041</w:t>
        <w:br/>
      </w:r>
    </w:p>
    <w:p>
      <w:r>
        <w:t xml:space="preserve">This is my SIN information &amp; they keyword is socia insurance nos &amp; my name is Gloria Bell </w:t>
        <w:br/>
        <w:t xml:space="preserve"> &amp; SIN Number is 154604599</w:t>
        <w:br/>
      </w:r>
    </w:p>
    <w:p>
      <w:r>
        <w:t xml:space="preserve">This is my SIN information &amp; they keyword is social no &amp; my name is Benjamin Sanders </w:t>
        <w:br/>
        <w:t xml:space="preserve"> &amp; SIN Number is 194461653</w:t>
        <w:br/>
      </w:r>
    </w:p>
    <w:p>
      <w:r>
        <w:t xml:space="preserve">This is my SIN information &amp; they keyword is social ins &amp; my name is Martha Lewis </w:t>
        <w:br/>
        <w:t xml:space="preserve"> &amp; SIN Number is 724427042</w:t>
        <w:br/>
      </w:r>
    </w:p>
    <w:p>
      <w:r>
        <w:t xml:space="preserve">This is my SIN information &amp; they keyword is social insurance num &amp; my name is Lisa Torres </w:t>
        <w:br/>
        <w:t xml:space="preserve"> &amp; SIN Number is 677358871</w:t>
        <w:br/>
      </w:r>
    </w:p>
    <w:p>
      <w:r>
        <w:t xml:space="preserve">This is my SIN information &amp; they keyword is social security &amp; my name is Louis Stewart </w:t>
        <w:br/>
        <w:t xml:space="preserve"> &amp; SIN Number is 768951246</w:t>
        <w:br/>
      </w:r>
    </w:p>
    <w:p>
      <w:r>
        <w:t xml:space="preserve">This is my SIN information &amp; they keyword is socia insurance nos &amp; my name is Stephanie Allen </w:t>
        <w:br/>
        <w:t xml:space="preserve"> &amp; SIN Number is 438429656</w:t>
        <w:br/>
      </w:r>
    </w:p>
    <w:p>
      <w:r>
        <w:t xml:space="preserve">This is my SIN information &amp; they keyword is social security &amp; my name is Timothy Butler </w:t>
        <w:br/>
        <w:t xml:space="preserve"> &amp; SIN Number is 780403085</w:t>
        <w:br/>
      </w:r>
    </w:p>
    <w:p>
      <w:r>
        <w:t xml:space="preserve">This is my SIN information &amp; they keyword is social num,social number &amp; my name is Alexander Robinson </w:t>
        <w:br/>
        <w:t xml:space="preserve"> &amp; SIN Number is 794772137</w:t>
        <w:br/>
      </w:r>
    </w:p>
    <w:p>
      <w:r>
        <w:t xml:space="preserve">This is my SIN information &amp; they keyword is social insurance &amp; my name is Emma Hughes </w:t>
        <w:br/>
        <w:t xml:space="preserve"> &amp; SIN Number is 736862376</w:t>
        <w:br/>
      </w:r>
    </w:p>
    <w:p>
      <w:r>
        <w:t xml:space="preserve">This is my SIN information &amp; they keyword is social no &amp; my name is Zachary Thomas </w:t>
        <w:br/>
        <w:t xml:space="preserve"> &amp; SIN Number is 416656411</w:t>
        <w:br/>
      </w:r>
    </w:p>
    <w:p>
      <w:r>
        <w:t xml:space="preserve">This is my SIN information &amp; they keyword is social no &amp; my name is Marie Bennett </w:t>
        <w:br/>
        <w:t xml:space="preserve"> &amp; SIN Number is 528561707</w:t>
        <w:br/>
      </w:r>
    </w:p>
    <w:p>
      <w:r>
        <w:t xml:space="preserve">This is my SIN information &amp; they keyword is sins &amp; my name is Kelly Torres </w:t>
        <w:br/>
        <w:t xml:space="preserve"> &amp; SIN Number is 722818143</w:t>
        <w:br/>
      </w:r>
    </w:p>
    <w:p>
      <w:r>
        <w:t xml:space="preserve">This is my SIN information &amp; they keyword is social security &amp; my name is Lawrence Walker </w:t>
        <w:br/>
        <w:t xml:space="preserve"> &amp; SIN Number is 742863707</w:t>
        <w:br/>
      </w:r>
    </w:p>
    <w:p>
      <w:r>
        <w:t xml:space="preserve">This is my SIN information &amp; they keyword is social insurance num &amp; my name is Victoria Robinson </w:t>
        <w:br/>
        <w:t xml:space="preserve"> &amp; SIN Number is 566547261</w:t>
        <w:br/>
      </w:r>
    </w:p>
    <w:p>
      <w:r>
        <w:t xml:space="preserve">This is my SIN information &amp; they keyword is social insurance &amp; my name is Julia Williams </w:t>
        <w:br/>
        <w:t xml:space="preserve"> &amp; SIN Number is 482496866</w:t>
        <w:br/>
      </w:r>
    </w:p>
    <w:p>
      <w:r>
        <w:t xml:space="preserve">This is my SIN information &amp; they keyword is social ins &amp; my name is Brian Taylor </w:t>
        <w:br/>
        <w:t xml:space="preserve"> &amp; SIN Number is 543341515</w:t>
        <w:br/>
      </w:r>
    </w:p>
    <w:p>
      <w:r>
        <w:t xml:space="preserve">This is my SIN information &amp; they keyword is social insurance num &amp; my name is Natalie Hall </w:t>
        <w:br/>
        <w:t xml:space="preserve"> &amp; SIN Number is 277936878</w:t>
        <w:br/>
      </w:r>
    </w:p>
    <w:p>
      <w:r>
        <w:t xml:space="preserve">This is my SIN information &amp; they keyword is sins &amp; my name is Jacqueline Hernandez </w:t>
        <w:br/>
        <w:t xml:space="preserve"> &amp; SIN Number is 674930425</w:t>
        <w:br/>
      </w:r>
    </w:p>
    <w:p>
      <w:r>
        <w:t xml:space="preserve">This is my SIN information &amp; they keyword is sin# &amp; my name is Jack Fisher </w:t>
        <w:br/>
        <w:t xml:space="preserve"> &amp; SIN Number is 641598206</w:t>
        <w:br/>
      </w:r>
    </w:p>
    <w:p>
      <w:r>
        <w:t xml:space="preserve">This is my SIN information &amp; they keyword is social num,social number &amp; my name is Angela Long </w:t>
        <w:br/>
        <w:t xml:space="preserve"> &amp; SIN Number is 446232787</w:t>
        <w:br/>
      </w:r>
    </w:p>
    <w:p>
      <w:r>
        <w:t xml:space="preserve">This is my SIN information &amp; they keyword is sin# &amp; my name is Michelle Sullivan </w:t>
        <w:br/>
        <w:t xml:space="preserve"> &amp; SIN Number is 915305122</w:t>
        <w:br/>
      </w:r>
    </w:p>
    <w:p>
      <w:r>
        <w:t xml:space="preserve">This is my SIN information &amp; they keyword is sins &amp; my name is Emma Evans </w:t>
        <w:br/>
        <w:t xml:space="preserve"> &amp; SIN Number is 620884148</w:t>
        <w:br/>
      </w:r>
    </w:p>
    <w:p>
      <w:r>
        <w:t xml:space="preserve">This is my SIN information &amp; they keyword is socia insurance nos &amp; my name is Lauren Morales </w:t>
        <w:br/>
        <w:t xml:space="preserve"> &amp; SIN Number is 948540984</w:t>
        <w:br/>
      </w:r>
    </w:p>
    <w:p>
      <w:r>
        <w:t xml:space="preserve">This is my SIN information &amp; they keyword is soc ins &amp; my name is Amber Brooks </w:t>
        <w:br/>
        <w:t xml:space="preserve"> &amp; SIN Number is 168043644</w:t>
        <w:br/>
      </w:r>
    </w:p>
    <w:p>
      <w:r>
        <w:t xml:space="preserve">This is my SIN information &amp; they keyword is social security &amp; my name is Debra Foster </w:t>
        <w:br/>
        <w:t xml:space="preserve"> &amp; SIN Number is 716640834</w:t>
        <w:br/>
      </w:r>
    </w:p>
    <w:p>
      <w:r>
        <w:t xml:space="preserve">This is my SIN information &amp; they keyword is socia insurance nos &amp; my name is Laura Flores </w:t>
        <w:br/>
        <w:t xml:space="preserve"> &amp; SIN Number is 798417283</w:t>
        <w:br/>
      </w:r>
    </w:p>
    <w:p>
      <w:r>
        <w:t xml:space="preserve">This is my SIN information &amp; they keyword is social insurance num &amp; my name is Frank Gonzalez </w:t>
        <w:br/>
        <w:t xml:space="preserve"> &amp; SIN Number is 490140589</w:t>
        <w:br/>
      </w:r>
    </w:p>
    <w:p>
      <w:r>
        <w:t xml:space="preserve">This is my SIN information &amp; they keyword is social security &amp; my name is Alexander Hall </w:t>
        <w:br/>
        <w:t xml:space="preserve"> &amp; SIN Number is 531610566</w:t>
        <w:br/>
      </w:r>
    </w:p>
    <w:p>
      <w:r>
        <w:t xml:space="preserve">This is my SIN information &amp; they keyword is social insurance num &amp; my name is Madison Williams </w:t>
        <w:br/>
        <w:t xml:space="preserve"> &amp; SIN Number is 797155546</w:t>
        <w:br/>
      </w:r>
    </w:p>
    <w:p>
      <w:r>
        <w:t xml:space="preserve">This is my SIN information &amp; they keyword is national id &amp; my name is Gregory Davis </w:t>
        <w:br/>
        <w:t xml:space="preserve"> &amp; SIN Number is 543893887</w:t>
        <w:br/>
      </w:r>
    </w:p>
    <w:p>
      <w:r>
        <w:t xml:space="preserve">This is my SIN information &amp; they keyword is socia insurance nos &amp; my name is Patrick Green </w:t>
        <w:br/>
        <w:t xml:space="preserve"> &amp; SIN Number is 953681020</w:t>
        <w:br/>
      </w:r>
    </w:p>
    <w:p>
      <w:r>
        <w:t xml:space="preserve">This is my SIN information &amp; they keyword is national id &amp; my name is Ralph King </w:t>
        <w:br/>
        <w:t xml:space="preserve"> &amp; SIN Number is 342211315</w:t>
        <w:br/>
      </w:r>
    </w:p>
    <w:p>
      <w:r>
        <w:t xml:space="preserve">This is my SIN information &amp; they keyword is social insurance num &amp; my name is Jordan Peterson </w:t>
        <w:br/>
        <w:t xml:space="preserve"> &amp; SIN Number is 996096103</w:t>
        <w:br/>
      </w:r>
    </w:p>
    <w:p>
      <w:r>
        <w:t xml:space="preserve">This is my SIN information &amp; they keyword is sins &amp; my name is Nancy Russell </w:t>
        <w:br/>
        <w:t xml:space="preserve"> &amp; SIN Number is 329880538</w:t>
        <w:br/>
      </w:r>
    </w:p>
    <w:p>
      <w:r>
        <w:t xml:space="preserve">This is my SIN information &amp; they keyword is social nos &amp; my name is Jessica Nelson </w:t>
        <w:br/>
        <w:t xml:space="preserve"> &amp; SIN Number is 365129501</w:t>
        <w:br/>
      </w:r>
    </w:p>
    <w:p>
      <w:r>
        <w:t xml:space="preserve">This is my SIN information &amp; they keyword is sin# &amp; my name is Mary Roberts </w:t>
        <w:br/>
        <w:t xml:space="preserve"> &amp; SIN Number is 392833034</w:t>
        <w:br/>
      </w:r>
    </w:p>
    <w:p>
      <w:r>
        <w:t xml:space="preserve">This is my SIN information &amp; they keyword is social insurance &amp; my name is Catherine Russell </w:t>
        <w:br/>
        <w:t xml:space="preserve"> &amp; SIN Number is 468437751</w:t>
        <w:br/>
      </w:r>
    </w:p>
    <w:p>
      <w:r>
        <w:t xml:space="preserve">This is my SIN information &amp; they keyword is social nos &amp; my name is Jean Anderson </w:t>
        <w:br/>
        <w:t xml:space="preserve"> &amp; SIN Number is 199231598</w:t>
        <w:br/>
      </w:r>
    </w:p>
    <w:p>
      <w:r>
        <w:t xml:space="preserve">This is my SIN information &amp; they keyword is social security &amp; my name is Charles Lewis </w:t>
        <w:br/>
        <w:t xml:space="preserve"> &amp; SIN Number is 779420975</w:t>
        <w:br/>
      </w:r>
    </w:p>
    <w:p>
      <w:r>
        <w:t xml:space="preserve">This is my SIN information &amp; they keyword is socia insurance nos &amp; my name is Tyler Moore </w:t>
        <w:br/>
        <w:t xml:space="preserve"> &amp; SIN Number is 314743774</w:t>
        <w:br/>
      </w:r>
    </w:p>
    <w:p>
      <w:r>
        <w:t xml:space="preserve">This is my SIN information &amp; they keyword is social nos &amp; my name is Emily Moore </w:t>
        <w:br/>
        <w:t xml:space="preserve"> &amp; SIN Number is 616546115</w:t>
        <w:br/>
      </w:r>
    </w:p>
    <w:p>
      <w:r>
        <w:t xml:space="preserve">This is my SIN information &amp; they keyword is social ins &amp; my name is Albert King </w:t>
        <w:br/>
        <w:t xml:space="preserve"> &amp; SIN Number is 499232593</w:t>
        <w:br/>
      </w:r>
    </w:p>
    <w:p>
      <w:r>
        <w:t xml:space="preserve">This is my SIN information &amp; they keyword is social insurance &amp; my name is Virginia Campbell </w:t>
        <w:br/>
        <w:t xml:space="preserve"> &amp; SIN Number is 760448175</w:t>
        <w:br/>
      </w:r>
    </w:p>
    <w:p>
      <w:r>
        <w:t xml:space="preserve">This is my SIN information &amp; they keyword is soc ins &amp; my name is Victoria Gutierrez </w:t>
        <w:br/>
        <w:t xml:space="preserve"> &amp; SIN Number is 438944084</w:t>
        <w:br/>
      </w:r>
    </w:p>
    <w:p>
      <w:r>
        <w:t xml:space="preserve">This is my SIN information &amp; they keyword is social insurance num &amp; my name is Nathan James </w:t>
        <w:br/>
        <w:t xml:space="preserve"> &amp; SIN Number is 559158779</w:t>
        <w:br/>
      </w:r>
    </w:p>
    <w:p>
      <w:r>
        <w:t xml:space="preserve">This is my SIN information &amp; they keyword is sins &amp; my name is Kathleen Sanchez </w:t>
        <w:br/>
        <w:t xml:space="preserve"> &amp; SIN Number is 587565276</w:t>
        <w:br/>
      </w:r>
    </w:p>
    <w:p>
      <w:r>
        <w:t xml:space="preserve">This is my SIN information &amp; they keyword is social security &amp; my name is Sara Morgan </w:t>
        <w:br/>
        <w:t xml:space="preserve"> &amp; SIN Number is 485602676</w:t>
        <w:br/>
      </w:r>
    </w:p>
    <w:p>
      <w:r>
        <w:t xml:space="preserve">This is my SIN information &amp; they keyword is soc ins &amp; my name is Ryan Wilson </w:t>
        <w:br/>
        <w:t xml:space="preserve"> &amp; SIN Number is 483647293</w:t>
        <w:br/>
      </w:r>
    </w:p>
    <w:p>
      <w:r>
        <w:t xml:space="preserve">This is my SIN information &amp; they keyword is social no &amp; my name is Lauren Cruz </w:t>
        <w:br/>
        <w:t xml:space="preserve"> &amp; SIN Number is 749960787</w:t>
        <w:br/>
      </w:r>
    </w:p>
    <w:p>
      <w:r>
        <w:t xml:space="preserve">This is my SIN information &amp; they keyword is social nos &amp; my name is Christine Reyes </w:t>
        <w:br/>
        <w:t xml:space="preserve"> &amp; SIN Number is 281198556</w:t>
        <w:br/>
      </w:r>
    </w:p>
    <w:p>
      <w:r>
        <w:t xml:space="preserve">This is my SIN information &amp; they keyword is social nos &amp; my name is Linda Garcia </w:t>
        <w:br/>
        <w:t xml:space="preserve"> &amp; SIN Number is 260006275</w:t>
        <w:br/>
      </w:r>
    </w:p>
    <w:p>
      <w:r>
        <w:t xml:space="preserve">This is my SIN information &amp; they keyword is social ins &amp; my name is Jonathan Lee </w:t>
        <w:br/>
        <w:t xml:space="preserve"> &amp; SIN Number is 633712450</w:t>
        <w:br/>
      </w:r>
    </w:p>
    <w:p>
      <w:r>
        <w:t xml:space="preserve">This is my SIN information &amp; they keyword is sins &amp; my name is Alexis Flores </w:t>
        <w:br/>
        <w:t xml:space="preserve"> &amp; SIN Number is 645514514</w:t>
        <w:br/>
      </w:r>
    </w:p>
    <w:p>
      <w:r>
        <w:t xml:space="preserve">This is my SIN information &amp; they keyword is social insurance number &amp; my name is Kelly Anderson </w:t>
        <w:br/>
        <w:t xml:space="preserve"> &amp; SIN Number is 510981830</w:t>
        <w:br/>
      </w:r>
    </w:p>
    <w:p>
      <w:r>
        <w:t xml:space="preserve">This is my SIN information &amp; they keyword is social insurance &amp; my name is Linda Robinson </w:t>
        <w:br/>
        <w:t xml:space="preserve"> &amp; SIN Number is 969704246</w:t>
        <w:br/>
      </w:r>
    </w:p>
    <w:p>
      <w:r>
        <w:t xml:space="preserve">This is my SIN information &amp; they keyword is sin# &amp; my name is Alan Young </w:t>
        <w:br/>
        <w:t xml:space="preserve"> &amp; SIN Number is 484826656</w:t>
        <w:br/>
      </w:r>
    </w:p>
    <w:p>
      <w:r>
        <w:t xml:space="preserve">This is my SIN information &amp; they keyword is sins &amp; my name is Logan Davis </w:t>
        <w:br/>
        <w:t xml:space="preserve"> &amp; SIN Number is 483058202</w:t>
        <w:br/>
      </w:r>
    </w:p>
    <w:p>
      <w:r>
        <w:t xml:space="preserve">This is my SIN information &amp; they keyword is social num,social number &amp; my name is Barbara Ross </w:t>
        <w:br/>
        <w:t xml:space="preserve"> &amp; SIN Number is 219279361</w:t>
        <w:br/>
      </w:r>
    </w:p>
    <w:p>
      <w:r>
        <w:t xml:space="preserve">This is my SIN information &amp; they keyword is sin# &amp; my name is Brian Walker </w:t>
        <w:br/>
        <w:t xml:space="preserve"> &amp; SIN Number is 675344485</w:t>
        <w:br/>
      </w:r>
    </w:p>
    <w:p>
      <w:r>
        <w:t xml:space="preserve">This is my SIN information &amp; they keyword is sin# &amp; my name is Margaret Diaz </w:t>
        <w:br/>
        <w:t xml:space="preserve"> &amp; SIN Number is 610437832</w:t>
        <w:br/>
      </w:r>
    </w:p>
    <w:p>
      <w:r>
        <w:t xml:space="preserve">This is my SIN information &amp; they keyword is national id &amp; my name is Michael Carter </w:t>
        <w:br/>
        <w:t xml:space="preserve"> &amp; SIN Number is 168492726</w:t>
        <w:br/>
      </w:r>
    </w:p>
    <w:p>
      <w:r>
        <w:t xml:space="preserve">This is my SIN information &amp; they keyword is social security &amp; my name is James Torres </w:t>
        <w:br/>
        <w:t xml:space="preserve"> &amp; SIN Number is 429777113</w:t>
        <w:br/>
      </w:r>
    </w:p>
    <w:p>
      <w:r>
        <w:t xml:space="preserve">This is my SIN information &amp; they keyword is social num,social number &amp; my name is Bradley Hughes </w:t>
        <w:br/>
        <w:t xml:space="preserve"> &amp; SIN Number is 563669530</w:t>
        <w:br/>
      </w:r>
    </w:p>
    <w:p>
      <w:r>
        <w:t xml:space="preserve">This is my SIN information &amp; they keyword is national id &amp; my name is Ashley Hernandez </w:t>
        <w:br/>
        <w:t xml:space="preserve"> &amp; SIN Number is 259295970</w:t>
        <w:br/>
      </w:r>
    </w:p>
    <w:p>
      <w:r>
        <w:t xml:space="preserve">This is my SIN information &amp; they keyword is national id &amp; my name is Douglas Brown </w:t>
        <w:br/>
        <w:t xml:space="preserve"> &amp; SIN Number is 921182804</w:t>
        <w:br/>
      </w:r>
    </w:p>
    <w:p>
      <w:r>
        <w:t xml:space="preserve">This is my SIN information &amp; they keyword is national id &amp; my name is Wayne Hill </w:t>
        <w:br/>
        <w:t xml:space="preserve"> &amp; SIN Number is 490244738</w:t>
        <w:br/>
      </w:r>
    </w:p>
    <w:p>
      <w:r>
        <w:t xml:space="preserve">This is my SIN information &amp; they keyword is social insurance &amp; my name is Madison Gomez </w:t>
        <w:br/>
        <w:t xml:space="preserve"> &amp; SIN Number is 534192851</w:t>
        <w:br/>
      </w:r>
    </w:p>
    <w:p>
      <w:r>
        <w:t xml:space="preserve">This is my SIN information &amp; they keyword is social no &amp; my name is Wayne Harris </w:t>
        <w:br/>
        <w:t xml:space="preserve"> &amp; SIN Number is 787039429</w:t>
        <w:br/>
      </w:r>
    </w:p>
    <w:p>
      <w:r>
        <w:t xml:space="preserve">This is my SIN information &amp; they keyword is social num,social number &amp; my name is Diane Davis </w:t>
        <w:br/>
        <w:t xml:space="preserve"> &amp; SIN Number is 695439299</w:t>
        <w:br/>
      </w:r>
    </w:p>
    <w:p>
      <w:r>
        <w:t xml:space="preserve">This is my SIN information &amp; they keyword is social insurance &amp; my name is Jean Ortiz </w:t>
        <w:br/>
        <w:t xml:space="preserve"> &amp; SIN Number is 589047695</w:t>
        <w:br/>
      </w:r>
    </w:p>
    <w:p>
      <w:r>
        <w:t xml:space="preserve">This is my SIN information &amp; they keyword is socia insurance nos &amp; my name is Roger Gonzalez </w:t>
        <w:br/>
        <w:t xml:space="preserve"> &amp; SIN Number is 257269225</w:t>
        <w:br/>
      </w:r>
    </w:p>
    <w:p>
      <w:r>
        <w:t xml:space="preserve">This is my SIN information &amp; they keyword is social insurance number &amp; my name is Bobby Anderson </w:t>
        <w:br/>
        <w:t xml:space="preserve"> &amp; SIN Number is 218814689</w:t>
        <w:br/>
      </w:r>
    </w:p>
    <w:p>
      <w:r>
        <w:t xml:space="preserve">This is my SIN information &amp; they keyword is social insurance no &amp; my name is Sharon Adams </w:t>
        <w:br/>
        <w:t xml:space="preserve"> &amp; SIN Number is 783748585</w:t>
        <w:br/>
      </w:r>
    </w:p>
    <w:p>
      <w:r>
        <w:t xml:space="preserve">This is my SIN information &amp; they keyword is social security &amp; my name is Patricia Miller </w:t>
        <w:br/>
        <w:t xml:space="preserve"> &amp; SIN Number is 541864716</w:t>
        <w:br/>
      </w:r>
    </w:p>
    <w:p>
      <w:r>
        <w:t xml:space="preserve">This is my SIN information &amp; they keyword is social ins &amp; my name is Cheryl Wilson </w:t>
        <w:br/>
        <w:t xml:space="preserve"> &amp; SIN Number is 146281647</w:t>
        <w:br/>
      </w:r>
    </w:p>
    <w:p>
      <w:r>
        <w:t xml:space="preserve">This is my SIN information &amp; they keyword is soc ins &amp; my name is Timothy Stewart </w:t>
        <w:br/>
        <w:t xml:space="preserve"> &amp; SIN Number is 754341212</w:t>
        <w:br/>
      </w:r>
    </w:p>
    <w:p>
      <w:r>
        <w:t xml:space="preserve">This is my SIN information &amp; they keyword is social nos &amp; my name is Sophia Kelly </w:t>
        <w:br/>
        <w:t xml:space="preserve"> &amp; SIN Number is 156164519</w:t>
        <w:br/>
      </w:r>
    </w:p>
    <w:p>
      <w:r>
        <w:t xml:space="preserve">This is my SIN information &amp; they keyword is social num,social number &amp; my name is Patricia Sanders </w:t>
        <w:br/>
        <w:t xml:space="preserve"> &amp; SIN Number is 249283656</w:t>
        <w:br/>
      </w:r>
    </w:p>
    <w:p>
      <w:r>
        <w:t xml:space="preserve">This is my SIN information &amp; they keyword is social insurance no &amp; my name is Ronald Wright </w:t>
        <w:br/>
        <w:t xml:space="preserve"> &amp; SIN Number is 745478024</w:t>
        <w:br/>
      </w:r>
    </w:p>
    <w:p>
      <w:r>
        <w:t xml:space="preserve">This is my SIN information &amp; they keyword is social nos &amp; my name is Ryan Cox </w:t>
        <w:br/>
        <w:t xml:space="preserve"> &amp; SIN Number is 783800493</w:t>
        <w:br/>
      </w:r>
    </w:p>
    <w:p>
      <w:r>
        <w:t xml:space="preserve">This is my SIN information &amp; they keyword is social security &amp; my name is Douglas Carter </w:t>
        <w:br/>
        <w:t xml:space="preserve"> &amp; SIN Number is 967497330</w:t>
        <w:br/>
      </w:r>
    </w:p>
    <w:p>
      <w:r>
        <w:t xml:space="preserve">This is my SIN information &amp; they keyword is social num,social number &amp; my name is Susan Cox </w:t>
        <w:br/>
        <w:t xml:space="preserve"> &amp; SIN Number is 614157915</w:t>
        <w:br/>
      </w:r>
    </w:p>
    <w:p>
      <w:r>
        <w:t xml:space="preserve">This is my SIN information &amp; they keyword is social insurance num &amp; my name is Rachel Jones </w:t>
        <w:br/>
        <w:t xml:space="preserve"> &amp; SIN Number is 496004631</w:t>
        <w:br/>
      </w:r>
    </w:p>
    <w:p>
      <w:r>
        <w:t xml:space="preserve">This is my SIN information &amp; they keyword is national id &amp; my name is Gregory Campbell </w:t>
        <w:br/>
        <w:t xml:space="preserve"> &amp; SIN Number is 593462096</w:t>
        <w:br/>
      </w:r>
    </w:p>
    <w:p>
      <w:r>
        <w:t xml:space="preserve">This is my SIN information &amp; they keyword is social ins &amp; my name is Samuel Butler </w:t>
        <w:br/>
        <w:t xml:space="preserve"> &amp; SIN Number is 251108189</w:t>
        <w:br/>
      </w:r>
    </w:p>
    <w:p>
      <w:r>
        <w:t xml:space="preserve">This is my SIN information &amp; they keyword is soc ins &amp; my name is Roy Phillips </w:t>
        <w:br/>
        <w:t xml:space="preserve"> &amp; SIN Number is 356678656</w:t>
        <w:br/>
      </w:r>
    </w:p>
    <w:p>
      <w:r>
        <w:t xml:space="preserve">This is my SIN information &amp; they keyword is social nos &amp; my name is Kevin Price </w:t>
        <w:br/>
        <w:t xml:space="preserve"> &amp; SIN Number is 722413150</w:t>
        <w:br/>
      </w:r>
    </w:p>
    <w:p>
      <w:r>
        <w:t xml:space="preserve">This is my SIN information &amp; they keyword is social insurance &amp; my name is Russell Long </w:t>
        <w:br/>
        <w:t xml:space="preserve"> &amp; SIN Number is 918781444</w:t>
        <w:br/>
      </w:r>
    </w:p>
    <w:p>
      <w:r>
        <w:t xml:space="preserve">This is my SIN information &amp; they keyword is social security &amp; my name is Eugene Bell </w:t>
        <w:br/>
        <w:t xml:space="preserve"> &amp; SIN Number is 336775119</w:t>
        <w:br/>
      </w:r>
    </w:p>
    <w:p>
      <w:r>
        <w:t xml:space="preserve">This is my SIN information &amp; they keyword is social insurance num &amp; my name is Frances Powell </w:t>
        <w:br/>
        <w:t xml:space="preserve"> &amp; SIN Number is 629252651</w:t>
        <w:br/>
      </w:r>
    </w:p>
    <w:p>
      <w:r>
        <w:t xml:space="preserve">This is my SIN information &amp; they keyword is soc ins &amp; my name is Henry Wilson </w:t>
        <w:br/>
        <w:t xml:space="preserve"> &amp; SIN Number is 315052506</w:t>
        <w:br/>
      </w:r>
    </w:p>
    <w:p>
      <w:r>
        <w:t xml:space="preserve">This is my SIN information &amp; they keyword is socia insurance nos &amp; my name is Maria Gonzalez </w:t>
        <w:br/>
        <w:t xml:space="preserve"> &amp; SIN Number is 179363510</w:t>
        <w:br/>
      </w:r>
    </w:p>
    <w:p>
      <w:r>
        <w:t xml:space="preserve">This is my SIN information &amp; they keyword is social no &amp; my name is Marie Wood </w:t>
        <w:br/>
        <w:t xml:space="preserve"> &amp; SIN Number is 716689997</w:t>
        <w:br/>
      </w:r>
    </w:p>
    <w:p>
      <w:r>
        <w:t xml:space="preserve">This is my SIN information &amp; they keyword is social no &amp; my name is Aaron Nelson </w:t>
        <w:br/>
        <w:t xml:space="preserve"> &amp; SIN Number is 150628444</w:t>
        <w:br/>
      </w:r>
    </w:p>
    <w:p>
      <w:r>
        <w:t xml:space="preserve">This is my SIN information &amp; they keyword is social insurance number &amp; my name is Roy Lee </w:t>
        <w:br/>
        <w:t xml:space="preserve"> &amp; SIN Number is 459644332</w:t>
        <w:br/>
      </w:r>
    </w:p>
    <w:p>
      <w:r>
        <w:t xml:space="preserve">This is my SIN information &amp; they keyword is social insurance no &amp; my name is Jack Thomas </w:t>
        <w:br/>
        <w:t xml:space="preserve"> &amp; SIN Number is 795608306</w:t>
        <w:br/>
      </w:r>
    </w:p>
    <w:p>
      <w:r>
        <w:t xml:space="preserve">This is my SIN information &amp; they keyword is social insurance &amp; my name is Betty Jones </w:t>
        <w:br/>
        <w:t xml:space="preserve"> &amp; SIN Number is 318836400</w:t>
        <w:br/>
      </w:r>
    </w:p>
    <w:p>
      <w:r>
        <w:t xml:space="preserve">This is my SIN information &amp; they keyword is social no &amp; my name is Gary Flores </w:t>
        <w:br/>
        <w:t xml:space="preserve"> &amp; SIN Number is 165306028</w:t>
        <w:br/>
      </w:r>
    </w:p>
    <w:p>
      <w:r>
        <w:t xml:space="preserve">This is my SIN information &amp; they keyword is social security &amp; my name is Timothy Campbell </w:t>
        <w:br/>
        <w:t xml:space="preserve"> &amp; SIN Number is 989465968</w:t>
        <w:br/>
      </w:r>
    </w:p>
    <w:p>
      <w:r>
        <w:t xml:space="preserve">This is my SIN information &amp; they keyword is social insurance number &amp; my name is Bradley Richardson </w:t>
        <w:br/>
        <w:t xml:space="preserve"> &amp; SIN Number is 391269669</w:t>
        <w:br/>
      </w:r>
    </w:p>
    <w:p>
      <w:r>
        <w:t xml:space="preserve">This is my SIN information &amp; they keyword is social insurance number &amp; my name is Juan Anderson </w:t>
        <w:br/>
        <w:t xml:space="preserve"> &amp; SIN Number is 775664949</w:t>
        <w:br/>
      </w:r>
    </w:p>
    <w:p>
      <w:r>
        <w:t xml:space="preserve">This is my SIN information &amp; they keyword is social insurance number &amp; my name is Jacqueline Walker </w:t>
        <w:br/>
        <w:t xml:space="preserve"> &amp; SIN Number is 676263536</w:t>
        <w:br/>
      </w:r>
    </w:p>
    <w:p>
      <w:r>
        <w:t xml:space="preserve">This is my SIN information &amp; they keyword is social insurance num &amp; my name is Elizabeth Rodriguez </w:t>
        <w:br/>
        <w:t xml:space="preserve"> &amp; SIN Number is 215268160</w:t>
        <w:br/>
      </w:r>
    </w:p>
    <w:p>
      <w:r>
        <w:t xml:space="preserve">This is my SIN information &amp; they keyword is social num,social number &amp; my name is Emma Thompson </w:t>
        <w:br/>
        <w:t xml:space="preserve"> &amp; SIN Number is 547989699</w:t>
        <w:br/>
      </w:r>
    </w:p>
    <w:p>
      <w:r>
        <w:t xml:space="preserve">This is my SIN information &amp; they keyword is social no &amp; my name is Roy Perry </w:t>
        <w:br/>
        <w:t xml:space="preserve"> &amp; SIN Number is 948363791</w:t>
        <w:br/>
      </w:r>
    </w:p>
    <w:p>
      <w:r>
        <w:t xml:space="preserve">This is my SIN information &amp; they keyword is social num,social number &amp; my name is Carl Scott </w:t>
        <w:br/>
        <w:t xml:space="preserve"> &amp; SIN Number is 655519197</w:t>
        <w:br/>
      </w:r>
    </w:p>
    <w:p>
      <w:r>
        <w:t xml:space="preserve">This is my SIN information &amp; they keyword is social insurance no &amp; my name is Denise Flores </w:t>
        <w:br/>
        <w:t xml:space="preserve"> &amp; SIN Number is 781673231</w:t>
        <w:br/>
      </w:r>
    </w:p>
    <w:p>
      <w:r>
        <w:t xml:space="preserve">This is my SIN information &amp; they keyword is social no &amp; my name is Christina Hill </w:t>
        <w:br/>
        <w:t xml:space="preserve"> &amp; SIN Number is 242353712</w:t>
        <w:br/>
      </w:r>
    </w:p>
    <w:p>
      <w:r>
        <w:t xml:space="preserve">This is my SIN information &amp; they keyword is socia insurance nos &amp; my name is Tyler Gonzalez </w:t>
        <w:br/>
        <w:t xml:space="preserve"> &amp; SIN Number is 592312920</w:t>
        <w:br/>
      </w:r>
    </w:p>
    <w:p>
      <w:r>
        <w:t xml:space="preserve">This is my SIN information &amp; they keyword is social security &amp; my name is Dennis Jenkins </w:t>
        <w:br/>
        <w:t xml:space="preserve"> &amp; SIN Number is 283478071</w:t>
        <w:br/>
      </w:r>
    </w:p>
    <w:p>
      <w:r>
        <w:t xml:space="preserve">This is my SIN information &amp; they keyword is socia insurance nos &amp; my name is Denise Morris </w:t>
        <w:br/>
        <w:t xml:space="preserve"> &amp; SIN Number is 574155917</w:t>
        <w:br/>
      </w:r>
    </w:p>
    <w:p>
      <w:r>
        <w:t xml:space="preserve">This is my SIN information &amp; they keyword is social ins &amp; my name is Samantha Thompson </w:t>
        <w:br/>
        <w:t xml:space="preserve"> &amp; SIN Number is 945627594</w:t>
        <w:br/>
      </w:r>
    </w:p>
    <w:p>
      <w:r>
        <w:t xml:space="preserve">This is my SIN information &amp; they keyword is social insurance no &amp; my name is Richard Long </w:t>
        <w:br/>
        <w:t xml:space="preserve"> &amp; SIN Number is 165405945</w:t>
        <w:br/>
      </w:r>
    </w:p>
    <w:p>
      <w:r>
        <w:t xml:space="preserve">This is my SIN information &amp; they keyword is social ins &amp; my name is Frank Hernandez </w:t>
        <w:br/>
        <w:t xml:space="preserve"> &amp; SIN Number is 598055861</w:t>
        <w:br/>
      </w:r>
    </w:p>
    <w:p>
      <w:r>
        <w:t xml:space="preserve">This is my SIN information &amp; they keyword is sin# &amp; my name is Sandra Edwards </w:t>
        <w:br/>
        <w:t xml:space="preserve"> &amp; SIN Number is 982418774</w:t>
        <w:br/>
      </w:r>
    </w:p>
    <w:p>
      <w:r>
        <w:t xml:space="preserve">This is my SIN information &amp; they keyword is socia insurance nos &amp; my name is Patricia Johnson </w:t>
        <w:br/>
        <w:t xml:space="preserve"> &amp; SIN Number is 294668553</w:t>
        <w:br/>
      </w:r>
    </w:p>
    <w:p>
      <w:r>
        <w:t xml:space="preserve">This is my SIN information &amp; they keyword is social num,social number &amp; my name is Nancy Morgan </w:t>
        <w:br/>
        <w:t xml:space="preserve"> &amp; SIN Number is 524468287</w:t>
        <w:br/>
      </w:r>
    </w:p>
    <w:p>
      <w:r>
        <w:t xml:space="preserve">This is my SIN information &amp; they keyword is social num,social number &amp; my name is Carol Fisher </w:t>
        <w:br/>
        <w:t xml:space="preserve"> &amp; SIN Number is 230450074</w:t>
        <w:br/>
      </w:r>
    </w:p>
    <w:p>
      <w:r>
        <w:t xml:space="preserve">This is my SIN information &amp; they keyword is sin# &amp; my name is Richard Wood </w:t>
        <w:br/>
        <w:t xml:space="preserve"> &amp; SIN Number is 697465987</w:t>
        <w:br/>
      </w:r>
    </w:p>
    <w:p>
      <w:r>
        <w:t xml:space="preserve">This is my SIN information &amp; they keyword is soc ins &amp; my name is Christine Phillips </w:t>
        <w:br/>
        <w:t xml:space="preserve"> &amp; SIN Number is 777076084</w:t>
        <w:br/>
      </w:r>
    </w:p>
    <w:p>
      <w:r>
        <w:t xml:space="preserve">This is my SIN information &amp; they keyword is national id &amp; my name is Kimberly Ross </w:t>
        <w:br/>
        <w:t xml:space="preserve"> &amp; SIN Number is 283368546</w:t>
        <w:br/>
      </w:r>
    </w:p>
    <w:p>
      <w:r>
        <w:t xml:space="preserve">This is my SIN information &amp; they keyword is soc ins &amp; my name is Johnny Rivera </w:t>
        <w:br/>
        <w:t xml:space="preserve"> &amp; SIN Number is 278307863</w:t>
        <w:br/>
      </w:r>
    </w:p>
    <w:p>
      <w:r>
        <w:t xml:space="preserve">This is my SIN information &amp; they keyword is sins &amp; my name is Andrew Carter </w:t>
        <w:br/>
        <w:t xml:space="preserve"> &amp; SIN Number is 340977081</w:t>
        <w:br/>
      </w:r>
    </w:p>
    <w:p>
      <w:r>
        <w:t xml:space="preserve">This is my SIN information &amp; they keyword is sins &amp; my name is Joseph Gomez </w:t>
        <w:br/>
        <w:t xml:space="preserve"> &amp; SIN Number is 698932167</w:t>
        <w:br/>
      </w:r>
    </w:p>
    <w:p>
      <w:r>
        <w:t xml:space="preserve">This is my SIN information &amp; they keyword is soc ins &amp; my name is Richard Perry </w:t>
        <w:br/>
        <w:t xml:space="preserve"> &amp; SIN Number is 774585756</w:t>
        <w:br/>
      </w:r>
    </w:p>
    <w:p>
      <w:r>
        <w:t xml:space="preserve">This is my SIN information &amp; they keyword is sins &amp; my name is Betty Cooper </w:t>
        <w:br/>
        <w:t xml:space="preserve"> &amp; SIN Number is 771238151</w:t>
        <w:br/>
      </w:r>
    </w:p>
    <w:p>
      <w:r>
        <w:t xml:space="preserve">This is my SIN information &amp; they keyword is socia insurance nos &amp; my name is Megan Rodriguez </w:t>
        <w:br/>
        <w:t xml:space="preserve"> &amp; SIN Number is 965592686</w:t>
        <w:br/>
      </w:r>
    </w:p>
    <w:p>
      <w:r>
        <w:t xml:space="preserve">This is my SIN information &amp; they keyword is national id &amp; my name is Megan Sanchez </w:t>
        <w:br/>
        <w:t xml:space="preserve"> &amp; SIN Number is 665145959</w:t>
        <w:br/>
      </w:r>
    </w:p>
    <w:p>
      <w:r>
        <w:t xml:space="preserve">This is my SIN information &amp; they keyword is social insurance number &amp; my name is Jonathan Reed </w:t>
        <w:br/>
        <w:t xml:space="preserve"> &amp; SIN Number is 426855938</w:t>
        <w:br/>
      </w:r>
    </w:p>
    <w:p>
      <w:r>
        <w:t xml:space="preserve">This is my SIN information &amp; they keyword is sins &amp; my name is Brittany Howard </w:t>
        <w:br/>
        <w:t xml:space="preserve"> &amp; SIN Number is 341043610</w:t>
        <w:br/>
      </w:r>
    </w:p>
    <w:p>
      <w:r>
        <w:t xml:space="preserve">This is my SIN information &amp; they keyword is sins &amp; my name is Jordan Ramirez </w:t>
        <w:br/>
        <w:t xml:space="preserve"> &amp; SIN Number is 410167738</w:t>
        <w:br/>
      </w:r>
    </w:p>
    <w:p>
      <w:r>
        <w:t xml:space="preserve">This is my SIN information &amp; they keyword is social insurance &amp; my name is Virginia Campbell </w:t>
        <w:br/>
        <w:t xml:space="preserve"> &amp; SIN Number is 284059029</w:t>
        <w:br/>
      </w:r>
    </w:p>
    <w:p>
      <w:r>
        <w:t xml:space="preserve">This is my SIN information &amp; they keyword is social insurance number &amp; my name is Douglas Taylor </w:t>
        <w:br/>
        <w:t xml:space="preserve"> &amp; SIN Number is 262380371</w:t>
        <w:br/>
      </w:r>
    </w:p>
    <w:p>
      <w:r>
        <w:t xml:space="preserve">This is my SIN information &amp; they keyword is socia insurance nos &amp; my name is Debra Roberts </w:t>
        <w:br/>
        <w:t xml:space="preserve"> &amp; SIN Number is 122090194</w:t>
        <w:br/>
      </w:r>
    </w:p>
    <w:p>
      <w:r>
        <w:t xml:space="preserve">This is my SIN information &amp; they keyword is social nos &amp; my name is Judy Lopez </w:t>
        <w:br/>
        <w:t xml:space="preserve"> &amp; SIN Number is 213933369</w:t>
        <w:br/>
      </w:r>
    </w:p>
    <w:p>
      <w:r>
        <w:t xml:space="preserve">This is my SIN information &amp; they keyword is social insurance no &amp; my name is Sharon Richardson </w:t>
        <w:br/>
        <w:t xml:space="preserve"> &amp; SIN Number is 417562899</w:t>
        <w:br/>
      </w:r>
    </w:p>
    <w:p>
      <w:r>
        <w:t xml:space="preserve">This is my SIN information &amp; they keyword is social ins &amp; my name is Sean Robinson </w:t>
        <w:br/>
        <w:t xml:space="preserve"> &amp; SIN Number is 392238358</w:t>
        <w:br/>
      </w:r>
    </w:p>
    <w:p>
      <w:r>
        <w:t xml:space="preserve">This is my SIN information &amp; they keyword is sin# &amp; my name is Shirley Rogers </w:t>
        <w:br/>
        <w:t xml:space="preserve"> &amp; SIN Number is 310850987</w:t>
        <w:br/>
      </w:r>
    </w:p>
    <w:p>
      <w:r>
        <w:t xml:space="preserve">This is my SIN information &amp; they keyword is social security &amp; my name is Philip Williams </w:t>
        <w:br/>
        <w:t xml:space="preserve"> &amp; SIN Number is 610681017</w:t>
        <w:br/>
      </w:r>
    </w:p>
    <w:p>
      <w:r>
        <w:t xml:space="preserve">This is my SIN information &amp; they keyword is social no &amp; my name is Benjamin Lewis </w:t>
        <w:br/>
        <w:t xml:space="preserve"> &amp; SIN Number is 218955888</w:t>
        <w:br/>
      </w:r>
    </w:p>
    <w:p>
      <w:r>
        <w:t xml:space="preserve">This is my SIN information &amp; they keyword is sin# &amp; my name is Brenda Miller </w:t>
        <w:br/>
        <w:t xml:space="preserve"> &amp; SIN Number is 225147867</w:t>
        <w:br/>
      </w:r>
    </w:p>
    <w:p>
      <w:r>
        <w:t xml:space="preserve">This is my SIN information &amp; they keyword is national id &amp; my name is Kayla Young </w:t>
        <w:br/>
        <w:t xml:space="preserve"> &amp; SIN Number is 312846439</w:t>
        <w:br/>
      </w:r>
    </w:p>
    <w:p>
      <w:r>
        <w:t xml:space="preserve">This is my SIN information &amp; they keyword is social ins &amp; my name is Betty Harris </w:t>
        <w:br/>
        <w:t xml:space="preserve"> &amp; SIN Number is 764374518</w:t>
        <w:br/>
      </w:r>
    </w:p>
    <w:p>
      <w:r>
        <w:t xml:space="preserve">This is my SIN information &amp; they keyword is national id &amp; my name is Maria Robinson </w:t>
        <w:br/>
        <w:t xml:space="preserve"> &amp; SIN Number is 487992000</w:t>
        <w:br/>
      </w:r>
    </w:p>
    <w:p>
      <w:r>
        <w:t xml:space="preserve">This is my SIN information &amp; they keyword is sin# &amp; my name is Patricia Baker </w:t>
        <w:br/>
        <w:t xml:space="preserve"> &amp; SIN Number is 688297415</w:t>
        <w:br/>
      </w:r>
    </w:p>
    <w:p>
      <w:r>
        <w:t xml:space="preserve">This is my SIN information &amp; they keyword is social insurance number &amp; my name is Elizabeth Morris </w:t>
        <w:br/>
        <w:t xml:space="preserve"> &amp; SIN Number is 452834054</w:t>
        <w:br/>
      </w:r>
    </w:p>
    <w:p>
      <w:r>
        <w:t xml:space="preserve">This is my SIN information &amp; they keyword is social ins &amp; my name is Paul Phillips </w:t>
        <w:br/>
        <w:t xml:space="preserve"> &amp; SIN Number is 287716476</w:t>
        <w:br/>
      </w:r>
    </w:p>
    <w:p>
      <w:r>
        <w:t xml:space="preserve">This is my SIN information &amp; they keyword is social ins &amp; my name is David Ortiz </w:t>
        <w:br/>
        <w:t xml:space="preserve"> &amp; SIN Number is 976934869</w:t>
        <w:br/>
      </w:r>
    </w:p>
    <w:p>
      <w:r>
        <w:t xml:space="preserve">This is my SIN information &amp; they keyword is social no &amp; my name is Kyle Smith </w:t>
        <w:br/>
        <w:t xml:space="preserve"> &amp; SIN Number is 226071389</w:t>
        <w:br/>
      </w:r>
    </w:p>
    <w:p>
      <w:r>
        <w:t xml:space="preserve">This is my SIN information &amp; they keyword is social security &amp; my name is Keith Wood </w:t>
        <w:br/>
        <w:t xml:space="preserve"> &amp; SIN Number is 990367112</w:t>
        <w:br/>
      </w:r>
    </w:p>
    <w:p>
      <w:r>
        <w:t xml:space="preserve">This is my SIN information &amp; they keyword is social insurance no &amp; my name is Theresa Edwards </w:t>
        <w:br/>
        <w:t xml:space="preserve"> &amp; SIN Number is 993008838</w:t>
        <w:br/>
      </w:r>
    </w:p>
    <w:p>
      <w:r>
        <w:t xml:space="preserve">This is my SIN information &amp; they keyword is social insurance &amp; my name is Kyle Thomas </w:t>
        <w:br/>
        <w:t xml:space="preserve"> &amp; SIN Number is 676723026</w:t>
        <w:br/>
      </w:r>
    </w:p>
    <w:p>
      <w:r>
        <w:t xml:space="preserve">This is my SIN information &amp; they keyword is social insurance no &amp; my name is Vincent Bennett </w:t>
        <w:br/>
        <w:t xml:space="preserve"> &amp; SIN Number is 357013382</w:t>
        <w:br/>
      </w:r>
    </w:p>
    <w:p>
      <w:r>
        <w:t xml:space="preserve">This is my SIN information &amp; they keyword is soc ins &amp; my name is Matthew Jones </w:t>
        <w:br/>
        <w:t xml:space="preserve"> &amp; SIN Number is 572535276</w:t>
        <w:br/>
      </w:r>
    </w:p>
    <w:p>
      <w:r>
        <w:t xml:space="preserve">This is my SIN information &amp; they keyword is socia insurance nos &amp; my name is Jesse Powell </w:t>
        <w:br/>
        <w:t xml:space="preserve"> &amp; SIN Number is 680976461</w:t>
        <w:br/>
      </w:r>
    </w:p>
    <w:p>
      <w:r>
        <w:t xml:space="preserve">This is my SIN information &amp; they keyword is social insurance &amp; my name is Jack Adams </w:t>
        <w:br/>
        <w:t xml:space="preserve"> &amp; SIN Number is 344258157</w:t>
        <w:br/>
      </w:r>
    </w:p>
    <w:p>
      <w:r>
        <w:t xml:space="preserve">This is my SIN information &amp; they keyword is social nos &amp; my name is Philip Barnes </w:t>
        <w:br/>
        <w:t xml:space="preserve"> &amp; SIN Number is 224202002</w:t>
        <w:br/>
      </w:r>
    </w:p>
    <w:p>
      <w:r>
        <w:t xml:space="preserve">This is my SIN information &amp; they keyword is social num,social number &amp; my name is Gregory Gonzalez </w:t>
        <w:br/>
        <w:t xml:space="preserve"> &amp; SIN Number is 474519816</w:t>
        <w:br/>
      </w:r>
    </w:p>
    <w:p>
      <w:r>
        <w:t xml:space="preserve">This is my SIN information &amp; they keyword is social ins &amp; my name is Heather Torres </w:t>
        <w:br/>
        <w:t xml:space="preserve"> &amp; SIN Number is 568222756</w:t>
        <w:br/>
      </w:r>
    </w:p>
    <w:p>
      <w:r>
        <w:t xml:space="preserve">This is my SIN information &amp; they keyword is social insurance num &amp; my name is Virginia Baker </w:t>
        <w:br/>
        <w:t xml:space="preserve"> &amp; SIN Number is 560971400</w:t>
        <w:br/>
      </w:r>
    </w:p>
    <w:p>
      <w:r>
        <w:t xml:space="preserve">This is my SIN information &amp; they keyword is sins &amp; my name is Bobby Anderson </w:t>
        <w:br/>
        <w:t xml:space="preserve"> &amp; SIN Number is 358913291</w:t>
        <w:br/>
      </w:r>
    </w:p>
    <w:p>
      <w:r>
        <w:t xml:space="preserve">This is my SIN information &amp; they keyword is sin# &amp; my name is Diana Rodriguez </w:t>
        <w:br/>
        <w:t xml:space="preserve"> &amp; SIN Number is 289470106</w:t>
        <w:br/>
      </w:r>
    </w:p>
    <w:p>
      <w:r>
        <w:t xml:space="preserve">This is my SIN information &amp; they keyword is social insurance &amp; my name is Noah Reed </w:t>
        <w:br/>
        <w:t xml:space="preserve"> &amp; SIN Number is 927399824</w:t>
        <w:br/>
      </w:r>
    </w:p>
    <w:p>
      <w:r>
        <w:t xml:space="preserve">This is my SIN information &amp; they keyword is social insurance number &amp; my name is Bruce Howard </w:t>
        <w:br/>
        <w:t xml:space="preserve"> &amp; SIN Number is 687276253</w:t>
        <w:br/>
      </w:r>
    </w:p>
    <w:p>
      <w:r>
        <w:t xml:space="preserve">This is my SIN information &amp; they keyword is social nos &amp; my name is Mark Sanders </w:t>
        <w:br/>
        <w:t xml:space="preserve"> &amp; SIN Number is 612778886</w:t>
        <w:br/>
      </w:r>
    </w:p>
    <w:p>
      <w:r>
        <w:t xml:space="preserve">This is my SIN information &amp; they keyword is social num,social number &amp; my name is Virginia Turner </w:t>
        <w:br/>
        <w:t xml:space="preserve"> &amp; SIN Number is 665830782</w:t>
        <w:br/>
      </w:r>
    </w:p>
    <w:p>
      <w:r>
        <w:t xml:space="preserve">This is my SIN information &amp; they keyword is social insurance num &amp; my name is Laura Nelson </w:t>
        <w:br/>
        <w:t xml:space="preserve"> &amp; SIN Number is 599234556</w:t>
        <w:br/>
      </w:r>
    </w:p>
    <w:p>
      <w:r>
        <w:t xml:space="preserve">This is my SIN information &amp; they keyword is social insurance num &amp; my name is Amanda Phillips </w:t>
        <w:br/>
        <w:t xml:space="preserve"> &amp; SIN Number is 169260023</w:t>
        <w:br/>
      </w:r>
    </w:p>
    <w:p>
      <w:r>
        <w:t xml:space="preserve">This is my SIN information &amp; they keyword is sins &amp; my name is Maria Richardson </w:t>
        <w:br/>
        <w:t xml:space="preserve"> &amp; SIN Number is 673492245</w:t>
        <w:br/>
      </w:r>
    </w:p>
    <w:p>
      <w:r>
        <w:t xml:space="preserve">This is my SIN information &amp; they keyword is sins &amp; my name is Megan Perez </w:t>
        <w:br/>
        <w:t xml:space="preserve"> &amp; SIN Number is 682221627</w:t>
        <w:br/>
      </w:r>
    </w:p>
    <w:p>
      <w:r>
        <w:t xml:space="preserve">This is my SIN information &amp; they keyword is social num,social number &amp; my name is Ryan Hall </w:t>
        <w:br/>
        <w:t xml:space="preserve"> &amp; SIN Number is 779731702</w:t>
        <w:br/>
      </w:r>
    </w:p>
    <w:p>
      <w:r>
        <w:t xml:space="preserve">This is my SIN information &amp; they keyword is social insurance num &amp; my name is Gregory Parker </w:t>
        <w:br/>
        <w:t xml:space="preserve"> &amp; SIN Number is 640326435</w:t>
        <w:br/>
      </w:r>
    </w:p>
    <w:p>
      <w:r>
        <w:t xml:space="preserve">This is my SIN information &amp; they keyword is social insurance number &amp; my name is Jack Sanders </w:t>
        <w:br/>
        <w:t xml:space="preserve"> &amp; SIN Number is 335698817</w:t>
        <w:br/>
      </w:r>
    </w:p>
    <w:p>
      <w:r>
        <w:t xml:space="preserve">This is my SIN information &amp; they keyword is sin# &amp; my name is Bobby Morgan </w:t>
        <w:br/>
        <w:t xml:space="preserve"> &amp; SIN Number is 273305706</w:t>
        <w:br/>
      </w:r>
    </w:p>
    <w:p>
      <w:r>
        <w:t xml:space="preserve">This is my SIN information &amp; they keyword is social insurance &amp; my name is Ryan Murphy </w:t>
        <w:br/>
        <w:t xml:space="preserve"> &amp; SIN Number is 479522567</w:t>
        <w:br/>
      </w:r>
    </w:p>
    <w:p>
      <w:r>
        <w:t xml:space="preserve">This is my SIN information &amp; they keyword is social insurance num &amp; my name is Bryan Long </w:t>
        <w:br/>
        <w:t xml:space="preserve"> &amp; SIN Number is 398964676</w:t>
        <w:br/>
      </w:r>
    </w:p>
    <w:p>
      <w:r>
        <w:t xml:space="preserve">This is my SIN information &amp; they keyword is social nos &amp; my name is Austin Gutierrez </w:t>
        <w:br/>
        <w:t xml:space="preserve"> &amp; SIN Number is 192333870</w:t>
        <w:br/>
      </w:r>
    </w:p>
    <w:p>
      <w:r>
        <w:t xml:space="preserve">This is my SIN information &amp; they keyword is social insurance no &amp; my name is Shirley Collins </w:t>
        <w:br/>
        <w:t xml:space="preserve"> &amp; SIN Number is 178046801</w:t>
        <w:br/>
      </w:r>
    </w:p>
    <w:p>
      <w:r>
        <w:t xml:space="preserve">This is my SIN information &amp; they keyword is social num,social number &amp; my name is Brenda Thomas </w:t>
        <w:br/>
        <w:t xml:space="preserve"> &amp; SIN Number is 942539214</w:t>
        <w:br/>
      </w:r>
    </w:p>
    <w:p>
      <w:r>
        <w:t xml:space="preserve">This is my SIN information &amp; they keyword is national id &amp; my name is Walter Ward </w:t>
        <w:br/>
        <w:t xml:space="preserve"> &amp; SIN Number is 646850750</w:t>
        <w:br/>
      </w:r>
    </w:p>
    <w:p>
      <w:r>
        <w:t xml:space="preserve">This is my SIN information &amp; they keyword is social security &amp; my name is Cheryl Wood </w:t>
        <w:br/>
        <w:t xml:space="preserve"> &amp; SIN Number is 388111569</w:t>
        <w:br/>
      </w:r>
    </w:p>
    <w:p>
      <w:r>
        <w:t xml:space="preserve">This is my SIN information &amp; they keyword is social num,social number &amp; my name is Joseph Thomas </w:t>
        <w:br/>
        <w:t xml:space="preserve"> &amp; SIN Number is 298508987</w:t>
        <w:br/>
      </w:r>
    </w:p>
    <w:p>
      <w:r>
        <w:t xml:space="preserve">This is my SIN information &amp; they keyword is sin# &amp; my name is Adam Thomas </w:t>
        <w:br/>
        <w:t xml:space="preserve"> &amp; SIN Number is 950160259</w:t>
        <w:br/>
      </w:r>
    </w:p>
    <w:p>
      <w:r>
        <w:t xml:space="preserve">This is my SIN information &amp; they keyword is social insurance no &amp; my name is Marilyn Gomez </w:t>
        <w:br/>
        <w:t xml:space="preserve"> &amp; SIN Number is 711367953</w:t>
        <w:br/>
      </w:r>
    </w:p>
    <w:p>
      <w:r>
        <w:t xml:space="preserve">This is my SIN information &amp; they keyword is social nos &amp; my name is Justin Garcia </w:t>
        <w:br/>
        <w:t xml:space="preserve"> &amp; SIN Number is 918456286</w:t>
        <w:br/>
      </w:r>
    </w:p>
    <w:p>
      <w:r>
        <w:t xml:space="preserve">This is my SIN information &amp; they keyword is social num,social number &amp; my name is Linda James </w:t>
        <w:br/>
        <w:t xml:space="preserve"> &amp; SIN Number is 157629932</w:t>
        <w:br/>
      </w:r>
    </w:p>
    <w:p>
      <w:r>
        <w:t xml:space="preserve">This is my SIN information &amp; they keyword is social no &amp; my name is Kelly Wilson </w:t>
        <w:br/>
        <w:t xml:space="preserve"> &amp; SIN Number is 740062591</w:t>
        <w:br/>
      </w:r>
    </w:p>
    <w:p>
      <w:r>
        <w:t xml:space="preserve">This is my SIN information &amp; they keyword is social num,social number &amp; my name is Roy Miller </w:t>
        <w:br/>
        <w:t xml:space="preserve"> &amp; SIN Number is 790144570</w:t>
        <w:br/>
      </w:r>
    </w:p>
    <w:p>
      <w:r>
        <w:t xml:space="preserve">This is my SIN information &amp; they keyword is social ins &amp; my name is Rose Brooks </w:t>
        <w:br/>
        <w:t xml:space="preserve"> &amp; SIN Number is 373517002</w:t>
        <w:br/>
      </w:r>
    </w:p>
    <w:p>
      <w:r>
        <w:t xml:space="preserve">This is my SIN information &amp; they keyword is socia insurance nos &amp; my name is Olivia Miller </w:t>
        <w:br/>
        <w:t xml:space="preserve"> &amp; SIN Number is 497463901</w:t>
        <w:br/>
      </w:r>
    </w:p>
    <w:p>
      <w:r>
        <w:t xml:space="preserve">This is my SIN information &amp; they keyword is social insurance number &amp; my name is James Rivera </w:t>
        <w:br/>
        <w:t xml:space="preserve"> &amp; SIN Number is 727367856</w:t>
        <w:br/>
      </w:r>
    </w:p>
    <w:p>
      <w:r>
        <w:t xml:space="preserve">This is my SIN information &amp; they keyword is socia insurance nos &amp; my name is Austin Clark </w:t>
        <w:br/>
        <w:t xml:space="preserve"> &amp; SIN Number is 120875463</w:t>
        <w:br/>
      </w:r>
    </w:p>
    <w:p>
      <w:r>
        <w:t xml:space="preserve">This is my SIN information &amp; they keyword is social no &amp; my name is Marie Moore </w:t>
        <w:br/>
        <w:t xml:space="preserve"> &amp; SIN Number is 358994424</w:t>
        <w:br/>
      </w:r>
    </w:p>
    <w:p>
      <w:r>
        <w:t xml:space="preserve">This is my SIN information &amp; they keyword is social num,social number &amp; my name is Aaron Hernandez </w:t>
        <w:br/>
        <w:t xml:space="preserve"> &amp; SIN Number is 585991573</w:t>
        <w:br/>
      </w:r>
    </w:p>
    <w:p>
      <w:r>
        <w:t xml:space="preserve">This is my SIN information &amp; they keyword is soc ins &amp; my name is Kimberly Williams </w:t>
        <w:br/>
        <w:t xml:space="preserve"> &amp; SIN Number is 120852744</w:t>
        <w:br/>
      </w:r>
    </w:p>
    <w:p>
      <w:r>
        <w:t xml:space="preserve">This is my SIN information &amp; they keyword is soc ins &amp; my name is Karen Powell </w:t>
        <w:br/>
        <w:t xml:space="preserve"> &amp; SIN Number is 326963618</w:t>
        <w:br/>
      </w:r>
    </w:p>
    <w:p>
      <w:r>
        <w:t xml:space="preserve">This is my SIN information &amp; they keyword is social security &amp; my name is Austin Rivera </w:t>
        <w:br/>
        <w:t xml:space="preserve"> &amp; SIN Number is 518599659</w:t>
        <w:br/>
      </w:r>
    </w:p>
    <w:p>
      <w:r>
        <w:t xml:space="preserve">This is my SIN information &amp; they keyword is socia insurance nos &amp; my name is Emma Cooper </w:t>
        <w:br/>
        <w:t xml:space="preserve"> &amp; SIN Number is 281285700</w:t>
        <w:br/>
      </w:r>
    </w:p>
    <w:p>
      <w:r>
        <w:t xml:space="preserve">This is my SIN information &amp; they keyword is sin# &amp; my name is Jack Hughes </w:t>
        <w:br/>
        <w:t xml:space="preserve"> &amp; SIN Number is 212087209</w:t>
        <w:br/>
      </w:r>
    </w:p>
    <w:p>
      <w:r>
        <w:t xml:space="preserve">This is my SIN information &amp; they keyword is sins &amp; my name is Gabriel Jones </w:t>
        <w:br/>
        <w:t xml:space="preserve"> &amp; SIN Number is 331624817</w:t>
        <w:br/>
      </w:r>
    </w:p>
    <w:p>
      <w:r>
        <w:t xml:space="preserve">This is my SIN information &amp; they keyword is social security &amp; my name is Joshua Edwards </w:t>
        <w:br/>
        <w:t xml:space="preserve"> &amp; SIN Number is 650378383</w:t>
        <w:br/>
      </w:r>
    </w:p>
    <w:p>
      <w:r>
        <w:t xml:space="preserve">This is my SIN information &amp; they keyword is social num,social number &amp; my name is Ashley Cox </w:t>
        <w:br/>
        <w:t xml:space="preserve"> &amp; SIN Number is 388000010</w:t>
        <w:br/>
      </w:r>
    </w:p>
    <w:p>
      <w:r>
        <w:t xml:space="preserve">This is my SIN information &amp; they keyword is social ins &amp; my name is Vincent Scott </w:t>
        <w:br/>
        <w:t xml:space="preserve"> &amp; SIN Number is 235738986</w:t>
        <w:br/>
      </w:r>
    </w:p>
    <w:p>
      <w:r>
        <w:t xml:space="preserve">This is my SIN information &amp; they keyword is social insurance number &amp; my name is Shirley Price </w:t>
        <w:br/>
        <w:t xml:space="preserve"> &amp; SIN Number is 467802492</w:t>
        <w:br/>
      </w:r>
    </w:p>
    <w:p>
      <w:r>
        <w:t xml:space="preserve">This is my SIN information &amp; they keyword is social insurance number &amp; my name is Barbara Richardson </w:t>
        <w:br/>
        <w:t xml:space="preserve"> &amp; SIN Number is 196772610</w:t>
        <w:br/>
      </w:r>
    </w:p>
    <w:p>
      <w:r>
        <w:t xml:space="preserve">This is my SIN information &amp; they keyword is socia insurance nos &amp; my name is Julia Wilson </w:t>
        <w:br/>
        <w:t xml:space="preserve"> &amp; SIN Number is 177477437</w:t>
        <w:br/>
      </w:r>
    </w:p>
    <w:p>
      <w:r>
        <w:t xml:space="preserve">This is my SIN information &amp; they keyword is soc ins &amp; my name is Joe Williams </w:t>
        <w:br/>
        <w:t xml:space="preserve"> &amp; SIN Number is 432114957</w:t>
        <w:br/>
      </w:r>
    </w:p>
    <w:p>
      <w:r>
        <w:t xml:space="preserve">This is my SIN information &amp; they keyword is national id &amp; my name is Russell Long </w:t>
        <w:br/>
        <w:t xml:space="preserve"> &amp; SIN Number is 946886421</w:t>
        <w:br/>
      </w:r>
    </w:p>
    <w:p>
      <w:r>
        <w:t xml:space="preserve">This is my SIN information &amp; they keyword is social insurance number &amp; my name is Juan Sullivan </w:t>
        <w:br/>
        <w:t xml:space="preserve"> &amp; SIN Number is 953879186</w:t>
        <w:br/>
      </w:r>
    </w:p>
    <w:p>
      <w:r>
        <w:t xml:space="preserve">This is my SIN information &amp; they keyword is social ins &amp; my name is Debra Morris </w:t>
        <w:br/>
        <w:t xml:space="preserve"> &amp; SIN Number is 752766733</w:t>
        <w:br/>
      </w:r>
    </w:p>
    <w:p>
      <w:r>
        <w:t xml:space="preserve">This is my SIN information &amp; they keyword is social insurance &amp; my name is Billy Torres </w:t>
        <w:br/>
        <w:t xml:space="preserve"> &amp; SIN Number is 717100234</w:t>
        <w:br/>
      </w:r>
    </w:p>
    <w:p>
      <w:r>
        <w:t xml:space="preserve">This is my SIN information &amp; they keyword is sins &amp; my name is Rebecca Ramirez </w:t>
        <w:br/>
        <w:t xml:space="preserve"> &amp; SIN Number is 512870759</w:t>
        <w:br/>
      </w:r>
    </w:p>
    <w:p>
      <w:r>
        <w:t xml:space="preserve">This is my SIN information &amp; they keyword is soc ins &amp; my name is Stephen Foster </w:t>
        <w:br/>
        <w:t xml:space="preserve"> &amp; SIN Number is 738993724</w:t>
        <w:br/>
      </w:r>
    </w:p>
    <w:p>
      <w:r>
        <w:t xml:space="preserve">This is my SIN information &amp; they keyword is social num,social number &amp; my name is Jose Fisher </w:t>
        <w:br/>
        <w:t xml:space="preserve"> &amp; SIN Number is 954803540</w:t>
        <w:br/>
      </w:r>
    </w:p>
    <w:p>
      <w:r>
        <w:t xml:space="preserve">This is my SIN information &amp; they keyword is national id &amp; my name is Elizabeth Young </w:t>
        <w:br/>
        <w:t xml:space="preserve"> &amp; SIN Number is 672387388</w:t>
        <w:br/>
      </w:r>
    </w:p>
    <w:p>
      <w:r>
        <w:t xml:space="preserve">This is my SIN information &amp; they keyword is social ins &amp; my name is Sean Gonzalez </w:t>
        <w:br/>
        <w:t xml:space="preserve"> &amp; SIN Number is 246147144</w:t>
        <w:br/>
      </w:r>
    </w:p>
    <w:p>
      <w:r>
        <w:t xml:space="preserve">This is my SIN information &amp; they keyword is national id &amp; my name is Eric Robinson </w:t>
        <w:br/>
        <w:t xml:space="preserve"> &amp; SIN Number is 713209021</w:t>
        <w:br/>
      </w:r>
    </w:p>
    <w:p>
      <w:r>
        <w:t xml:space="preserve">This is my SIN information &amp; they keyword is sins &amp; my name is Eric Hill </w:t>
        <w:br/>
        <w:t xml:space="preserve"> &amp; SIN Number is 642972020</w:t>
        <w:br/>
      </w:r>
    </w:p>
    <w:p>
      <w:r>
        <w:t xml:space="preserve">This is my SIN information &amp; they keyword is social ins &amp; my name is Cheryl Moore </w:t>
        <w:br/>
        <w:t xml:space="preserve"> &amp; SIN Number is 772804407</w:t>
        <w:br/>
      </w:r>
    </w:p>
    <w:p>
      <w:r>
        <w:t xml:space="preserve">This is my SIN information &amp; they keyword is social insurance num &amp; my name is Karen Smith </w:t>
        <w:br/>
        <w:t xml:space="preserve"> &amp; SIN Number is 989745377</w:t>
        <w:br/>
      </w:r>
    </w:p>
    <w:p>
      <w:r>
        <w:t xml:space="preserve">This is my SIN information &amp; they keyword is social ins &amp; my name is Julia Nelson </w:t>
        <w:br/>
        <w:t xml:space="preserve"> &amp; SIN Number is 371754177</w:t>
        <w:br/>
      </w:r>
    </w:p>
    <w:p>
      <w:r>
        <w:t xml:space="preserve">This is my SIN information &amp; they keyword is social insurance &amp; my name is Raymond Johnson </w:t>
        <w:br/>
        <w:t xml:space="preserve"> &amp; SIN Number is 618824122</w:t>
        <w:br/>
      </w:r>
    </w:p>
    <w:p>
      <w:r>
        <w:t xml:space="preserve">This is my SIN information &amp; they keyword is social insurance num &amp; my name is Evelyn Gonzalez </w:t>
        <w:br/>
        <w:t xml:space="preserve"> &amp; SIN Number is 587257098</w:t>
        <w:br/>
      </w:r>
    </w:p>
    <w:p>
      <w:r>
        <w:t xml:space="preserve">This is my SIN information &amp; they keyword is social nos &amp; my name is Bradley Reed </w:t>
        <w:br/>
        <w:t xml:space="preserve"> &amp; SIN Number is 696540657</w:t>
        <w:br/>
      </w:r>
    </w:p>
    <w:p>
      <w:r>
        <w:t xml:space="preserve">This is my SIN information &amp; they keyword is social insurance no &amp; my name is Zachary Hernandez </w:t>
        <w:br/>
        <w:t xml:space="preserve"> &amp; SIN Number is 174224881</w:t>
        <w:br/>
      </w:r>
    </w:p>
    <w:p>
      <w:r>
        <w:t xml:space="preserve">This is my SIN information &amp; they keyword is sin# &amp; my name is Nicole Parker </w:t>
        <w:br/>
        <w:t xml:space="preserve"> &amp; SIN Number is 438223687</w:t>
        <w:br/>
      </w:r>
    </w:p>
    <w:p>
      <w:r>
        <w:t xml:space="preserve">This is my SIN information &amp; they keyword is sins &amp; my name is Emily Smith </w:t>
        <w:br/>
        <w:t xml:space="preserve"> &amp; SIN Number is 916926819</w:t>
        <w:br/>
      </w:r>
    </w:p>
    <w:p>
      <w:r>
        <w:t xml:space="preserve">This is my SIN information &amp; they keyword is soc ins &amp; my name is Nathan Nguyen </w:t>
        <w:br/>
        <w:t xml:space="preserve"> &amp; SIN Number is 618477988</w:t>
        <w:br/>
      </w:r>
    </w:p>
    <w:p>
      <w:r>
        <w:t xml:space="preserve">This is my SIN information &amp; they keyword is social ins &amp; my name is Betty Barnes </w:t>
        <w:br/>
        <w:t xml:space="preserve"> &amp; SIN Number is 638554931</w:t>
        <w:br/>
      </w:r>
    </w:p>
    <w:p>
      <w:r>
        <w:t xml:space="preserve">This is my SIN information &amp; they keyword is sin# &amp; my name is Angela Moore </w:t>
        <w:br/>
        <w:t xml:space="preserve"> &amp; SIN Number is 791824543</w:t>
        <w:br/>
      </w:r>
    </w:p>
    <w:p>
      <w:r>
        <w:t xml:space="preserve">This is my SIN information &amp; they keyword is social no &amp; my name is Joshua Jackson </w:t>
        <w:br/>
        <w:t xml:space="preserve"> &amp; SIN Number is 480395540</w:t>
        <w:br/>
      </w:r>
    </w:p>
    <w:p>
      <w:r>
        <w:t xml:space="preserve">This is my SIN information &amp; they keyword is socia insurance nos &amp; my name is Gerald Lopez </w:t>
        <w:br/>
        <w:t xml:space="preserve"> &amp; SIN Number is 999129356</w:t>
        <w:br/>
      </w:r>
    </w:p>
    <w:p>
      <w:r>
        <w:t xml:space="preserve">This is my SIN information &amp; they keyword is national id &amp; my name is Zachary Cooper </w:t>
        <w:br/>
        <w:t xml:space="preserve"> &amp; SIN Number is 713278836</w:t>
        <w:br/>
      </w:r>
    </w:p>
    <w:p>
      <w:r>
        <w:t xml:space="preserve">This is my SIN information &amp; they keyword is soc ins &amp; my name is Donna Sullivan </w:t>
        <w:br/>
        <w:t xml:space="preserve"> &amp; SIN Number is 188015101</w:t>
        <w:br/>
      </w:r>
    </w:p>
    <w:p>
      <w:r>
        <w:t xml:space="preserve">This is my SIN information &amp; they keyword is social insurance &amp; my name is Megan Sanchez </w:t>
        <w:br/>
        <w:t xml:space="preserve"> &amp; SIN Number is 788959104</w:t>
        <w:br/>
      </w:r>
    </w:p>
    <w:p>
      <w:r>
        <w:t xml:space="preserve">This is my SIN information &amp; they keyword is social insurance &amp; my name is Frank Campbell </w:t>
        <w:br/>
        <w:t xml:space="preserve"> &amp; SIN Number is 530496231</w:t>
        <w:br/>
      </w:r>
    </w:p>
    <w:p>
      <w:r>
        <w:t xml:space="preserve">This is my SIN information &amp; they keyword is social insurance no &amp; my name is Emily Rivera </w:t>
        <w:br/>
        <w:t xml:space="preserve"> &amp; SIN Number is 995720844</w:t>
        <w:br/>
      </w:r>
    </w:p>
    <w:p>
      <w:r>
        <w:t xml:space="preserve">This is my SIN information &amp; they keyword is sins &amp; my name is Jordan Walker </w:t>
        <w:br/>
        <w:t xml:space="preserve"> &amp; SIN Number is 610244758</w:t>
        <w:br/>
      </w:r>
    </w:p>
    <w:p>
      <w:r>
        <w:t xml:space="preserve">This is my SIN information &amp; they keyword is sin# &amp; my name is Sandra Jones </w:t>
        <w:br/>
        <w:t xml:space="preserve"> &amp; SIN Number is 113607600</w:t>
        <w:br/>
      </w:r>
    </w:p>
    <w:p>
      <w:r>
        <w:t xml:space="preserve">This is my SIN information &amp; they keyword is social insurance &amp; my name is Bobby Lewis </w:t>
        <w:br/>
        <w:t xml:space="preserve"> &amp; SIN Number is 567831078</w:t>
        <w:br/>
      </w:r>
    </w:p>
    <w:p>
      <w:r>
        <w:t xml:space="preserve">This is my SIN information &amp; they keyword is national id &amp; my name is Stephanie Adams </w:t>
        <w:br/>
        <w:t xml:space="preserve"> &amp; SIN Number is 256990185</w:t>
        <w:br/>
      </w:r>
    </w:p>
    <w:p>
      <w:r>
        <w:t xml:space="preserve">This is my SIN information &amp; they keyword is social no &amp; my name is Patrick Collins </w:t>
        <w:br/>
        <w:t xml:space="preserve"> &amp; SIN Number is 637066762</w:t>
        <w:br/>
      </w:r>
    </w:p>
    <w:p>
      <w:r>
        <w:t xml:space="preserve">This is my SIN information &amp; they keyword is sin# &amp; my name is Dorothy Williams </w:t>
        <w:br/>
        <w:t xml:space="preserve"> &amp; SIN Number is 619487267</w:t>
        <w:br/>
      </w:r>
    </w:p>
    <w:p>
      <w:r>
        <w:t xml:space="preserve">This is my SIN information &amp; they keyword is social insurance num &amp; my name is Marie Cox </w:t>
        <w:br/>
        <w:t xml:space="preserve"> &amp; SIN Number is 216151332</w:t>
        <w:br/>
      </w:r>
    </w:p>
    <w:p>
      <w:r>
        <w:t xml:space="preserve">This is my SIN information &amp; they keyword is national id &amp; my name is Jason Cruz </w:t>
        <w:br/>
        <w:t xml:space="preserve"> &amp; SIN Number is 990438145</w:t>
        <w:br/>
      </w:r>
    </w:p>
    <w:p>
      <w:r>
        <w:t xml:space="preserve">This is my SIN information &amp; they keyword is soc ins &amp; my name is Jessica Clark </w:t>
        <w:br/>
        <w:t xml:space="preserve"> &amp; SIN Number is 365988476</w:t>
        <w:br/>
      </w:r>
    </w:p>
    <w:p>
      <w:r>
        <w:t xml:space="preserve">This is my SIN information &amp; they keyword is social insurance &amp; my name is Kevin Moore </w:t>
        <w:br/>
        <w:t xml:space="preserve"> &amp; SIN Number is 472109362</w:t>
        <w:br/>
      </w:r>
    </w:p>
    <w:p>
      <w:r>
        <w:t xml:space="preserve">This is my SIN information &amp; they keyword is social insurance number &amp; my name is Roy Sullivan </w:t>
        <w:br/>
        <w:t xml:space="preserve"> &amp; SIN Number is 452772767</w:t>
        <w:br/>
      </w:r>
    </w:p>
    <w:p>
      <w:r>
        <w:t xml:space="preserve">This is my SIN information &amp; they keyword is sins &amp; my name is Beverly Ramirez </w:t>
        <w:br/>
        <w:t xml:space="preserve"> &amp; SIN Number is 936545318</w:t>
        <w:br/>
      </w:r>
    </w:p>
    <w:p>
      <w:r>
        <w:t xml:space="preserve">This is my SIN information &amp; they keyword is sin# &amp; my name is Kenneth Smith </w:t>
        <w:br/>
        <w:t xml:space="preserve"> &amp; SIN Number is 794413088</w:t>
        <w:br/>
      </w:r>
    </w:p>
    <w:p>
      <w:r>
        <w:t xml:space="preserve">This is my SIN information &amp; they keyword is social insurance num &amp; my name is Kathryn Johnson </w:t>
        <w:br/>
        <w:t xml:space="preserve"> &amp; SIN Number is 989558929</w:t>
        <w:br/>
      </w:r>
    </w:p>
    <w:p>
      <w:r>
        <w:t xml:space="preserve">This is my SIN information &amp; they keyword is national id &amp; my name is Aaron Kelly </w:t>
        <w:br/>
        <w:t xml:space="preserve"> &amp; SIN Number is 727797086</w:t>
        <w:br/>
      </w:r>
    </w:p>
    <w:p>
      <w:r>
        <w:t xml:space="preserve">This is my SIN information &amp; they keyword is sin# &amp; my name is Noah Fisher </w:t>
        <w:br/>
        <w:t xml:space="preserve"> &amp; SIN Number is 945788339</w:t>
        <w:br/>
      </w:r>
    </w:p>
    <w:p>
      <w:r>
        <w:t xml:space="preserve">This is my SIN information &amp; they keyword is social ins &amp; my name is Brian Hughes </w:t>
        <w:br/>
        <w:t xml:space="preserve"> &amp; SIN Number is 544711179</w:t>
        <w:br/>
      </w:r>
    </w:p>
    <w:p>
      <w:r>
        <w:t xml:space="preserve">This is my SIN information &amp; they keyword is soc ins &amp; my name is Andrea Bailey </w:t>
        <w:br/>
        <w:t xml:space="preserve"> &amp; SIN Number is 147328595</w:t>
        <w:br/>
      </w:r>
    </w:p>
    <w:p>
      <w:r>
        <w:t xml:space="preserve">This is my SIN information &amp; they keyword is sin# &amp; my name is Jerry Walker </w:t>
        <w:br/>
        <w:t xml:space="preserve"> &amp; SIN Number is 315908087</w:t>
        <w:br/>
      </w:r>
    </w:p>
    <w:p>
      <w:r>
        <w:t xml:space="preserve">This is my SIN information &amp; they keyword is social num,social number &amp; my name is Peter Harris </w:t>
        <w:br/>
        <w:t xml:space="preserve"> &amp; SIN Number is 421366014</w:t>
        <w:br/>
      </w:r>
    </w:p>
    <w:p>
      <w:r>
        <w:t xml:space="preserve">This is my SIN information &amp; they keyword is social no &amp; my name is Betty White </w:t>
        <w:br/>
        <w:t xml:space="preserve"> &amp; SIN Number is 199760372</w:t>
        <w:br/>
      </w:r>
    </w:p>
    <w:p>
      <w:r>
        <w:t xml:space="preserve">This is my SIN information &amp; they keyword is sin# &amp; my name is Melissa Cook </w:t>
        <w:br/>
        <w:t xml:space="preserve"> &amp; SIN Number is 587190851</w:t>
        <w:br/>
      </w:r>
    </w:p>
    <w:p>
      <w:r>
        <w:t xml:space="preserve">This is my SIN information &amp; they keyword is national id &amp; my name is Ralph Nelson </w:t>
        <w:br/>
        <w:t xml:space="preserve"> &amp; SIN Number is 325915643</w:t>
        <w:br/>
      </w:r>
    </w:p>
    <w:p>
      <w:r>
        <w:t xml:space="preserve">This is my SIN information &amp; they keyword is social insurance &amp; my name is Henry Ross </w:t>
        <w:br/>
        <w:t xml:space="preserve"> &amp; SIN Number is 915240824</w:t>
        <w:br/>
      </w:r>
    </w:p>
    <w:p>
      <w:r>
        <w:t xml:space="preserve">This is my SIN information &amp; they keyword is social ins &amp; my name is Randy Wright </w:t>
        <w:br/>
        <w:t xml:space="preserve"> &amp; SIN Number is 672654779</w:t>
        <w:br/>
      </w:r>
    </w:p>
    <w:p>
      <w:r>
        <w:t xml:space="preserve">This is my SIN information &amp; they keyword is social insurance no &amp; my name is Amanda Evans </w:t>
        <w:br/>
        <w:t xml:space="preserve"> &amp; SIN Number is 574920690</w:t>
        <w:br/>
      </w:r>
    </w:p>
    <w:p>
      <w:r>
        <w:t xml:space="preserve">This is my SIN information &amp; they keyword is social nos &amp; my name is Kelly Green </w:t>
        <w:br/>
        <w:t xml:space="preserve"> &amp; SIN Number is 463918417</w:t>
        <w:br/>
      </w:r>
    </w:p>
    <w:p>
      <w:r>
        <w:t xml:space="preserve">This is my SIN information &amp; they keyword is national id &amp; my name is Beverly Peterson </w:t>
        <w:br/>
        <w:t xml:space="preserve"> &amp; SIN Number is 774175525</w:t>
        <w:br/>
      </w:r>
    </w:p>
    <w:p>
      <w:r>
        <w:t xml:space="preserve">This is my SIN information &amp; they keyword is national id &amp; my name is Barbara Wright </w:t>
        <w:br/>
        <w:t xml:space="preserve"> &amp; SIN Number is 591900816</w:t>
        <w:br/>
      </w:r>
    </w:p>
    <w:p>
      <w:r>
        <w:t xml:space="preserve">This is my SIN information &amp; they keyword is social insurance num &amp; my name is Billy Nelson </w:t>
        <w:br/>
        <w:t xml:space="preserve"> &amp; SIN Number is 956378822</w:t>
        <w:br/>
      </w:r>
    </w:p>
    <w:p>
      <w:r>
        <w:t xml:space="preserve">This is my SIN information &amp; they keyword is national id &amp; my name is Rose Wright </w:t>
        <w:br/>
        <w:t xml:space="preserve"> &amp; SIN Number is 657570073</w:t>
        <w:br/>
      </w:r>
    </w:p>
    <w:p>
      <w:r>
        <w:t xml:space="preserve">This is my SIN information &amp; they keyword is social ins &amp; my name is Ralph Davis </w:t>
        <w:br/>
        <w:t xml:space="preserve"> &amp; SIN Number is 121137061</w:t>
        <w:br/>
      </w:r>
    </w:p>
    <w:p>
      <w:r>
        <w:t xml:space="preserve">This is my SIN information &amp; they keyword is socia insurance nos &amp; my name is Edward Lopez </w:t>
        <w:br/>
        <w:t xml:space="preserve"> &amp; SIN Number is 485994578</w:t>
        <w:br/>
      </w:r>
    </w:p>
    <w:p>
      <w:r>
        <w:t xml:space="preserve">This is my SIN information &amp; they keyword is social no &amp; my name is Lawrence Perry </w:t>
        <w:br/>
        <w:t xml:space="preserve"> &amp; SIN Number is 715785630</w:t>
        <w:br/>
      </w:r>
    </w:p>
    <w:p>
      <w:r>
        <w:t xml:space="preserve">This is my SIN information &amp; they keyword is social insurance number &amp; my name is Brittany Cook </w:t>
        <w:br/>
        <w:t xml:space="preserve"> &amp; SIN Number is 532021094</w:t>
        <w:br/>
      </w:r>
    </w:p>
    <w:p>
      <w:r>
        <w:t xml:space="preserve">This is my SIN information &amp; they keyword is social nos &amp; my name is Larry Clark </w:t>
        <w:br/>
        <w:t xml:space="preserve"> &amp; SIN Number is 296353659</w:t>
        <w:br/>
      </w:r>
    </w:p>
    <w:p>
      <w:r>
        <w:t xml:space="preserve">This is my SIN information &amp; they keyword is socia insurance nos &amp; my name is Jerry Phillips </w:t>
        <w:br/>
        <w:t xml:space="preserve"> &amp; SIN Number is 541953758</w:t>
        <w:br/>
      </w:r>
    </w:p>
    <w:p>
      <w:r>
        <w:t xml:space="preserve">This is my SIN information &amp; they keyword is sins &amp; my name is Douglas Sullivan </w:t>
        <w:br/>
        <w:t xml:space="preserve"> &amp; SIN Number is 288302607</w:t>
        <w:br/>
      </w:r>
    </w:p>
    <w:p>
      <w:r>
        <w:t xml:space="preserve">This is my SIN information &amp; they keyword is social nos &amp; my name is Nathan Lopez </w:t>
        <w:br/>
        <w:t xml:space="preserve"> &amp; SIN Number is 337612410</w:t>
        <w:br/>
      </w:r>
    </w:p>
    <w:p>
      <w:r>
        <w:t xml:space="preserve">This is my SIN information &amp; they keyword is social insurance &amp; my name is Randy Diaz </w:t>
        <w:br/>
        <w:t xml:space="preserve"> &amp; SIN Number is 572132710</w:t>
        <w:br/>
      </w:r>
    </w:p>
    <w:p>
      <w:r>
        <w:t xml:space="preserve">This is my SIN information &amp; they keyword is social insurance &amp; my name is Juan Morris </w:t>
        <w:br/>
        <w:t xml:space="preserve"> &amp; SIN Number is 434169884</w:t>
        <w:br/>
      </w:r>
    </w:p>
    <w:p>
      <w:r>
        <w:t xml:space="preserve">This is my SIN information &amp; they keyword is social insurance &amp; my name is Jason Watson </w:t>
        <w:br/>
        <w:t xml:space="preserve"> &amp; SIN Number is 346195407</w:t>
        <w:br/>
      </w:r>
    </w:p>
    <w:p>
      <w:r>
        <w:t xml:space="preserve">This is my SIN information &amp; they keyword is social insurance no &amp; my name is Nancy Wright </w:t>
        <w:br/>
        <w:t xml:space="preserve"> &amp; SIN Number is 383616786</w:t>
        <w:br/>
      </w:r>
    </w:p>
    <w:p>
      <w:r>
        <w:t xml:space="preserve">This is my SIN information &amp; they keyword is social ins &amp; my name is Nathan Wright </w:t>
        <w:br/>
        <w:t xml:space="preserve"> &amp; SIN Number is 731874806</w:t>
        <w:br/>
      </w:r>
    </w:p>
    <w:p>
      <w:r>
        <w:t xml:space="preserve">This is my SIN information &amp; they keyword is social insurance no &amp; my name is Beverly Reed </w:t>
        <w:br/>
        <w:t xml:space="preserve"> &amp; SIN Number is 613432327</w:t>
        <w:br/>
      </w:r>
    </w:p>
    <w:p>
      <w:r>
        <w:t xml:space="preserve">This is my SIN information &amp; they keyword is sins &amp; my name is Sara Hernandez </w:t>
        <w:br/>
        <w:t xml:space="preserve"> &amp; SIN Number is 243490265</w:t>
        <w:br/>
      </w:r>
    </w:p>
    <w:p>
      <w:r>
        <w:t xml:space="preserve">This is my SIN information &amp; they keyword is sin# &amp; my name is Aaron Ward </w:t>
        <w:br/>
        <w:t xml:space="preserve"> &amp; SIN Number is 747310837</w:t>
        <w:br/>
      </w:r>
    </w:p>
    <w:p>
      <w:r>
        <w:t xml:space="preserve">This is my SIN information &amp; they keyword is sin# &amp; my name is Albert Foster </w:t>
        <w:br/>
        <w:t xml:space="preserve"> &amp; SIN Number is 642317077</w:t>
        <w:br/>
      </w:r>
    </w:p>
    <w:p>
      <w:r>
        <w:t xml:space="preserve">This is my SIN information &amp; they keyword is social no &amp; my name is Randy Rogers </w:t>
        <w:br/>
        <w:t xml:space="preserve"> &amp; SIN Number is 595832619</w:t>
        <w:br/>
      </w:r>
    </w:p>
    <w:p>
      <w:r>
        <w:t xml:space="preserve">This is my SIN information &amp; they keyword is social security &amp; my name is Russell White </w:t>
        <w:br/>
        <w:t xml:space="preserve"> &amp; SIN Number is 620573717</w:t>
        <w:br/>
      </w:r>
    </w:p>
    <w:p>
      <w:r>
        <w:t xml:space="preserve">This is my SIN information &amp; they keyword is social no &amp; my name is Lauren Taylor </w:t>
        <w:br/>
        <w:t xml:space="preserve"> &amp; SIN Number is 515867216</w:t>
        <w:br/>
      </w:r>
    </w:p>
    <w:p>
      <w:r>
        <w:t xml:space="preserve">This is my SIN information &amp; they keyword is social no &amp; my name is Alexander Young </w:t>
        <w:br/>
        <w:t xml:space="preserve"> &amp; SIN Number is 310677075</w:t>
        <w:br/>
      </w:r>
    </w:p>
    <w:p>
      <w:r>
        <w:t xml:space="preserve">This is my SIN information &amp; they keyword is social no &amp; my name is Amber Sanchez </w:t>
        <w:br/>
        <w:t xml:space="preserve"> &amp; SIN Number is 628922023</w:t>
        <w:br/>
      </w:r>
    </w:p>
    <w:p>
      <w:r>
        <w:t xml:space="preserve">This is my SIN information &amp; they keyword is national id &amp; my name is Edward Diaz </w:t>
        <w:br/>
        <w:t xml:space="preserve"> &amp; SIN Number is 674729330</w:t>
        <w:br/>
      </w:r>
    </w:p>
    <w:p>
      <w:r>
        <w:t xml:space="preserve">This is my SIN information &amp; they keyword is social insurance number &amp; my name is Jennifer Ortiz </w:t>
        <w:br/>
        <w:t xml:space="preserve"> &amp; SIN Number is 269903084</w:t>
        <w:br/>
      </w:r>
    </w:p>
    <w:p>
      <w:r>
        <w:t xml:space="preserve">This is my SIN information &amp; they keyword is social nos &amp; my name is Andrew Thompson </w:t>
        <w:br/>
        <w:t xml:space="preserve"> &amp; SIN Number is 777541301</w:t>
        <w:br/>
      </w:r>
    </w:p>
    <w:p>
      <w:r>
        <w:t xml:space="preserve">This is my SIN information &amp; they keyword is social insurance num &amp; my name is Lori Martinez </w:t>
        <w:br/>
        <w:t xml:space="preserve"> &amp; SIN Number is 532714573</w:t>
        <w:br/>
      </w:r>
    </w:p>
    <w:p>
      <w:r>
        <w:t xml:space="preserve">This is my SIN information &amp; they keyword is social security &amp; my name is Harold King </w:t>
        <w:br/>
        <w:t xml:space="preserve"> &amp; SIN Number is 215948902</w:t>
        <w:br/>
      </w:r>
    </w:p>
    <w:p>
      <w:r>
        <w:t xml:space="preserve">This is my SIN information &amp; they keyword is socia insurance nos &amp; my name is Edward Williams </w:t>
        <w:br/>
        <w:t xml:space="preserve"> &amp; SIN Number is 713561538</w:t>
        <w:br/>
      </w:r>
    </w:p>
    <w:p>
      <w:r>
        <w:t xml:space="preserve">This is my SIN information &amp; they keyword is social no &amp; my name is Justin Roberts </w:t>
        <w:br/>
        <w:t xml:space="preserve"> &amp; SIN Number is 171852460</w:t>
        <w:br/>
      </w:r>
    </w:p>
    <w:p>
      <w:r>
        <w:t xml:space="preserve">This is my SIN information &amp; they keyword is soc ins &amp; my name is Mark Peterson </w:t>
        <w:br/>
        <w:t xml:space="preserve"> &amp; SIN Number is 788627552</w:t>
        <w:br/>
      </w:r>
    </w:p>
    <w:p>
      <w:r>
        <w:t xml:space="preserve">This is my SIN information &amp; they keyword is social insurance num &amp; my name is Deborah Perez </w:t>
        <w:br/>
        <w:t xml:space="preserve"> &amp; SIN Number is 663772911</w:t>
        <w:br/>
      </w:r>
    </w:p>
    <w:p>
      <w:r>
        <w:t xml:space="preserve">This is my SIN information &amp; they keyword is social ins &amp; my name is Brian Peterson </w:t>
        <w:br/>
        <w:t xml:space="preserve"> &amp; SIN Number is 253135057</w:t>
        <w:br/>
      </w:r>
    </w:p>
    <w:p>
      <w:r>
        <w:t xml:space="preserve">This is my SIN information &amp; they keyword is social ins &amp; my name is Joan Taylor </w:t>
        <w:br/>
        <w:t xml:space="preserve"> &amp; SIN Number is 279923239</w:t>
        <w:br/>
      </w:r>
    </w:p>
    <w:p>
      <w:r>
        <w:t xml:space="preserve">This is my SIN information &amp; they keyword is sin# &amp; my name is Anna Roberts </w:t>
        <w:br/>
        <w:t xml:space="preserve"> &amp; SIN Number is 994349744</w:t>
        <w:br/>
      </w:r>
    </w:p>
    <w:p>
      <w:r>
        <w:t xml:space="preserve">This is my SIN information &amp; they keyword is sins &amp; my name is Olivia Cooper </w:t>
        <w:br/>
        <w:t xml:space="preserve"> &amp; SIN Number is 727814204</w:t>
        <w:br/>
      </w:r>
    </w:p>
    <w:p>
      <w:r>
        <w:t xml:space="preserve">This is my SIN information &amp; they keyword is social insurance number &amp; my name is Beverly Reed </w:t>
        <w:br/>
        <w:t xml:space="preserve"> &amp; SIN Number is 244779609</w:t>
        <w:br/>
      </w:r>
    </w:p>
    <w:p>
      <w:r>
        <w:t xml:space="preserve">This is my SIN information &amp; they keyword is social no &amp; my name is Tyler Howard </w:t>
        <w:br/>
        <w:t xml:space="preserve"> &amp; SIN Number is 558383030</w:t>
        <w:br/>
      </w:r>
    </w:p>
    <w:p>
      <w:r>
        <w:t xml:space="preserve">This is my SIN information &amp; they keyword is sin# &amp; my name is Jean Perez </w:t>
        <w:br/>
        <w:t xml:space="preserve"> &amp; SIN Number is 997694039</w:t>
        <w:br/>
      </w:r>
    </w:p>
    <w:p>
      <w:r>
        <w:t xml:space="preserve">This is my SIN information &amp; they keyword is social security &amp; my name is Roger Bailey </w:t>
        <w:br/>
        <w:t xml:space="preserve"> &amp; SIN Number is 921688321</w:t>
        <w:br/>
      </w:r>
    </w:p>
    <w:p>
      <w:r>
        <w:t xml:space="preserve">This is my SIN information &amp; they keyword is sin# &amp; my name is Scott Butler </w:t>
        <w:br/>
        <w:t xml:space="preserve"> &amp; SIN Number is 984157925</w:t>
        <w:br/>
      </w:r>
    </w:p>
    <w:p>
      <w:r>
        <w:t xml:space="preserve">This is my SIN information &amp; they keyword is social num,social number &amp; my name is Frances Watson </w:t>
        <w:br/>
        <w:t xml:space="preserve"> &amp; SIN Number is 420591323</w:t>
        <w:br/>
      </w:r>
    </w:p>
    <w:p>
      <w:r>
        <w:t xml:space="preserve">This is my SIN information &amp; they keyword is sins &amp; my name is Joan Sanchez </w:t>
        <w:br/>
        <w:t xml:space="preserve"> &amp; SIN Number is 124648247</w:t>
        <w:br/>
      </w:r>
    </w:p>
    <w:p>
      <w:r>
        <w:t xml:space="preserve">This is my SIN information &amp; they keyword is social insurance &amp; my name is Jack Cooper </w:t>
        <w:br/>
        <w:t xml:space="preserve"> &amp; SIN Number is 190576314</w:t>
        <w:br/>
      </w:r>
    </w:p>
    <w:p>
      <w:r>
        <w:t xml:space="preserve">This is my SIN information &amp; they keyword is social insurance num &amp; my name is Kayla Sanders </w:t>
        <w:br/>
        <w:t xml:space="preserve"> &amp; SIN Number is 429947674</w:t>
        <w:br/>
      </w:r>
    </w:p>
    <w:p>
      <w:r>
        <w:t xml:space="preserve">This is my SIN information &amp; they keyword is social nos &amp; my name is Henry Davis </w:t>
        <w:br/>
        <w:t xml:space="preserve"> &amp; SIN Number is 493699227</w:t>
        <w:br/>
      </w:r>
    </w:p>
    <w:p>
      <w:r>
        <w:t xml:space="preserve">This is my SIN information &amp; they keyword is social insurance no &amp; my name is Justin Ward </w:t>
        <w:br/>
        <w:t xml:space="preserve"> &amp; SIN Number is 532819679</w:t>
        <w:br/>
      </w:r>
    </w:p>
    <w:p>
      <w:r>
        <w:t xml:space="preserve">This is my SIN information &amp; they keyword is national id &amp; my name is Jerry King </w:t>
        <w:br/>
        <w:t xml:space="preserve"> &amp; SIN Number is 499518629</w:t>
        <w:br/>
      </w:r>
    </w:p>
    <w:p>
      <w:r>
        <w:t xml:space="preserve">This is my SIN information &amp; they keyword is sin# &amp; my name is John King </w:t>
        <w:br/>
        <w:t xml:space="preserve"> &amp; SIN Number is 784050460</w:t>
        <w:br/>
      </w:r>
    </w:p>
    <w:p>
      <w:r>
        <w:t xml:space="preserve">This is my SIN information &amp; they keyword is social insurance num &amp; my name is Jose Campbell </w:t>
        <w:br/>
        <w:t xml:space="preserve"> &amp; SIN Number is 278645130</w:t>
        <w:br/>
      </w:r>
    </w:p>
    <w:p>
      <w:r>
        <w:t xml:space="preserve">This is my SIN information &amp; they keyword is national id &amp; my name is Julie Russell </w:t>
        <w:br/>
        <w:t xml:space="preserve"> &amp; SIN Number is 559060405</w:t>
        <w:br/>
      </w:r>
    </w:p>
    <w:p>
      <w:r>
        <w:t xml:space="preserve">This is my SIN information &amp; they keyword is sin# &amp; my name is Beverly Wright </w:t>
        <w:br/>
        <w:t xml:space="preserve"> &amp; SIN Number is 447802919</w:t>
        <w:br/>
      </w:r>
    </w:p>
    <w:p>
      <w:r>
        <w:t xml:space="preserve">This is my SIN information &amp; they keyword is social no &amp; my name is Elizabeth Myers </w:t>
        <w:br/>
        <w:t xml:space="preserve"> &amp; SIN Number is 381754928</w:t>
        <w:br/>
      </w:r>
    </w:p>
    <w:p>
      <w:r>
        <w:t xml:space="preserve">This is my SIN information &amp; they keyword is social security &amp; my name is Gary Young </w:t>
        <w:br/>
        <w:t xml:space="preserve"> &amp; SIN Number is 224735290</w:t>
        <w:br/>
      </w:r>
    </w:p>
    <w:p>
      <w:r>
        <w:t xml:space="preserve">This is my SIN information &amp; they keyword is social nos &amp; my name is Danielle Green </w:t>
        <w:br/>
        <w:t xml:space="preserve"> &amp; SIN Number is 540381902</w:t>
        <w:br/>
      </w:r>
    </w:p>
    <w:p>
      <w:r>
        <w:t xml:space="preserve">This is my SIN information &amp; they keyword is socia insurance nos &amp; my name is Jesse Kelly </w:t>
        <w:br/>
        <w:t xml:space="preserve"> &amp; SIN Number is 982961005</w:t>
        <w:br/>
      </w:r>
    </w:p>
    <w:p>
      <w:r>
        <w:t xml:space="preserve">This is my SIN information &amp; they keyword is socia insurance nos &amp; my name is Emma Roberts </w:t>
        <w:br/>
        <w:t xml:space="preserve"> &amp; SIN Number is 479364325</w:t>
        <w:br/>
      </w:r>
    </w:p>
    <w:p>
      <w:r>
        <w:t xml:space="preserve">This is my SIN information &amp; they keyword is social insurance no &amp; my name is Noah Nelson </w:t>
        <w:br/>
        <w:t xml:space="preserve"> &amp; SIN Number is 380737346</w:t>
        <w:br/>
      </w:r>
    </w:p>
    <w:p>
      <w:r>
        <w:t xml:space="preserve">This is my SIN information &amp; they keyword is national id &amp; my name is Susan Collins </w:t>
        <w:br/>
        <w:t xml:space="preserve"> &amp; SIN Number is 525013421</w:t>
        <w:br/>
      </w:r>
    </w:p>
    <w:p>
      <w:r>
        <w:t xml:space="preserve">This is my SIN information &amp; they keyword is social insurance num &amp; my name is Ryan Kelly </w:t>
        <w:br/>
        <w:t xml:space="preserve"> &amp; SIN Number is 914608666</w:t>
        <w:br/>
      </w:r>
    </w:p>
    <w:p>
      <w:r>
        <w:t xml:space="preserve">This is my SIN information &amp; they keyword is socia insurance nos &amp; my name is Diane Perez </w:t>
        <w:br/>
        <w:t xml:space="preserve"> &amp; SIN Number is 171123706</w:t>
        <w:br/>
      </w:r>
    </w:p>
    <w:p>
      <w:r>
        <w:t xml:space="preserve">This is my SIN information &amp; they keyword is social security &amp; my name is Kayla Peterson </w:t>
        <w:br/>
        <w:t xml:space="preserve"> &amp; SIN Number is 445372709</w:t>
        <w:br/>
      </w:r>
    </w:p>
    <w:p>
      <w:r>
        <w:t xml:space="preserve">This is my SIN information &amp; they keyword is sin# &amp; my name is Peter Cooper </w:t>
        <w:br/>
        <w:t xml:space="preserve"> &amp; SIN Number is 395849094</w:t>
        <w:br/>
      </w:r>
    </w:p>
    <w:p>
      <w:r>
        <w:t xml:space="preserve">This is my SIN information &amp; they keyword is sin# &amp; my name is Kyle James </w:t>
        <w:br/>
        <w:t xml:space="preserve"> &amp; SIN Number is 291390110</w:t>
        <w:br/>
      </w:r>
    </w:p>
    <w:p>
      <w:r>
        <w:t xml:space="preserve">This is my SIN information &amp; they keyword is national id &amp; my name is Rebecca Ramirez </w:t>
        <w:br/>
        <w:t xml:space="preserve"> &amp; SIN Number is 114039753</w:t>
        <w:br/>
      </w:r>
    </w:p>
    <w:p>
      <w:r>
        <w:t xml:space="preserve">This is my SIN information &amp; they keyword is social num,social number &amp; my name is Christian Moore </w:t>
        <w:br/>
        <w:t xml:space="preserve"> &amp; SIN Number is 366437929</w:t>
        <w:br/>
      </w:r>
    </w:p>
    <w:p>
      <w:r>
        <w:t xml:space="preserve">This is my SIN information &amp; they keyword is social security &amp; my name is Emily Gutierrez </w:t>
        <w:br/>
        <w:t xml:space="preserve"> &amp; SIN Number is 913482196</w:t>
        <w:br/>
      </w:r>
    </w:p>
    <w:p>
      <w:r>
        <w:t xml:space="preserve">This is my SIN information &amp; they keyword is social no &amp; my name is Gary Evans </w:t>
        <w:br/>
        <w:t xml:space="preserve"> &amp; SIN Number is 642460679</w:t>
        <w:br/>
      </w:r>
    </w:p>
    <w:p>
      <w:r>
        <w:t xml:space="preserve">This is my SIN information &amp; they keyword is social no &amp; my name is Adam Mitchell </w:t>
        <w:br/>
        <w:t xml:space="preserve"> &amp; SIN Number is 175951243</w:t>
        <w:br/>
      </w:r>
    </w:p>
    <w:p>
      <w:r>
        <w:t xml:space="preserve">This is my SIN information &amp; they keyword is national id &amp; my name is Edward Ramirez </w:t>
        <w:br/>
        <w:t xml:space="preserve"> &amp; SIN Number is 523885986</w:t>
        <w:br/>
      </w:r>
    </w:p>
    <w:p>
      <w:r>
        <w:t xml:space="preserve">This is my SIN information &amp; they keyword is national id &amp; my name is Donna Morales </w:t>
        <w:br/>
        <w:t xml:space="preserve"> &amp; SIN Number is 421392754</w:t>
        <w:br/>
      </w:r>
    </w:p>
    <w:p>
      <w:r>
        <w:t xml:space="preserve">This is my SIN information &amp; they keyword is social insurance no &amp; my name is Anna Nguyen </w:t>
        <w:br/>
        <w:t xml:space="preserve"> &amp; SIN Number is 372183590</w:t>
        <w:br/>
      </w:r>
    </w:p>
    <w:p>
      <w:r>
        <w:t xml:space="preserve">This is my SIN information &amp; they keyword is socia insurance nos &amp; my name is Susan Clark </w:t>
        <w:br/>
        <w:t xml:space="preserve"> &amp; SIN Number is 726310535</w:t>
        <w:br/>
      </w:r>
    </w:p>
    <w:p>
      <w:r>
        <w:t xml:space="preserve">This is my SIN information &amp; they keyword is social nos &amp; my name is Cheryl Baker </w:t>
        <w:br/>
        <w:t xml:space="preserve"> &amp; SIN Number is 546021932</w:t>
        <w:br/>
      </w:r>
    </w:p>
    <w:p>
      <w:r>
        <w:t xml:space="preserve">This is my SIN information &amp; they keyword is social num,social number &amp; my name is Jennifer Perez </w:t>
        <w:br/>
        <w:t xml:space="preserve"> &amp; SIN Number is 912237724</w:t>
        <w:br/>
      </w:r>
    </w:p>
    <w:p>
      <w:r>
        <w:t xml:space="preserve">This is my SIN information &amp; they keyword is social insurance &amp; my name is Janet Anderson </w:t>
        <w:br/>
        <w:t xml:space="preserve"> &amp; SIN Number is 236711149</w:t>
        <w:br/>
      </w:r>
    </w:p>
    <w:p>
      <w:r>
        <w:t xml:space="preserve">This is my SIN information &amp; they keyword is social insurance no &amp; my name is Billy Hill </w:t>
        <w:br/>
        <w:t xml:space="preserve"> &amp; SIN Number is 926420316</w:t>
        <w:br/>
      </w:r>
    </w:p>
    <w:p>
      <w:r>
        <w:t xml:space="preserve">This is my SIN information &amp; they keyword is social num,social number &amp; my name is Robert Gray </w:t>
        <w:br/>
        <w:t xml:space="preserve"> &amp; SIN Number is 450314133</w:t>
        <w:br/>
      </w:r>
    </w:p>
    <w:p>
      <w:r>
        <w:t xml:space="preserve">This is my SIN information &amp; they keyword is sin# &amp; my name is Hannah Nelson </w:t>
        <w:br/>
        <w:t xml:space="preserve"> &amp; SIN Number is 291508703</w:t>
        <w:br/>
      </w:r>
    </w:p>
    <w:p>
      <w:r>
        <w:t xml:space="preserve">This is my SIN information &amp; they keyword is social insurance num &amp; my name is Carolyn Kelly </w:t>
        <w:br/>
        <w:t xml:space="preserve"> &amp; SIN Number is 927974865</w:t>
        <w:br/>
      </w:r>
    </w:p>
    <w:p>
      <w:r>
        <w:t xml:space="preserve">This is my SIN information &amp; they keyword is social insurance &amp; my name is Steven Sanchez </w:t>
        <w:br/>
        <w:t xml:space="preserve"> &amp; SIN Number is 585732944</w:t>
        <w:br/>
      </w:r>
    </w:p>
    <w:p>
      <w:r>
        <w:t xml:space="preserve">This is my SIN information &amp; they keyword is social security &amp; my name is Gabriel Morales </w:t>
        <w:br/>
        <w:t xml:space="preserve"> &amp; SIN Number is 568820211</w:t>
        <w:br/>
      </w:r>
    </w:p>
    <w:p>
      <w:r>
        <w:t xml:space="preserve">This is my SIN information &amp; they keyword is soc ins &amp; my name is Olivia Cook </w:t>
        <w:br/>
        <w:t xml:space="preserve"> &amp; SIN Number is 110580453</w:t>
        <w:br/>
      </w:r>
    </w:p>
    <w:p>
      <w:r>
        <w:t xml:space="preserve">This is my SIN information &amp; they keyword is sin# &amp; my name is Lauren Lewis </w:t>
        <w:br/>
        <w:t xml:space="preserve"> &amp; SIN Number is 684229222</w:t>
        <w:br/>
      </w:r>
    </w:p>
    <w:p>
      <w:r>
        <w:t xml:space="preserve">This is my SIN information &amp; they keyword is social ins &amp; my name is Steven Stewart </w:t>
        <w:br/>
        <w:t xml:space="preserve"> &amp; SIN Number is 353529829</w:t>
        <w:br/>
      </w:r>
    </w:p>
    <w:p>
      <w:r>
        <w:t xml:space="preserve">This is my SIN information &amp; they keyword is social insurance no &amp; my name is Gabriel Rogers </w:t>
        <w:br/>
        <w:t xml:space="preserve"> &amp; SIN Number is 552208282</w:t>
        <w:br/>
      </w:r>
    </w:p>
    <w:p>
      <w:r>
        <w:t xml:space="preserve">This is my SIN information &amp; they keyword is social num,social number &amp; my name is Anthony Carter </w:t>
        <w:br/>
        <w:t xml:space="preserve"> &amp; SIN Number is 253001200</w:t>
        <w:br/>
      </w:r>
    </w:p>
    <w:p>
      <w:r>
        <w:t xml:space="preserve">This is my SIN information &amp; they keyword is soc ins &amp; my name is Ashley Ross </w:t>
        <w:br/>
        <w:t xml:space="preserve"> &amp; SIN Number is 732786603</w:t>
        <w:br/>
      </w:r>
    </w:p>
    <w:p>
      <w:r>
        <w:t xml:space="preserve">This is my SIN information &amp; they keyword is social ins &amp; my name is Gary Howard </w:t>
        <w:br/>
        <w:t xml:space="preserve"> &amp; SIN Number is 975092123</w:t>
        <w:br/>
      </w:r>
    </w:p>
    <w:p>
      <w:r>
        <w:t xml:space="preserve">This is my SIN information &amp; they keyword is social insurance no &amp; my name is Ashley Wright </w:t>
        <w:br/>
        <w:t xml:space="preserve"> &amp; SIN Number is 415936475</w:t>
        <w:br/>
      </w:r>
    </w:p>
    <w:p>
      <w:r>
        <w:t xml:space="preserve">This is my SIN information &amp; they keyword is national id &amp; my name is Carolyn Martinez </w:t>
        <w:br/>
        <w:t xml:space="preserve"> &amp; SIN Number is 665705885</w:t>
        <w:br/>
      </w:r>
    </w:p>
    <w:p>
      <w:r>
        <w:t xml:space="preserve">This is my SIN information &amp; they keyword is soc ins &amp; my name is Zachary Baker </w:t>
        <w:br/>
        <w:t xml:space="preserve"> &amp; SIN Number is 340414754</w:t>
        <w:br/>
      </w:r>
    </w:p>
    <w:p>
      <w:r>
        <w:t xml:space="preserve">This is my SIN information &amp; they keyword is sin# &amp; my name is Emma Nguyen </w:t>
        <w:br/>
        <w:t xml:space="preserve"> &amp; SIN Number is 535024673</w:t>
        <w:br/>
      </w:r>
    </w:p>
    <w:p>
      <w:r>
        <w:t xml:space="preserve">This is my SIN information &amp; they keyword is social security &amp; my name is Willie Walker </w:t>
        <w:br/>
        <w:t xml:space="preserve"> &amp; SIN Number is 325010031</w:t>
        <w:br/>
      </w:r>
    </w:p>
    <w:p>
      <w:r>
        <w:t xml:space="preserve">This is my SIN information &amp; they keyword is social num,social number &amp; my name is Austin Murphy </w:t>
        <w:br/>
        <w:t xml:space="preserve"> &amp; SIN Number is 111458626</w:t>
        <w:br/>
      </w:r>
    </w:p>
    <w:p>
      <w:r>
        <w:t xml:space="preserve">This is my SIN information &amp; they keyword is social security &amp; my name is Beverly Howard </w:t>
        <w:br/>
        <w:t xml:space="preserve"> &amp; SIN Number is 236869921</w:t>
        <w:br/>
      </w:r>
    </w:p>
    <w:p>
      <w:r>
        <w:t xml:space="preserve">This is my SIN information &amp; they keyword is social no &amp; my name is Megan Adams </w:t>
        <w:br/>
        <w:t xml:space="preserve"> &amp; SIN Number is 974284051</w:t>
        <w:br/>
      </w:r>
    </w:p>
    <w:p>
      <w:r>
        <w:t xml:space="preserve">This is my SIN information &amp; they keyword is social num,social number &amp; my name is Joan Morgan </w:t>
        <w:br/>
        <w:t xml:space="preserve"> &amp; SIN Number is 170377436</w:t>
        <w:br/>
      </w:r>
    </w:p>
    <w:p>
      <w:r>
        <w:t xml:space="preserve">This is my SIN information &amp; they keyword is social ins &amp; my name is Bobby Sullivan </w:t>
        <w:br/>
        <w:t xml:space="preserve"> &amp; SIN Number is 171063548</w:t>
        <w:br/>
      </w:r>
    </w:p>
    <w:p>
      <w:r>
        <w:t xml:space="preserve">This is my SIN information &amp; they keyword is social num,social number &amp; my name is George Parker </w:t>
        <w:br/>
        <w:t xml:space="preserve"> &amp; SIN Number is 293233300</w:t>
        <w:br/>
      </w:r>
    </w:p>
    <w:p>
      <w:r>
        <w:t xml:space="preserve">This is my SIN information &amp; they keyword is national id &amp; my name is Grace Lee </w:t>
        <w:br/>
        <w:t xml:space="preserve"> &amp; SIN Number is 121589444</w:t>
        <w:br/>
      </w:r>
    </w:p>
    <w:p>
      <w:r>
        <w:t xml:space="preserve">This is my SIN information &amp; they keyword is social insurance num &amp; my name is William Foster </w:t>
        <w:br/>
        <w:t xml:space="preserve"> &amp; SIN Number is 286753843</w:t>
        <w:br/>
      </w:r>
    </w:p>
    <w:p>
      <w:r>
        <w:t xml:space="preserve">This is my SIN information &amp; they keyword is social insurance number &amp; my name is Ralph Diaz </w:t>
        <w:br/>
        <w:t xml:space="preserve"> &amp; SIN Number is 535439814</w:t>
        <w:br/>
      </w:r>
    </w:p>
    <w:p>
      <w:r>
        <w:t xml:space="preserve">This is my SIN information &amp; they keyword is social nos &amp; my name is Alice Garcia </w:t>
        <w:br/>
        <w:t xml:space="preserve"> &amp; SIN Number is 491145470</w:t>
        <w:br/>
      </w:r>
    </w:p>
    <w:p>
      <w:r>
        <w:t xml:space="preserve">This is my SIN information &amp; they keyword is social insurance number &amp; my name is Teresa Wright </w:t>
        <w:br/>
        <w:t xml:space="preserve"> &amp; SIN Number is 393654561</w:t>
        <w:br/>
      </w:r>
    </w:p>
    <w:p>
      <w:r>
        <w:t xml:space="preserve">This is my SIN information &amp; they keyword is sins &amp; my name is James Ross </w:t>
        <w:br/>
        <w:t xml:space="preserve"> &amp; SIN Number is 322197187</w:t>
        <w:br/>
      </w:r>
    </w:p>
    <w:p>
      <w:r>
        <w:t xml:space="preserve">This is my SIN information &amp; they keyword is social insurance number &amp; my name is Sandra Lee </w:t>
        <w:br/>
        <w:t xml:space="preserve"> &amp; SIN Number is 431529585</w:t>
        <w:br/>
      </w:r>
    </w:p>
    <w:p>
      <w:r>
        <w:t xml:space="preserve">This is my SIN information &amp; they keyword is social nos &amp; my name is Roger Baker </w:t>
        <w:br/>
        <w:t xml:space="preserve"> &amp; SIN Number is 594842403</w:t>
        <w:br/>
      </w:r>
    </w:p>
    <w:p>
      <w:r>
        <w:t xml:space="preserve">This is my SIN information &amp; they keyword is sins &amp; my name is Bryan Morris </w:t>
        <w:br/>
        <w:t xml:space="preserve"> &amp; SIN Number is 279057517</w:t>
        <w:br/>
      </w:r>
    </w:p>
    <w:p>
      <w:r>
        <w:t xml:space="preserve">This is my SIN information &amp; they keyword is social insurance &amp; my name is Victoria Long </w:t>
        <w:br/>
        <w:t xml:space="preserve"> &amp; SIN Number is 347543886</w:t>
        <w:br/>
      </w:r>
    </w:p>
    <w:p>
      <w:r>
        <w:t xml:space="preserve">This is my SIN information &amp; they keyword is national id &amp; my name is Frances Davis </w:t>
        <w:br/>
        <w:t xml:space="preserve"> &amp; SIN Number is 591503842</w:t>
        <w:br/>
      </w:r>
    </w:p>
    <w:p>
      <w:r>
        <w:t xml:space="preserve">This is my SIN information &amp; they keyword is social nos &amp; my name is Bradley Rodriguez </w:t>
        <w:br/>
        <w:t xml:space="preserve"> &amp; SIN Number is 396825549</w:t>
        <w:br/>
      </w:r>
    </w:p>
    <w:p>
      <w:r>
        <w:t xml:space="preserve">This is my SIN information &amp; they keyword is social insurance no &amp; my name is Martha Hall </w:t>
        <w:br/>
        <w:t xml:space="preserve"> &amp; SIN Number is 675067219</w:t>
        <w:br/>
      </w:r>
    </w:p>
    <w:p>
      <w:r>
        <w:t xml:space="preserve">This is my SIN information &amp; they keyword is sin# &amp; my name is Diane Hughes </w:t>
        <w:br/>
        <w:t xml:space="preserve"> &amp; SIN Number is 461380693</w:t>
        <w:br/>
      </w:r>
    </w:p>
    <w:p>
      <w:r>
        <w:t xml:space="preserve">This is my SIN information &amp; they keyword is national id &amp; my name is Kyle Davis </w:t>
        <w:br/>
        <w:t xml:space="preserve"> &amp; SIN Number is 715689592</w:t>
        <w:br/>
      </w:r>
    </w:p>
    <w:p>
      <w:r>
        <w:t xml:space="preserve">This is my SIN information &amp; they keyword is social nos &amp; my name is Julia Diaz </w:t>
        <w:br/>
        <w:t xml:space="preserve"> &amp; SIN Number is 277457826</w:t>
        <w:br/>
      </w:r>
    </w:p>
    <w:p>
      <w:r>
        <w:t xml:space="preserve">This is my SIN information &amp; they keyword is soc ins &amp; my name is Ashley Foster </w:t>
        <w:br/>
        <w:t xml:space="preserve"> &amp; SIN Number is 543419055</w:t>
        <w:br/>
      </w:r>
    </w:p>
    <w:p>
      <w:r>
        <w:t xml:space="preserve">This is my SIN information &amp; they keyword is social num,social number &amp; my name is Jean Perez </w:t>
        <w:br/>
        <w:t xml:space="preserve"> &amp; SIN Number is 790010102</w:t>
        <w:br/>
      </w:r>
    </w:p>
    <w:p>
      <w:r>
        <w:t xml:space="preserve">This is my SIN information &amp; they keyword is social security &amp; my name is Maria Stewart </w:t>
        <w:br/>
        <w:t xml:space="preserve"> &amp; SIN Number is 473375715</w:t>
        <w:br/>
      </w:r>
    </w:p>
    <w:p>
      <w:r>
        <w:t xml:space="preserve">This is my SIN information &amp; they keyword is social num,social number &amp; my name is Virginia Torres </w:t>
        <w:br/>
        <w:t xml:space="preserve"> &amp; SIN Number is 271090276</w:t>
        <w:br/>
      </w:r>
    </w:p>
    <w:p>
      <w:r>
        <w:t xml:space="preserve">This is my SIN information &amp; they keyword is sins &amp; my name is Adam Campbell </w:t>
        <w:br/>
        <w:t xml:space="preserve"> &amp; SIN Number is 548793595</w:t>
        <w:br/>
      </w:r>
    </w:p>
    <w:p>
      <w:r>
        <w:t xml:space="preserve">This is my SIN information &amp; they keyword is national id &amp; my name is Arthur Cook </w:t>
        <w:br/>
        <w:t xml:space="preserve"> &amp; SIN Number is 538053208</w:t>
        <w:br/>
      </w:r>
    </w:p>
    <w:p>
      <w:r>
        <w:t xml:space="preserve">This is my SIN information &amp; they keyword is social insurance number &amp; my name is Marie Turner </w:t>
        <w:br/>
        <w:t xml:space="preserve"> &amp; SIN Number is 455167825</w:t>
        <w:br/>
      </w:r>
    </w:p>
    <w:p>
      <w:r>
        <w:t xml:space="preserve">This is my SIN information &amp; they keyword is sins &amp; my name is Marilyn Roberts </w:t>
        <w:br/>
        <w:t xml:space="preserve"> &amp; SIN Number is 741556336</w:t>
        <w:br/>
      </w:r>
    </w:p>
    <w:p>
      <w:r>
        <w:t xml:space="preserve">This is my SIN information &amp; they keyword is social ins &amp; my name is Alan Gutierrez </w:t>
        <w:br/>
        <w:t xml:space="preserve"> &amp; SIN Number is 350722161</w:t>
        <w:br/>
      </w:r>
    </w:p>
    <w:p>
      <w:r>
        <w:t xml:space="preserve">This is my SIN information &amp; they keyword is social security &amp; my name is Shirley Ramirez </w:t>
        <w:br/>
        <w:t xml:space="preserve"> &amp; SIN Number is 537956401</w:t>
        <w:br/>
      </w:r>
    </w:p>
    <w:p>
      <w:r>
        <w:t xml:space="preserve">This is my SIN information &amp; they keyword is social nos &amp; my name is Sarah Reyes </w:t>
        <w:br/>
        <w:t xml:space="preserve"> &amp; SIN Number is 524627254</w:t>
        <w:br/>
      </w:r>
    </w:p>
    <w:p>
      <w:r>
        <w:t xml:space="preserve">This is my SIN information &amp; they keyword is social insurance number &amp; my name is Ethan Turner </w:t>
        <w:br/>
        <w:t xml:space="preserve"> &amp; SIN Number is 428681365</w:t>
        <w:br/>
      </w:r>
    </w:p>
    <w:p>
      <w:r>
        <w:t xml:space="preserve">This is my SIN information &amp; they keyword is national id &amp; my name is Grace Williams </w:t>
        <w:br/>
        <w:t xml:space="preserve"> &amp; SIN Number is 958817900</w:t>
        <w:br/>
      </w:r>
    </w:p>
    <w:p>
      <w:r>
        <w:t xml:space="preserve">This is my SIN information &amp; they keyword is socia insurance nos &amp; my name is Jose Brooks </w:t>
        <w:br/>
        <w:t xml:space="preserve"> &amp; SIN Number is 499532562</w:t>
        <w:br/>
      </w:r>
    </w:p>
    <w:p>
      <w:r>
        <w:t xml:space="preserve">This is my SIN information &amp; they keyword is social num,social number &amp; my name is Denise Ross </w:t>
        <w:br/>
        <w:t xml:space="preserve"> &amp; SIN Number is 430593533</w:t>
        <w:br/>
      </w:r>
    </w:p>
    <w:p>
      <w:r>
        <w:t xml:space="preserve">This is my SIN information &amp; they keyword is sin# &amp; my name is Joe Roberts </w:t>
        <w:br/>
        <w:t xml:space="preserve"> &amp; SIN Number is 674925276</w:t>
        <w:br/>
      </w:r>
    </w:p>
    <w:p>
      <w:r>
        <w:t xml:space="preserve">This is my SIN information &amp; they keyword is social security &amp; my name is Rose Robinson </w:t>
        <w:br/>
        <w:t xml:space="preserve"> &amp; SIN Number is 767745490</w:t>
        <w:br/>
      </w:r>
    </w:p>
    <w:p>
      <w:r>
        <w:t xml:space="preserve">This is my SIN information &amp; they keyword is social insurance number &amp; my name is Kimberly Ortiz </w:t>
        <w:br/>
        <w:t xml:space="preserve"> &amp; SIN Number is 638260232</w:t>
        <w:br/>
      </w:r>
    </w:p>
    <w:p>
      <w:r>
        <w:t xml:space="preserve">This is my SIN information &amp; they keyword is social insurance num &amp; my name is Heather Williams </w:t>
        <w:br/>
        <w:t xml:space="preserve"> &amp; SIN Number is 934762816</w:t>
        <w:br/>
      </w:r>
    </w:p>
    <w:p>
      <w:r>
        <w:t xml:space="preserve">This is my SIN information &amp; they keyword is sin# &amp; my name is Sarah Myers </w:t>
        <w:br/>
        <w:t xml:space="preserve"> &amp; SIN Number is 283617835</w:t>
        <w:br/>
      </w:r>
    </w:p>
    <w:p>
      <w:r>
        <w:t xml:space="preserve">This is my SIN information &amp; they keyword is soc ins &amp; my name is Jacob Smith </w:t>
        <w:br/>
        <w:t xml:space="preserve"> &amp; SIN Number is 778718734</w:t>
        <w:br/>
      </w:r>
    </w:p>
    <w:p>
      <w:r>
        <w:t xml:space="preserve">This is my SIN information &amp; they keyword is social num,social number &amp; my name is Nancy Watson </w:t>
        <w:br/>
        <w:t xml:space="preserve"> &amp; SIN Number is 320725542</w:t>
        <w:br/>
      </w:r>
    </w:p>
    <w:p>
      <w:r>
        <w:t xml:space="preserve">This is my SIN information &amp; they keyword is social ins &amp; my name is Peter Turner </w:t>
        <w:br/>
        <w:t xml:space="preserve"> &amp; SIN Number is 336528849</w:t>
        <w:br/>
      </w:r>
    </w:p>
    <w:p>
      <w:r>
        <w:t xml:space="preserve">This is my SIN information &amp; they keyword is socia insurance nos &amp; my name is Cynthia Brown </w:t>
        <w:br/>
        <w:t xml:space="preserve"> &amp; SIN Number is 636837213</w:t>
        <w:br/>
      </w:r>
    </w:p>
    <w:p>
      <w:r>
        <w:t xml:space="preserve">This is my SIN information &amp; they keyword is social ins &amp; my name is Jane Diaz </w:t>
        <w:br/>
        <w:t xml:space="preserve"> &amp; SIN Number is 427588009</w:t>
        <w:br/>
      </w:r>
    </w:p>
    <w:p>
      <w:r>
        <w:t xml:space="preserve">This is my SIN information &amp; they keyword is social insurance num &amp; my name is Gloria Richardson </w:t>
        <w:br/>
        <w:t xml:space="preserve"> &amp; SIN Number is 163394554</w:t>
        <w:br/>
      </w:r>
    </w:p>
    <w:p>
      <w:r>
        <w:t xml:space="preserve">This is my SIN information &amp; they keyword is sin# &amp; my name is Beverly Rogers </w:t>
        <w:br/>
        <w:t xml:space="preserve"> &amp; SIN Number is 593893274</w:t>
        <w:br/>
      </w:r>
    </w:p>
    <w:p>
      <w:r>
        <w:t xml:space="preserve">This is my SIN information &amp; they keyword is social no &amp; my name is Megan Butler </w:t>
        <w:br/>
        <w:t xml:space="preserve"> &amp; SIN Number is 467863817</w:t>
        <w:br/>
      </w:r>
    </w:p>
    <w:p>
      <w:r>
        <w:t xml:space="preserve">This is my SIN information &amp; they keyword is social num,social number &amp; my name is Robert Bailey </w:t>
        <w:br/>
        <w:t xml:space="preserve"> &amp; SIN Number is 659666861</w:t>
        <w:br/>
      </w:r>
    </w:p>
    <w:p>
      <w:r>
        <w:t xml:space="preserve">This is my SIN information &amp; they keyword is sins &amp; my name is Terry Cooper </w:t>
        <w:br/>
        <w:t xml:space="preserve"> &amp; SIN Number is 148280464</w:t>
        <w:br/>
      </w:r>
    </w:p>
    <w:p>
      <w:r>
        <w:t xml:space="preserve">This is my SIN information &amp; they keyword is social security &amp; my name is Sara Anderson </w:t>
        <w:br/>
        <w:t xml:space="preserve"> &amp; SIN Number is 420485096</w:t>
        <w:br/>
      </w:r>
    </w:p>
    <w:p>
      <w:r>
        <w:t xml:space="preserve">This is my SIN information &amp; they keyword is social security &amp; my name is Beverly Hughes </w:t>
        <w:br/>
        <w:t xml:space="preserve"> &amp; SIN Number is 252760947</w:t>
        <w:br/>
      </w:r>
    </w:p>
    <w:p>
      <w:r>
        <w:t xml:space="preserve">This is my SIN information &amp; they keyword is social nos &amp; my name is Natalie Gonzalez </w:t>
        <w:br/>
        <w:t xml:space="preserve"> &amp; SIN Number is 196040505</w:t>
        <w:br/>
      </w:r>
    </w:p>
    <w:p>
      <w:r>
        <w:t xml:space="preserve">This is my SIN information &amp; they keyword is social no &amp; my name is Katherine Roberts </w:t>
        <w:br/>
        <w:t xml:space="preserve"> &amp; SIN Number is 186081451</w:t>
        <w:br/>
      </w:r>
    </w:p>
    <w:p>
      <w:r>
        <w:t xml:space="preserve">This is my SIN information &amp; they keyword is social security &amp; my name is Johnny Jackson </w:t>
        <w:br/>
        <w:t xml:space="preserve"> &amp; SIN Number is 967123613</w:t>
        <w:br/>
      </w:r>
    </w:p>
    <w:p>
      <w:r>
        <w:t xml:space="preserve">This is my SIN information &amp; they keyword is social security &amp; my name is Bradley Diaz </w:t>
        <w:br/>
        <w:t xml:space="preserve"> &amp; SIN Number is 179997093</w:t>
        <w:br/>
      </w:r>
    </w:p>
    <w:p>
      <w:r>
        <w:t xml:space="preserve">This is my SIN information &amp; they keyword is sins &amp; my name is Sophia Jones </w:t>
        <w:br/>
        <w:t xml:space="preserve"> &amp; SIN Number is 997466057</w:t>
        <w:br/>
      </w:r>
    </w:p>
    <w:p>
      <w:r>
        <w:t xml:space="preserve">This is my SIN information &amp; they keyword is social security &amp; my name is Alan Scott </w:t>
        <w:br/>
        <w:t xml:space="preserve"> &amp; SIN Number is 197278542</w:t>
        <w:br/>
      </w:r>
    </w:p>
    <w:p>
      <w:r>
        <w:t xml:space="preserve">This is my SIN information &amp; they keyword is national id &amp; my name is Lisa Martinez </w:t>
        <w:br/>
        <w:t xml:space="preserve"> &amp; SIN Number is 760558577</w:t>
        <w:br/>
      </w:r>
    </w:p>
    <w:p>
      <w:r>
        <w:t xml:space="preserve">This is my SIN information &amp; they keyword is social insurance number &amp; my name is Olivia Nelson </w:t>
        <w:br/>
        <w:t xml:space="preserve"> &amp; SIN Number is 994701399</w:t>
        <w:br/>
      </w:r>
    </w:p>
    <w:p>
      <w:r>
        <w:t xml:space="preserve">This is my SIN information &amp; they keyword is social insurance &amp; my name is Ralph Phillips </w:t>
        <w:br/>
        <w:t xml:space="preserve"> &amp; SIN Number is 553941840</w:t>
        <w:br/>
      </w:r>
    </w:p>
    <w:p>
      <w:r>
        <w:t xml:space="preserve">This is my SIN information &amp; they keyword is sins &amp; my name is Keith Campbell </w:t>
        <w:br/>
        <w:t xml:space="preserve"> &amp; SIN Number is 996359121</w:t>
        <w:br/>
      </w:r>
    </w:p>
    <w:p>
      <w:r>
        <w:t xml:space="preserve">This is my SIN information &amp; they keyword is sins &amp; my name is Andrea Wright </w:t>
        <w:br/>
        <w:t xml:space="preserve"> &amp; SIN Number is 684302649</w:t>
        <w:br/>
      </w:r>
    </w:p>
    <w:p>
      <w:r>
        <w:t xml:space="preserve">This is my SIN information &amp; they keyword is sin# &amp; my name is Olivia Wilson </w:t>
        <w:br/>
        <w:t xml:space="preserve"> &amp; SIN Number is 474065851</w:t>
        <w:br/>
      </w:r>
    </w:p>
    <w:p>
      <w:r>
        <w:t xml:space="preserve">This is my SIN information &amp; they keyword is social security &amp; my name is Joseph Bell </w:t>
        <w:br/>
        <w:t xml:space="preserve"> &amp; SIN Number is 229775986</w:t>
        <w:br/>
      </w:r>
    </w:p>
    <w:p>
      <w:r>
        <w:t xml:space="preserve">This is my SIN information &amp; they keyword is social security &amp; my name is Pamela Jenkins </w:t>
        <w:br/>
        <w:t xml:space="preserve"> &amp; SIN Number is 512432261</w:t>
        <w:br/>
      </w:r>
    </w:p>
    <w:p>
      <w:r>
        <w:t xml:space="preserve">This is my SIN information &amp; they keyword is socia insurance nos &amp; my name is Russell Myers </w:t>
        <w:br/>
        <w:t xml:space="preserve"> &amp; SIN Number is 970985339</w:t>
        <w:br/>
      </w:r>
    </w:p>
    <w:p>
      <w:r>
        <w:t xml:space="preserve">This is my SIN information &amp; they keyword is social nos &amp; my name is Madison Roberts </w:t>
        <w:br/>
        <w:t xml:space="preserve"> &amp; SIN Number is 986401826</w:t>
        <w:br/>
      </w:r>
    </w:p>
    <w:p>
      <w:r>
        <w:t xml:space="preserve">This is my SIN information &amp; they keyword is social insurance &amp; my name is Jennifer Foster </w:t>
        <w:br/>
        <w:t xml:space="preserve"> &amp; SIN Number is 741550941</w:t>
        <w:br/>
      </w:r>
    </w:p>
    <w:p>
      <w:r>
        <w:t xml:space="preserve">This is my SIN information &amp; they keyword is social insurance no &amp; my name is Emily Garcia </w:t>
        <w:br/>
        <w:t xml:space="preserve"> &amp; SIN Number is 376346029</w:t>
        <w:br/>
      </w:r>
    </w:p>
    <w:p>
      <w:r>
        <w:t xml:space="preserve">This is my SIN information &amp; they keyword is social insurance number &amp; my name is Gregory Morales </w:t>
        <w:br/>
        <w:t xml:space="preserve"> &amp; SIN Number is 163241243</w:t>
        <w:br/>
      </w:r>
    </w:p>
    <w:p>
      <w:r>
        <w:t xml:space="preserve">This is my SIN information &amp; they keyword is social insurance &amp; my name is Ann Jones </w:t>
        <w:br/>
        <w:t xml:space="preserve"> &amp; SIN Number is 562421602</w:t>
        <w:br/>
      </w:r>
    </w:p>
    <w:p>
      <w:r>
        <w:t xml:space="preserve">This is my SIN information &amp; they keyword is soc ins &amp; my name is Rachel Wilson </w:t>
        <w:br/>
        <w:t xml:space="preserve"> &amp; SIN Number is 377818059</w:t>
        <w:br/>
      </w:r>
    </w:p>
    <w:p>
      <w:r>
        <w:t xml:space="preserve">This is my SIN information &amp; they keyword is social insurance num &amp; my name is Walter Harris </w:t>
        <w:br/>
        <w:t xml:space="preserve"> &amp; SIN Number is 627810864</w:t>
        <w:br/>
      </w:r>
    </w:p>
    <w:p>
      <w:r>
        <w:t xml:space="preserve">This is my SIN information &amp; they keyword is social num,social number &amp; my name is Hannah Jackson </w:t>
        <w:br/>
        <w:t xml:space="preserve"> &amp; SIN Number is 692752553</w:t>
        <w:br/>
      </w:r>
    </w:p>
    <w:p>
      <w:r>
        <w:t xml:space="preserve">This is my SIN information &amp; they keyword is soc ins &amp; my name is James Foster </w:t>
        <w:br/>
        <w:t xml:space="preserve"> &amp; SIN Number is 323912030</w:t>
        <w:br/>
      </w:r>
    </w:p>
    <w:p>
      <w:r>
        <w:t xml:space="preserve">This is my SIN information &amp; they keyword is social insurance no &amp; my name is Brenda Phillips </w:t>
        <w:br/>
        <w:t xml:space="preserve"> &amp; SIN Number is 263774085</w:t>
        <w:br/>
      </w:r>
    </w:p>
    <w:p>
      <w:r>
        <w:t xml:space="preserve">This is my SIN information &amp; they keyword is sins &amp; my name is Zachary Price </w:t>
        <w:br/>
        <w:t xml:space="preserve"> &amp; SIN Number is 675260764</w:t>
        <w:br/>
      </w:r>
    </w:p>
    <w:p>
      <w:r>
        <w:t xml:space="preserve">This is my SIN information &amp; they keyword is social num,social number &amp; my name is Stephanie Wood </w:t>
        <w:br/>
        <w:t xml:space="preserve"> &amp; SIN Number is 248489262</w:t>
        <w:br/>
      </w:r>
    </w:p>
    <w:p>
      <w:r>
        <w:t xml:space="preserve">This is my SIN information &amp; they keyword is social nos &amp; my name is Keith Gomez </w:t>
        <w:br/>
        <w:t xml:space="preserve"> &amp; SIN Number is 173944919</w:t>
        <w:br/>
      </w:r>
    </w:p>
    <w:p>
      <w:r>
        <w:t xml:space="preserve">This is my SIN information &amp; they keyword is national id &amp; my name is Jesse Edwards </w:t>
        <w:br/>
        <w:t xml:space="preserve"> &amp; SIN Number is 772035093</w:t>
        <w:br/>
      </w:r>
    </w:p>
    <w:p>
      <w:r>
        <w:t xml:space="preserve">This is my SIN information &amp; they keyword is soc ins &amp; my name is Russell Carter </w:t>
        <w:br/>
        <w:t xml:space="preserve"> &amp; SIN Number is 644185456</w:t>
        <w:br/>
      </w:r>
    </w:p>
    <w:p>
      <w:r>
        <w:t xml:space="preserve">This is my SIN information &amp; they keyword is socia insurance nos &amp; my name is Frances Myers </w:t>
        <w:br/>
        <w:t xml:space="preserve"> &amp; SIN Number is 129625059</w:t>
        <w:br/>
      </w:r>
    </w:p>
    <w:p>
      <w:r>
        <w:t xml:space="preserve">This is my SIN information &amp; they keyword is social ins &amp; my name is Steven Gray </w:t>
        <w:br/>
        <w:t xml:space="preserve"> &amp; SIN Number is 517714903</w:t>
        <w:br/>
      </w:r>
    </w:p>
    <w:p>
      <w:r>
        <w:t xml:space="preserve">This is my SIN information &amp; they keyword is social insurance no &amp; my name is Jesse Williams </w:t>
        <w:br/>
        <w:t xml:space="preserve"> &amp; SIN Number is 310762117</w:t>
        <w:br/>
      </w:r>
    </w:p>
    <w:p>
      <w:r>
        <w:t xml:space="preserve">This is my SIN information &amp; they keyword is social num,social number &amp; my name is Lori Barnes </w:t>
        <w:br/>
        <w:t xml:space="preserve"> &amp; SIN Number is 553691288</w:t>
        <w:br/>
      </w:r>
    </w:p>
    <w:p>
      <w:r>
        <w:t xml:space="preserve">This is my SIN information &amp; they keyword is social security &amp; my name is Bradley Foster </w:t>
        <w:br/>
        <w:t xml:space="preserve"> &amp; SIN Number is 226631729</w:t>
        <w:br/>
      </w:r>
    </w:p>
    <w:p>
      <w:r>
        <w:t xml:space="preserve">This is my SIN information &amp; they keyword is social insurance number &amp; my name is James Peterson </w:t>
        <w:br/>
        <w:t xml:space="preserve"> &amp; SIN Number is 965693039</w:t>
        <w:br/>
      </w:r>
    </w:p>
    <w:p>
      <w:r>
        <w:t xml:space="preserve">This is my SIN information &amp; they keyword is national id &amp; my name is Christian Phillips </w:t>
        <w:br/>
        <w:t xml:space="preserve"> &amp; SIN Number is 616418026</w:t>
        <w:br/>
      </w:r>
    </w:p>
    <w:p>
      <w:r>
        <w:t xml:space="preserve">This is my SIN information &amp; they keyword is socia insurance nos &amp; my name is Olivia Clark </w:t>
        <w:br/>
        <w:t xml:space="preserve"> &amp; SIN Number is 489247619</w:t>
        <w:br/>
      </w:r>
    </w:p>
    <w:p>
      <w:r>
        <w:t xml:space="preserve">This is my SIN information &amp; they keyword is social nos &amp; my name is Jose Powell </w:t>
        <w:br/>
        <w:t xml:space="preserve"> &amp; SIN Number is 320930019</w:t>
        <w:br/>
      </w:r>
    </w:p>
    <w:p>
      <w:r>
        <w:t xml:space="preserve">This is my SIN information &amp; they keyword is social nos &amp; my name is Laura Diaz </w:t>
        <w:br/>
        <w:t xml:space="preserve"> &amp; SIN Number is 953189651</w:t>
        <w:br/>
      </w:r>
    </w:p>
    <w:p>
      <w:r>
        <w:t xml:space="preserve">This is my SIN information &amp; they keyword is sins &amp; my name is Randy Gonzalez </w:t>
        <w:br/>
        <w:t xml:space="preserve"> &amp; SIN Number is 755170792</w:t>
        <w:br/>
      </w:r>
    </w:p>
    <w:p>
      <w:r>
        <w:t xml:space="preserve">This is my SIN information &amp; they keyword is social insurance number &amp; my name is Judy Barnes </w:t>
        <w:br/>
        <w:t xml:space="preserve"> &amp; SIN Number is 597081843</w:t>
        <w:br/>
      </w:r>
    </w:p>
    <w:p>
      <w:r>
        <w:t xml:space="preserve">This is my SIN information &amp; they keyword is social insurance &amp; my name is Dylan Wright </w:t>
        <w:br/>
        <w:t xml:space="preserve"> &amp; SIN Number is 718853633</w:t>
        <w:br/>
      </w:r>
    </w:p>
    <w:p>
      <w:r>
        <w:t xml:space="preserve">This is my SIN information &amp; they keyword is social num,social number &amp; my name is Jeffrey Lee </w:t>
        <w:br/>
        <w:t xml:space="preserve"> &amp; SIN Number is 373042209</w:t>
        <w:br/>
      </w:r>
    </w:p>
    <w:p>
      <w:r>
        <w:t xml:space="preserve">This is my SIN information &amp; they keyword is soc ins &amp; my name is Wayne Edwards </w:t>
        <w:br/>
        <w:t xml:space="preserve"> &amp; SIN Number is 534992060</w:t>
        <w:br/>
      </w:r>
    </w:p>
    <w:p>
      <w:r>
        <w:t xml:space="preserve">This is my SIN information &amp; they keyword is social ins &amp; my name is Roy Stewart </w:t>
        <w:br/>
        <w:t xml:space="preserve"> &amp; SIN Number is 635381775</w:t>
        <w:br/>
      </w:r>
    </w:p>
    <w:p>
      <w:r>
        <w:t xml:space="preserve">This is my SIN information &amp; they keyword is social insurance &amp; my name is Dorothy Powell </w:t>
        <w:br/>
        <w:t xml:space="preserve"> &amp; SIN Number is 473152064</w:t>
        <w:br/>
      </w:r>
    </w:p>
    <w:p>
      <w:r>
        <w:t xml:space="preserve">This is my SIN information &amp; they keyword is national id &amp; my name is Dennis Gonzalez </w:t>
        <w:br/>
        <w:t xml:space="preserve"> &amp; SIN Number is 698770104</w:t>
        <w:br/>
      </w:r>
    </w:p>
    <w:p>
      <w:r>
        <w:t xml:space="preserve">This is my SIN information &amp; they keyword is social ins &amp; my name is Betty Rivera </w:t>
        <w:br/>
        <w:t xml:space="preserve"> &amp; SIN Number is 219346533</w:t>
        <w:br/>
      </w:r>
    </w:p>
    <w:p>
      <w:r>
        <w:t xml:space="preserve">This is my SIN information &amp; they keyword is social num,social number &amp; my name is Daniel Smith </w:t>
        <w:br/>
        <w:t xml:space="preserve"> &amp; SIN Number is 579021957</w:t>
        <w:br/>
      </w:r>
    </w:p>
    <w:p>
      <w:r>
        <w:t xml:space="preserve">This is my SIN information &amp; they keyword is social insurance no &amp; my name is Joseph Turner </w:t>
        <w:br/>
        <w:t xml:space="preserve"> &amp; SIN Number is 531923647</w:t>
        <w:br/>
      </w:r>
    </w:p>
    <w:p>
      <w:r>
        <w:t xml:space="preserve">This is my SIN information &amp; they keyword is social num,social number &amp; my name is Joyce Gray </w:t>
        <w:br/>
        <w:t xml:space="preserve"> &amp; SIN Number is 283335248</w:t>
        <w:br/>
      </w:r>
    </w:p>
    <w:p>
      <w:r>
        <w:t xml:space="preserve">This is my SIN information &amp; they keyword is national id &amp; my name is Denise Peterson </w:t>
        <w:br/>
        <w:t xml:space="preserve"> &amp; SIN Number is 451830921</w:t>
        <w:br/>
      </w:r>
    </w:p>
    <w:p>
      <w:r>
        <w:t xml:space="preserve">This is my SIN information &amp; they keyword is social nos &amp; my name is Sandra Mitchell </w:t>
        <w:br/>
        <w:t xml:space="preserve"> &amp; SIN Number is 396865420</w:t>
        <w:br/>
      </w:r>
    </w:p>
    <w:p>
      <w:r>
        <w:t xml:space="preserve">This is my SIN information &amp; they keyword is social ins &amp; my name is Madison Walker </w:t>
        <w:br/>
        <w:t xml:space="preserve"> &amp; SIN Number is 434231619</w:t>
        <w:br/>
      </w:r>
    </w:p>
    <w:p>
      <w:r>
        <w:t xml:space="preserve">This is my SIN information &amp; they keyword is social insurance no &amp; my name is Nicholas Kelly </w:t>
        <w:br/>
        <w:t xml:space="preserve"> &amp; SIN Number is 697133635</w:t>
        <w:br/>
      </w:r>
    </w:p>
    <w:p>
      <w:r>
        <w:t xml:space="preserve">This is my SIN information &amp; they keyword is social ins &amp; my name is Patrick Hernandez </w:t>
        <w:br/>
        <w:t xml:space="preserve"> &amp; SIN Number is 683915417</w:t>
        <w:br/>
      </w:r>
    </w:p>
    <w:p>
      <w:r>
        <w:t xml:space="preserve">This is my SIN information &amp; they keyword is social insurance &amp; my name is Amber Taylor </w:t>
        <w:br/>
        <w:t xml:space="preserve"> &amp; SIN Number is 937246809</w:t>
        <w:br/>
      </w:r>
    </w:p>
    <w:p>
      <w:r>
        <w:t xml:space="preserve">This is my SIN information &amp; they keyword is social num,social number &amp; my name is Roger Thompson </w:t>
        <w:br/>
        <w:t xml:space="preserve"> &amp; SIN Number is 285438016</w:t>
        <w:br/>
      </w:r>
    </w:p>
    <w:p>
      <w:r>
        <w:t xml:space="preserve">This is my SIN information &amp; they keyword is sin# &amp; my name is Wayne Richardson </w:t>
        <w:br/>
        <w:t xml:space="preserve"> &amp; SIN Number is 464561182</w:t>
        <w:br/>
      </w:r>
    </w:p>
    <w:p>
      <w:r>
        <w:t xml:space="preserve">This is my SIN information &amp; they keyword is social insurance no &amp; my name is Lori Garcia </w:t>
        <w:br/>
        <w:t xml:space="preserve"> &amp; SIN Number is 925450967</w:t>
        <w:br/>
      </w:r>
    </w:p>
    <w:p>
      <w:r>
        <w:t xml:space="preserve">This is my SIN information &amp; they keyword is socia insurance nos &amp; my name is Betty Mitchell </w:t>
        <w:br/>
        <w:t xml:space="preserve"> &amp; SIN Number is 453796567</w:t>
        <w:br/>
      </w:r>
    </w:p>
    <w:p>
      <w:r>
        <w:t xml:space="preserve">This is my SIN information &amp; they keyword is social insurance &amp; my name is Albert Morales </w:t>
        <w:br/>
        <w:t xml:space="preserve"> &amp; SIN Number is 331277921</w:t>
        <w:br/>
      </w:r>
    </w:p>
    <w:p>
      <w:r>
        <w:t xml:space="preserve">This is my SIN information &amp; they keyword is socia insurance nos &amp; my name is Michelle Gomez </w:t>
        <w:br/>
        <w:t xml:space="preserve"> &amp; SIN Number is 475179644</w:t>
        <w:br/>
      </w:r>
    </w:p>
    <w:p>
      <w:r>
        <w:t xml:space="preserve">This is my SIN information &amp; they keyword is social nos &amp; my name is Lisa Ross </w:t>
        <w:br/>
        <w:t xml:space="preserve"> &amp; SIN Number is 246887673</w:t>
        <w:br/>
      </w:r>
    </w:p>
    <w:p>
      <w:r>
        <w:t xml:space="preserve">This is my SIN information &amp; they keyword is sins &amp; my name is Kayla Nguyen </w:t>
        <w:br/>
        <w:t xml:space="preserve"> &amp; SIN Number is 716901723</w:t>
        <w:br/>
      </w:r>
    </w:p>
    <w:p>
      <w:r>
        <w:t xml:space="preserve">This is my SIN information &amp; they keyword is social no &amp; my name is Andrea Baker </w:t>
        <w:br/>
        <w:t xml:space="preserve"> &amp; SIN Number is 559960620</w:t>
        <w:br/>
      </w:r>
    </w:p>
    <w:p>
      <w:r>
        <w:t xml:space="preserve">This is my SIN information &amp; they keyword is social num,social number &amp; my name is Vincent Jones </w:t>
        <w:br/>
        <w:t xml:space="preserve"> &amp; SIN Number is 731866273</w:t>
        <w:br/>
      </w:r>
    </w:p>
    <w:p>
      <w:r>
        <w:t xml:space="preserve">This is my SIN information &amp; they keyword is social insurance number &amp; my name is Jonathan Turner </w:t>
        <w:br/>
        <w:t xml:space="preserve"> &amp; SIN Number is 456634831</w:t>
        <w:br/>
      </w:r>
    </w:p>
    <w:p>
      <w:r>
        <w:t xml:space="preserve">This is my SIN information &amp; they keyword is social insurance number &amp; my name is Joyce Carter </w:t>
        <w:br/>
        <w:t xml:space="preserve"> &amp; SIN Number is 294604905</w:t>
        <w:br/>
      </w:r>
    </w:p>
    <w:p>
      <w:r>
        <w:t xml:space="preserve">This is my SIN information &amp; they keyword is social insurance num &amp; my name is Ryan Taylor </w:t>
        <w:br/>
        <w:t xml:space="preserve"> &amp; SIN Number is 175175512</w:t>
        <w:br/>
      </w:r>
    </w:p>
    <w:p>
      <w:r>
        <w:t xml:space="preserve">This is my SIN information &amp; they keyword is social insurance no &amp; my name is Willie Clark </w:t>
        <w:br/>
        <w:t xml:space="preserve"> &amp; SIN Number is 980154140</w:t>
        <w:br/>
      </w:r>
    </w:p>
    <w:p>
      <w:r>
        <w:t xml:space="preserve">This is my SIN information &amp; they keyword is social nos &amp; my name is Peter Foster </w:t>
        <w:br/>
        <w:t xml:space="preserve"> &amp; SIN Number is 723910980</w:t>
        <w:br/>
      </w:r>
    </w:p>
    <w:p>
      <w:r>
        <w:t xml:space="preserve">This is my SIN information &amp; they keyword is social insurance no &amp; my name is Heather Baker </w:t>
        <w:br/>
        <w:t xml:space="preserve"> &amp; SIN Number is 934517996</w:t>
        <w:br/>
      </w:r>
    </w:p>
    <w:p>
      <w:r>
        <w:t xml:space="preserve">This is my SIN information &amp; they keyword is social insurance num &amp; my name is Gary Wilson </w:t>
        <w:br/>
        <w:t xml:space="preserve"> &amp; SIN Number is 629455262</w:t>
        <w:br/>
      </w:r>
    </w:p>
    <w:p>
      <w:r>
        <w:t xml:space="preserve">This is my SIN information &amp; they keyword is social insurance num &amp; my name is Joe Hall </w:t>
        <w:br/>
        <w:t xml:space="preserve"> &amp; SIN Number is 757002571</w:t>
        <w:br/>
      </w:r>
    </w:p>
    <w:p>
      <w:r>
        <w:t xml:space="preserve">This is my SIN information &amp; they keyword is sins &amp; my name is Bruce Stewart </w:t>
        <w:br/>
        <w:t xml:space="preserve"> &amp; SIN Number is 635432693</w:t>
        <w:br/>
      </w:r>
    </w:p>
    <w:p>
      <w:r>
        <w:t xml:space="preserve">This is my SIN information &amp; they keyword is social insurance &amp; my name is Grace Morales </w:t>
        <w:br/>
        <w:t xml:space="preserve"> &amp; SIN Number is 691502769</w:t>
        <w:br/>
      </w:r>
    </w:p>
    <w:p>
      <w:r>
        <w:t xml:space="preserve">This is my SIN information &amp; they keyword is social no &amp; my name is Natalie Hill </w:t>
        <w:br/>
        <w:t xml:space="preserve"> &amp; SIN Number is 682693288</w:t>
        <w:br/>
      </w:r>
    </w:p>
    <w:p>
      <w:r>
        <w:t xml:space="preserve">This is my SIN information &amp; they keyword is soc ins &amp; my name is Matthew Jenkins </w:t>
        <w:br/>
        <w:t xml:space="preserve"> &amp; SIN Number is 211197264</w:t>
        <w:br/>
      </w:r>
    </w:p>
    <w:p>
      <w:r>
        <w:t xml:space="preserve">This is my SIN information &amp; they keyword is social nos &amp; my name is Lisa Young </w:t>
        <w:br/>
        <w:t xml:space="preserve"> &amp; SIN Number is 484585732</w:t>
        <w:br/>
      </w:r>
    </w:p>
    <w:p>
      <w:r>
        <w:t xml:space="preserve">This is my SIN information &amp; they keyword is social ins &amp; my name is Harold Foster </w:t>
        <w:br/>
        <w:t xml:space="preserve"> &amp; SIN Number is 732253471</w:t>
        <w:br/>
      </w:r>
    </w:p>
    <w:p>
      <w:r>
        <w:t xml:space="preserve">This is my SIN information &amp; they keyword is social insurance num &amp; my name is Judy Martin </w:t>
        <w:br/>
        <w:t xml:space="preserve"> &amp; SIN Number is 913609939</w:t>
        <w:br/>
      </w:r>
    </w:p>
    <w:p>
      <w:r>
        <w:t xml:space="preserve">This is my SIN information &amp; they keyword is sins &amp; my name is Lauren Cooper </w:t>
        <w:br/>
        <w:t xml:space="preserve"> &amp; SIN Number is 552243685</w:t>
        <w:br/>
      </w:r>
    </w:p>
    <w:p>
      <w:r>
        <w:t xml:space="preserve">This is my SIN information &amp; they keyword is social insurance &amp; my name is Robert Jackson </w:t>
        <w:br/>
        <w:t xml:space="preserve"> &amp; SIN Number is 963455704</w:t>
        <w:br/>
      </w:r>
    </w:p>
    <w:p>
      <w:r>
        <w:t xml:space="preserve">This is my SIN information &amp; they keyword is social no &amp; my name is Edward Collins </w:t>
        <w:br/>
        <w:t xml:space="preserve"> &amp; SIN Number is 441917911</w:t>
        <w:br/>
      </w:r>
    </w:p>
    <w:p>
      <w:r>
        <w:t xml:space="preserve">This is my SIN information &amp; they keyword is sin# &amp; my name is Vincent Hughes </w:t>
        <w:br/>
        <w:t xml:space="preserve"> &amp; SIN Number is 245755145</w:t>
        <w:br/>
      </w:r>
    </w:p>
    <w:p>
      <w:r>
        <w:t xml:space="preserve">This is my SIN information &amp; they keyword is social insurance number &amp; my name is Jacqueline Ward </w:t>
        <w:br/>
        <w:t xml:space="preserve"> &amp; SIN Number is 935010355</w:t>
        <w:br/>
      </w:r>
    </w:p>
    <w:p>
      <w:r>
        <w:t xml:space="preserve">This is my SIN information &amp; they keyword is national id &amp; my name is Jean Adams </w:t>
        <w:br/>
        <w:t xml:space="preserve"> &amp; SIN Number is 433245768</w:t>
        <w:br/>
      </w:r>
    </w:p>
    <w:p>
      <w:r>
        <w:t xml:space="preserve">This is my SIN information &amp; they keyword is soc ins &amp; my name is Marie Scott </w:t>
        <w:br/>
        <w:t xml:space="preserve"> &amp; SIN Number is 334595840</w:t>
        <w:br/>
      </w:r>
    </w:p>
    <w:p>
      <w:r>
        <w:t xml:space="preserve">This is my SIN information &amp; they keyword is socia insurance nos &amp; my name is Noah Wright </w:t>
        <w:br/>
        <w:t xml:space="preserve"> &amp; SIN Number is 615254471</w:t>
        <w:br/>
      </w:r>
    </w:p>
    <w:p>
      <w:r>
        <w:t xml:space="preserve">This is my SIN information &amp; they keyword is national id &amp; my name is Shirley Ward </w:t>
        <w:br/>
        <w:t xml:space="preserve"> &amp; SIN Number is 291429900</w:t>
        <w:br/>
      </w:r>
    </w:p>
    <w:p>
      <w:r>
        <w:t xml:space="preserve">This is my SIN information &amp; they keyword is national id &amp; my name is Christine Ross </w:t>
        <w:br/>
        <w:t xml:space="preserve"> &amp; SIN Number is 341125078</w:t>
        <w:br/>
      </w:r>
    </w:p>
    <w:p>
      <w:r>
        <w:t xml:space="preserve">This is my SIN information &amp; they keyword is social insurance num &amp; my name is Angela Rogers </w:t>
        <w:br/>
        <w:t xml:space="preserve"> &amp; SIN Number is 111154605</w:t>
        <w:br/>
      </w:r>
    </w:p>
    <w:p>
      <w:r>
        <w:t xml:space="preserve">This is my SIN information &amp; they keyword is social insurance num &amp; my name is Christina Hall </w:t>
        <w:br/>
        <w:t xml:space="preserve"> &amp; SIN Number is 576478077</w:t>
        <w:br/>
      </w:r>
    </w:p>
    <w:p>
      <w:r>
        <w:t xml:space="preserve">This is my SIN information &amp; they keyword is social num,social number &amp; my name is Judy Gray </w:t>
        <w:br/>
        <w:t xml:space="preserve"> &amp; SIN Number is 971062013</w:t>
        <w:br/>
      </w:r>
    </w:p>
    <w:p>
      <w:r>
        <w:t xml:space="preserve">This is my SIN information &amp; they keyword is social no &amp; my name is Amy Scott </w:t>
        <w:br/>
        <w:t xml:space="preserve"> &amp; SIN Number is 399819952</w:t>
        <w:br/>
      </w:r>
    </w:p>
    <w:p>
      <w:r>
        <w:t xml:space="preserve">This is my SIN information &amp; they keyword is social no &amp; my name is Timothy Garcia </w:t>
        <w:br/>
        <w:t xml:space="preserve"> &amp; SIN Number is 919149039</w:t>
        <w:br/>
      </w:r>
    </w:p>
    <w:p>
      <w:r>
        <w:t xml:space="preserve">This is my SIN information &amp; they keyword is sin# &amp; my name is Gerald Flores </w:t>
        <w:br/>
        <w:t xml:space="preserve"> &amp; SIN Number is 230837239</w:t>
        <w:br/>
      </w:r>
    </w:p>
    <w:p>
      <w:r>
        <w:t xml:space="preserve">This is my SIN information &amp; they keyword is social no &amp; my name is Julia Jones </w:t>
        <w:br/>
        <w:t xml:space="preserve"> &amp; SIN Number is 318749579</w:t>
        <w:br/>
      </w:r>
    </w:p>
    <w:p>
      <w:r>
        <w:t xml:space="preserve">This is my SIN information &amp; they keyword is social insurance number &amp; my name is Martha Watson </w:t>
        <w:br/>
        <w:t xml:space="preserve"> &amp; SIN Number is 187764170</w:t>
        <w:br/>
      </w:r>
    </w:p>
    <w:p>
      <w:r>
        <w:t xml:space="preserve">This is my SIN information &amp; they keyword is social ins &amp; my name is Paul Gomez </w:t>
        <w:br/>
        <w:t xml:space="preserve"> &amp; SIN Number is 184885200</w:t>
        <w:br/>
      </w:r>
    </w:p>
    <w:p>
      <w:r>
        <w:t xml:space="preserve">This is my SIN information &amp; they keyword is social security &amp; my name is Diana Sanders </w:t>
        <w:br/>
        <w:t xml:space="preserve"> &amp; SIN Number is 989365507</w:t>
        <w:br/>
      </w:r>
    </w:p>
    <w:p>
      <w:r>
        <w:t xml:space="preserve">This is my SIN information &amp; they keyword is social insurance number &amp; my name is Brandon Brown </w:t>
        <w:br/>
        <w:t xml:space="preserve"> &amp; SIN Number is 731283347</w:t>
        <w:br/>
      </w:r>
    </w:p>
    <w:p>
      <w:r>
        <w:t xml:space="preserve">This is my SIN information &amp; they keyword is social ins &amp; my name is Jesse Taylor </w:t>
        <w:br/>
        <w:t xml:space="preserve"> &amp; SIN Number is 735394306</w:t>
        <w:br/>
      </w:r>
    </w:p>
    <w:p>
      <w:r>
        <w:t xml:space="preserve">This is my SIN information &amp; they keyword is national id &amp; my name is Jennifer Collins </w:t>
        <w:br/>
        <w:t xml:space="preserve"> &amp; SIN Number is 778327882</w:t>
        <w:br/>
      </w:r>
    </w:p>
    <w:p>
      <w:r>
        <w:t xml:space="preserve">This is my SIN information &amp; they keyword is soc ins &amp; my name is Joan Martin </w:t>
        <w:br/>
        <w:t xml:space="preserve"> &amp; SIN Number is 758689731</w:t>
        <w:br/>
      </w:r>
    </w:p>
    <w:p>
      <w:r>
        <w:t xml:space="preserve">This is my SIN information &amp; they keyword is social insurance no &amp; my name is Kathleen Hall </w:t>
        <w:br/>
        <w:t xml:space="preserve"> &amp; SIN Number is 633517412</w:t>
        <w:br/>
      </w:r>
    </w:p>
    <w:p>
      <w:r>
        <w:t xml:space="preserve">This is my SIN information &amp; they keyword is soc ins &amp; my name is Judy Ward </w:t>
        <w:br/>
        <w:t xml:space="preserve"> &amp; SIN Number is 685205601</w:t>
        <w:br/>
      </w:r>
    </w:p>
    <w:p>
      <w:r>
        <w:t xml:space="preserve">This is my SIN information &amp; they keyword is social no &amp; my name is Olivia Allen </w:t>
        <w:br/>
        <w:t xml:space="preserve"> &amp; SIN Number is 680245933</w:t>
        <w:br/>
      </w:r>
    </w:p>
    <w:p>
      <w:r>
        <w:t xml:space="preserve">This is my SIN information &amp; they keyword is socia insurance nos &amp; my name is Matthew Murphy </w:t>
        <w:br/>
        <w:t xml:space="preserve"> &amp; SIN Number is 180727315</w:t>
        <w:br/>
      </w:r>
    </w:p>
    <w:p>
      <w:r>
        <w:t xml:space="preserve">This is my SIN information &amp; they keyword is social security &amp; my name is Marilyn Adams </w:t>
        <w:br/>
        <w:t xml:space="preserve"> &amp; SIN Number is 983181454</w:t>
        <w:br/>
      </w:r>
    </w:p>
    <w:p>
      <w:r>
        <w:t xml:space="preserve">This is my SIN information &amp; they keyword is social insurance no &amp; my name is Alexis Hall </w:t>
        <w:br/>
        <w:t xml:space="preserve"> &amp; SIN Number is 643777949</w:t>
        <w:br/>
      </w:r>
    </w:p>
    <w:p>
      <w:r>
        <w:t xml:space="preserve">This is my SIN information &amp; they keyword is social insurance num &amp; my name is Russell Morris </w:t>
        <w:br/>
        <w:t xml:space="preserve"> &amp; SIN Number is 722119146</w:t>
        <w:br/>
      </w:r>
    </w:p>
    <w:p>
      <w:r>
        <w:t xml:space="preserve">This is my SIN information &amp; they keyword is national id &amp; my name is Doris Martinez </w:t>
        <w:br/>
        <w:t xml:space="preserve"> &amp; SIN Number is 920716800</w:t>
        <w:br/>
      </w:r>
    </w:p>
    <w:p>
      <w:r>
        <w:t xml:space="preserve">This is my SIN information &amp; they keyword is soc ins &amp; my name is Melissa Ward </w:t>
        <w:br/>
        <w:t xml:space="preserve"> &amp; SIN Number is 328218573</w:t>
        <w:br/>
      </w:r>
    </w:p>
    <w:p>
      <w:r>
        <w:t xml:space="preserve">This is my SIN information &amp; they keyword is social nos &amp; my name is Billy Edwards </w:t>
        <w:br/>
        <w:t xml:space="preserve"> &amp; SIN Number is 452574106</w:t>
        <w:br/>
      </w:r>
    </w:p>
    <w:p>
      <w:r>
        <w:t xml:space="preserve">This is my SIN information &amp; they keyword is social num,social number &amp; my name is Kevin Bennett </w:t>
        <w:br/>
        <w:t xml:space="preserve"> &amp; SIN Number is 357519669</w:t>
        <w:br/>
      </w:r>
    </w:p>
    <w:p>
      <w:r>
        <w:t xml:space="preserve">This is my SIN information &amp; they keyword is soc ins &amp; my name is Bryan Fisher </w:t>
        <w:br/>
        <w:t xml:space="preserve"> &amp; SIN Number is 190806638</w:t>
        <w:br/>
      </w:r>
    </w:p>
    <w:p>
      <w:r>
        <w:t xml:space="preserve">This is my SIN information &amp; they keyword is social no &amp; my name is Alexander Morales </w:t>
        <w:br/>
        <w:t xml:space="preserve"> &amp; SIN Number is 367298585</w:t>
        <w:br/>
      </w:r>
    </w:p>
    <w:p>
      <w:r>
        <w:t xml:space="preserve">This is my SIN information &amp; they keyword is sin# &amp; my name is Daniel Thompson </w:t>
        <w:br/>
        <w:t xml:space="preserve"> &amp; SIN Number is 693530628</w:t>
        <w:br/>
      </w:r>
    </w:p>
    <w:p>
      <w:r>
        <w:t xml:space="preserve">This is my SIN information &amp; they keyword is soc ins &amp; my name is Joyce Martinez </w:t>
        <w:br/>
        <w:t xml:space="preserve"> &amp; SIN Number is 637170317</w:t>
        <w:br/>
      </w:r>
    </w:p>
    <w:p>
      <w:r>
        <w:t xml:space="preserve">This is my SIN information &amp; they keyword is social insurance &amp; my name is Keith Torres </w:t>
        <w:br/>
        <w:t xml:space="preserve"> &amp; SIN Number is 282396027</w:t>
        <w:br/>
      </w:r>
    </w:p>
    <w:p>
      <w:r>
        <w:t xml:space="preserve">This is my SIN information &amp; they keyword is social insurance no &amp; my name is Gabriel Bell </w:t>
        <w:br/>
        <w:t xml:space="preserve"> &amp; SIN Number is 918163692</w:t>
        <w:br/>
      </w:r>
    </w:p>
    <w:p>
      <w:r>
        <w:t xml:space="preserve">This is my SIN information &amp; they keyword is social ins &amp; my name is Theresa Bennett </w:t>
        <w:br/>
        <w:t xml:space="preserve"> &amp; SIN Number is 974360869</w:t>
        <w:br/>
      </w:r>
    </w:p>
    <w:p>
      <w:r>
        <w:t xml:space="preserve">This is my SIN information &amp; they keyword is social insurance &amp; my name is Frank Thompson </w:t>
        <w:br/>
        <w:t xml:space="preserve"> &amp; SIN Number is 921189007</w:t>
        <w:br/>
      </w:r>
    </w:p>
    <w:p>
      <w:r>
        <w:t xml:space="preserve">This is my SIN information &amp; they keyword is social insurance num &amp; my name is Sharon Fisher </w:t>
        <w:br/>
        <w:t xml:space="preserve"> &amp; SIN Number is 519339931</w:t>
        <w:br/>
      </w:r>
    </w:p>
    <w:p>
      <w:r>
        <w:t xml:space="preserve">This is my SIN information &amp; they keyword is social insurance num &amp; my name is Jerry Jackson </w:t>
        <w:br/>
        <w:t xml:space="preserve"> &amp; SIN Number is 765231451</w:t>
        <w:br/>
      </w:r>
    </w:p>
    <w:p>
      <w:r>
        <w:t xml:space="preserve">This is my SIN information &amp; they keyword is social nos &amp; my name is Andrew Diaz </w:t>
        <w:br/>
        <w:t xml:space="preserve"> &amp; SIN Number is 617057054</w:t>
        <w:br/>
      </w:r>
    </w:p>
    <w:p>
      <w:r>
        <w:t xml:space="preserve">This is my SIN information &amp; they keyword is social insurance no &amp; my name is Judy Morales </w:t>
        <w:br/>
        <w:t xml:space="preserve"> &amp; SIN Number is 249911967</w:t>
        <w:br/>
      </w:r>
    </w:p>
    <w:p>
      <w:r>
        <w:t xml:space="preserve">This is my SIN information &amp; they keyword is soc ins &amp; my name is Diana Morris </w:t>
        <w:br/>
        <w:t xml:space="preserve"> &amp; SIN Number is 254856776</w:t>
        <w:br/>
      </w:r>
    </w:p>
    <w:p>
      <w:r>
        <w:t xml:space="preserve">This is my SIN information &amp; they keyword is social nos &amp; my name is Kimberly Perry </w:t>
        <w:br/>
        <w:t xml:space="preserve"> &amp; SIN Number is 164945818</w:t>
        <w:br/>
      </w:r>
    </w:p>
    <w:p>
      <w:r>
        <w:t xml:space="preserve">This is my SIN information &amp; they keyword is national id &amp; my name is Kenneth Williams </w:t>
        <w:br/>
        <w:t xml:space="preserve"> &amp; SIN Number is 754178333</w:t>
        <w:br/>
      </w:r>
    </w:p>
    <w:p>
      <w:r>
        <w:t xml:space="preserve">This is my SIN information &amp; they keyword is social nos &amp; my name is Roger James </w:t>
        <w:br/>
        <w:t xml:space="preserve"> &amp; SIN Number is 382708154</w:t>
        <w:br/>
      </w:r>
    </w:p>
    <w:p>
      <w:r>
        <w:t xml:space="preserve">This is my SIN information &amp; they keyword is social num,social number &amp; my name is Helen Parker </w:t>
        <w:br/>
        <w:t xml:space="preserve"> &amp; SIN Number is 762630366</w:t>
        <w:br/>
      </w:r>
    </w:p>
    <w:p>
      <w:r>
        <w:t xml:space="preserve">This is my SIN information &amp; they keyword is social insurance no &amp; my name is Raymond Foster </w:t>
        <w:br/>
        <w:t xml:space="preserve"> &amp; SIN Number is 218691715</w:t>
        <w:br/>
      </w:r>
    </w:p>
    <w:p>
      <w:r>
        <w:t xml:space="preserve">This is my SIN information &amp; they keyword is social nos &amp; my name is Timothy Young </w:t>
        <w:br/>
        <w:t xml:space="preserve"> &amp; SIN Number is 373621762</w:t>
        <w:br/>
      </w:r>
    </w:p>
    <w:p>
      <w:r>
        <w:t xml:space="preserve">This is my SIN information &amp; they keyword is sins &amp; my name is Kevin Wood </w:t>
        <w:br/>
        <w:t xml:space="preserve"> &amp; SIN Number is 738009802</w:t>
        <w:br/>
      </w:r>
    </w:p>
    <w:p>
      <w:r>
        <w:t xml:space="preserve">This is my SIN information &amp; they keyword is sins &amp; my name is Lauren Collins </w:t>
        <w:br/>
        <w:t xml:space="preserve"> &amp; SIN Number is 469498547</w:t>
        <w:br/>
      </w:r>
    </w:p>
    <w:p>
      <w:r>
        <w:t xml:space="preserve">This is my SIN information &amp; they keyword is social no &amp; my name is Olivia Rodriguez </w:t>
        <w:br/>
        <w:t xml:space="preserve"> &amp; SIN Number is 643175359</w:t>
        <w:br/>
      </w:r>
    </w:p>
    <w:p>
      <w:r>
        <w:t xml:space="preserve">This is my SIN information &amp; they keyword is national id &amp; my name is Jerry Stewart </w:t>
        <w:br/>
        <w:t xml:space="preserve"> &amp; SIN Number is 114898158</w:t>
        <w:br/>
      </w:r>
    </w:p>
    <w:p>
      <w:r>
        <w:t xml:space="preserve">This is my SIN information &amp; they keyword is social num,social number &amp; my name is Elizabeth Roberts </w:t>
        <w:br/>
        <w:t xml:space="preserve"> &amp; SIN Number is 736288358</w:t>
        <w:br/>
      </w:r>
    </w:p>
    <w:p>
      <w:r>
        <w:t xml:space="preserve">This is my SIN information &amp; they keyword is sins &amp; my name is Ann Walker </w:t>
        <w:br/>
        <w:t xml:space="preserve"> &amp; SIN Number is 576260491</w:t>
        <w:br/>
      </w:r>
    </w:p>
    <w:p>
      <w:r>
        <w:t xml:space="preserve">This is my SIN information &amp; they keyword is social ins &amp; my name is Jack Cook </w:t>
        <w:br/>
        <w:t xml:space="preserve"> &amp; SIN Number is 286202122</w:t>
        <w:br/>
      </w:r>
    </w:p>
    <w:p>
      <w:r>
        <w:t xml:space="preserve">This is my SIN information &amp; they keyword is social nos &amp; my name is Harold Sanders </w:t>
        <w:br/>
        <w:t xml:space="preserve"> &amp; SIN Number is 682017678</w:t>
        <w:br/>
      </w:r>
    </w:p>
    <w:p>
      <w:r>
        <w:t xml:space="preserve">This is my SIN information &amp; they keyword is sin# &amp; my name is Alan Sanchez </w:t>
        <w:br/>
        <w:t xml:space="preserve"> &amp; SIN Number is 781521653</w:t>
        <w:br/>
      </w:r>
    </w:p>
    <w:p>
      <w:r>
        <w:t xml:space="preserve">This is my SIN information &amp; they keyword is sin# &amp; my name is Anthony Ross </w:t>
        <w:br/>
        <w:t xml:space="preserve"> &amp; SIN Number is 314564410</w:t>
        <w:br/>
      </w:r>
    </w:p>
    <w:p>
      <w:r>
        <w:t xml:space="preserve">This is my SIN information &amp; they keyword is social security &amp; my name is Keith Wright </w:t>
        <w:br/>
        <w:t xml:space="preserve"> &amp; SIN Number is 943929539</w:t>
        <w:br/>
      </w:r>
    </w:p>
    <w:p>
      <w:r>
        <w:t xml:space="preserve">This is my SIN information &amp; they keyword is social nos &amp; my name is George Edwards </w:t>
        <w:br/>
        <w:t xml:space="preserve"> &amp; SIN Number is 397348301</w:t>
        <w:br/>
      </w:r>
    </w:p>
    <w:p>
      <w:r>
        <w:t xml:space="preserve">This is my SIN information &amp; they keyword is soc ins &amp; my name is Brandon Kelly </w:t>
        <w:br/>
        <w:t xml:space="preserve"> &amp; SIN Number is 958724304</w:t>
        <w:br/>
      </w:r>
    </w:p>
    <w:p>
      <w:r>
        <w:t xml:space="preserve">This is my SIN information &amp; they keyword is social num,social number &amp; my name is Ethan Carter </w:t>
        <w:br/>
        <w:t xml:space="preserve"> &amp; SIN Number is 959242959</w:t>
        <w:br/>
      </w:r>
    </w:p>
    <w:p>
      <w:r>
        <w:t xml:space="preserve">This is my SIN information &amp; they keyword is sin# &amp; my name is Arthur Kelly </w:t>
        <w:br/>
        <w:t xml:space="preserve"> &amp; SIN Number is 235311321</w:t>
        <w:br/>
      </w:r>
    </w:p>
    <w:p>
      <w:r>
        <w:t xml:space="preserve">This is my SIN information &amp; they keyword is social insurance num &amp; my name is Margaret Hernandez </w:t>
        <w:br/>
        <w:t xml:space="preserve"> &amp; SIN Number is 793039553</w:t>
        <w:br/>
      </w:r>
    </w:p>
    <w:p>
      <w:r>
        <w:t xml:space="preserve">This is my SIN information &amp; they keyword is sins &amp; my name is Judy Edwards </w:t>
        <w:br/>
        <w:t xml:space="preserve"> &amp; SIN Number is 151561735</w:t>
        <w:br/>
      </w:r>
    </w:p>
    <w:p>
      <w:r>
        <w:t xml:space="preserve">This is my SIN information &amp; they keyword is social security &amp; my name is Timothy Turner </w:t>
        <w:br/>
        <w:t xml:space="preserve"> &amp; SIN Number is 976942862</w:t>
        <w:br/>
      </w:r>
    </w:p>
    <w:p>
      <w:r>
        <w:t xml:space="preserve">This is my SIN information &amp; they keyword is social insurance number &amp; my name is Christopher Diaz </w:t>
        <w:br/>
        <w:t xml:space="preserve"> &amp; SIN Number is 659142434</w:t>
        <w:br/>
      </w:r>
    </w:p>
    <w:p>
      <w:r>
        <w:t xml:space="preserve">This is my SIN information &amp; they keyword is social ins &amp; my name is Stephen Adams </w:t>
        <w:br/>
        <w:t xml:space="preserve"> &amp; SIN Number is 489391268</w:t>
        <w:br/>
      </w:r>
    </w:p>
    <w:p>
      <w:r>
        <w:t xml:space="preserve">This is my SIN information &amp; they keyword is sins &amp; my name is Aaron Diaz </w:t>
        <w:br/>
        <w:t xml:space="preserve"> &amp; SIN Number is 776016800</w:t>
        <w:br/>
      </w:r>
    </w:p>
    <w:p>
      <w:r>
        <w:t xml:space="preserve">This is my SIN information &amp; they keyword is sin# &amp; my name is Andrew Howard </w:t>
        <w:br/>
        <w:t xml:space="preserve"> &amp; SIN Number is 920193828</w:t>
        <w:br/>
      </w:r>
    </w:p>
    <w:p>
      <w:r>
        <w:t xml:space="preserve">This is my SIN information &amp; they keyword is sin# &amp; my name is Emily Gutierrez </w:t>
        <w:br/>
        <w:t xml:space="preserve"> &amp; SIN Number is 539160192</w:t>
        <w:br/>
      </w:r>
    </w:p>
    <w:p>
      <w:r>
        <w:t xml:space="preserve">This is my SIN information &amp; they keyword is social nos &amp; my name is Debra Murphy </w:t>
        <w:br/>
        <w:t xml:space="preserve"> &amp; SIN Number is 591613070</w:t>
        <w:br/>
      </w:r>
    </w:p>
    <w:p>
      <w:r>
        <w:t xml:space="preserve">This is my SIN information &amp; they keyword is social insurance &amp; my name is Judith Barnes </w:t>
        <w:br/>
        <w:t xml:space="preserve"> &amp; SIN Number is 119350809</w:t>
        <w:br/>
      </w:r>
    </w:p>
    <w:p>
      <w:r>
        <w:t xml:space="preserve">This is my SIN information &amp; they keyword is social num,social number &amp; my name is William Cox </w:t>
        <w:br/>
        <w:t xml:space="preserve"> &amp; SIN Number is 962571808</w:t>
        <w:br/>
      </w:r>
    </w:p>
    <w:p>
      <w:r>
        <w:t xml:space="preserve">This is my SIN information &amp; they keyword is sin# &amp; my name is Sean Murphy </w:t>
        <w:br/>
        <w:t xml:space="preserve"> &amp; SIN Number is 783349756</w:t>
        <w:br/>
      </w:r>
    </w:p>
    <w:p>
      <w:r>
        <w:t xml:space="preserve">This is my SIN information &amp; they keyword is social security &amp; my name is Jeremy Reed </w:t>
        <w:br/>
        <w:t xml:space="preserve"> &amp; SIN Number is 474190105</w:t>
        <w:br/>
      </w:r>
    </w:p>
    <w:p>
      <w:r>
        <w:t xml:space="preserve">This is my SIN information &amp; they keyword is sin# &amp; my name is Roy King </w:t>
        <w:br/>
        <w:t xml:space="preserve"> &amp; SIN Number is 447330929</w:t>
        <w:br/>
      </w:r>
    </w:p>
    <w:p>
      <w:r>
        <w:t xml:space="preserve">This is my SIN information &amp; they keyword is social insurance number &amp; my name is Shirley Perez </w:t>
        <w:br/>
        <w:t xml:space="preserve"> &amp; SIN Number is 921344651</w:t>
        <w:br/>
      </w:r>
    </w:p>
    <w:p>
      <w:r>
        <w:t xml:space="preserve">This is my SIN information &amp; they keyword is sins &amp; my name is Margaret Morgan </w:t>
        <w:br/>
        <w:t xml:space="preserve"> &amp; SIN Number is 341737872</w:t>
        <w:br/>
      </w:r>
    </w:p>
    <w:p>
      <w:r>
        <w:t xml:space="preserve">This is my SIN information &amp; they keyword is social num,social number &amp; my name is Martha Parker </w:t>
        <w:br/>
        <w:t xml:space="preserve"> &amp; SIN Number is 748430956</w:t>
        <w:br/>
      </w:r>
    </w:p>
    <w:p>
      <w:r>
        <w:t xml:space="preserve">This is my SIN information &amp; they keyword is socia insurance nos &amp; my name is Logan Powell </w:t>
        <w:br/>
        <w:t xml:space="preserve"> &amp; SIN Number is 330395575</w:t>
        <w:br/>
      </w:r>
    </w:p>
    <w:p>
      <w:r>
        <w:t xml:space="preserve">This is my SIN information &amp; they keyword is social num,social number &amp; my name is Cynthia Cox </w:t>
        <w:br/>
        <w:t xml:space="preserve"> &amp; SIN Number is 541294369</w:t>
        <w:br/>
      </w:r>
    </w:p>
    <w:p>
      <w:r>
        <w:t xml:space="preserve">This is my SIN information &amp; they keyword is social no &amp; my name is Kimberly Martin </w:t>
        <w:br/>
        <w:t xml:space="preserve"> &amp; SIN Number is 114116965</w:t>
        <w:br/>
      </w:r>
    </w:p>
    <w:p>
      <w:r>
        <w:t xml:space="preserve">This is my SIN information &amp; they keyword is sins &amp; my name is David Collins </w:t>
        <w:br/>
        <w:t xml:space="preserve"> &amp; SIN Number is 653248294</w:t>
        <w:br/>
      </w:r>
    </w:p>
    <w:p>
      <w:r>
        <w:t xml:space="preserve">This is my SIN information &amp; they keyword is social num,social number &amp; my name is Donald Parker </w:t>
        <w:br/>
        <w:t xml:space="preserve"> &amp; SIN Number is 914452008</w:t>
        <w:br/>
      </w:r>
    </w:p>
    <w:p>
      <w:r>
        <w:t xml:space="preserve">This is my SIN information &amp; they keyword is sin# &amp; my name is Martha Robinson </w:t>
        <w:br/>
        <w:t xml:space="preserve"> &amp; SIN Number is 938093804</w:t>
        <w:br/>
      </w:r>
    </w:p>
    <w:p>
      <w:r>
        <w:t xml:space="preserve">This is my SIN information &amp; they keyword is social security &amp; my name is Theresa Lee </w:t>
        <w:br/>
        <w:t xml:space="preserve"> &amp; SIN Number is 325065746</w:t>
        <w:br/>
      </w:r>
    </w:p>
    <w:p>
      <w:r>
        <w:t xml:space="preserve">This is my SIN information &amp; they keyword is social num,social number &amp; my name is Virginia Davis </w:t>
        <w:br/>
        <w:t xml:space="preserve"> &amp; SIN Number is 927978007</w:t>
        <w:br/>
      </w:r>
    </w:p>
    <w:p>
      <w:r>
        <w:t xml:space="preserve">This is my SIN information &amp; they keyword is soc ins &amp; my name is Olivia Russell </w:t>
        <w:br/>
        <w:t xml:space="preserve"> &amp; SIN Number is 563352152</w:t>
        <w:br/>
      </w:r>
    </w:p>
    <w:p>
      <w:r>
        <w:t xml:space="preserve">This is my SIN information &amp; they keyword is social num,social number &amp; my name is Jane James </w:t>
        <w:br/>
        <w:t xml:space="preserve"> &amp; SIN Number is 729191395</w:t>
        <w:br/>
      </w:r>
    </w:p>
    <w:p>
      <w:r>
        <w:t xml:space="preserve">This is my SIN information &amp; they keyword is sins &amp; my name is Raymond Butler </w:t>
        <w:br/>
        <w:t xml:space="preserve"> &amp; SIN Number is 944601970</w:t>
        <w:br/>
      </w:r>
    </w:p>
    <w:p>
      <w:r>
        <w:t xml:space="preserve">This is my SIN information &amp; they keyword is social security &amp; my name is Larry Rogers </w:t>
        <w:br/>
        <w:t xml:space="preserve"> &amp; SIN Number is 434628004</w:t>
        <w:br/>
      </w:r>
    </w:p>
    <w:p>
      <w:r>
        <w:t xml:space="preserve">This is my SIN information &amp; they keyword is social security &amp; my name is Keith Bailey </w:t>
        <w:br/>
        <w:t xml:space="preserve"> &amp; SIN Number is 744540634</w:t>
        <w:br/>
      </w:r>
    </w:p>
    <w:p>
      <w:r>
        <w:t xml:space="preserve">This is my SIN information &amp; they keyword is sin# &amp; my name is Rebecca Richardson </w:t>
        <w:br/>
        <w:t xml:space="preserve"> &amp; SIN Number is 587729211</w:t>
        <w:br/>
      </w:r>
    </w:p>
    <w:p>
      <w:r>
        <w:t xml:space="preserve">This is my SIN information &amp; they keyword is sin# &amp; my name is Betty Martin </w:t>
        <w:br/>
        <w:t xml:space="preserve"> &amp; SIN Number is 248441958</w:t>
        <w:br/>
      </w:r>
    </w:p>
    <w:p>
      <w:r>
        <w:t xml:space="preserve">This is my SIN information &amp; they keyword is national id &amp; my name is Jesse Morris </w:t>
        <w:br/>
        <w:t xml:space="preserve"> &amp; SIN Number is 515649986</w:t>
        <w:br/>
      </w:r>
    </w:p>
    <w:p>
      <w:r>
        <w:t xml:space="preserve">This is my SIN information &amp; they keyword is social ins &amp; my name is Lisa Phillips </w:t>
        <w:br/>
        <w:t xml:space="preserve"> &amp; SIN Number is 370437980</w:t>
        <w:br/>
      </w:r>
    </w:p>
    <w:p>
      <w:r>
        <w:t xml:space="preserve">This is my SIN information &amp; they keyword is social security &amp; my name is Beverly Powell </w:t>
        <w:br/>
        <w:t xml:space="preserve"> &amp; SIN Number is 268890928</w:t>
        <w:br/>
      </w:r>
    </w:p>
    <w:p>
      <w:r>
        <w:t xml:space="preserve">This is my SIN information &amp; they keyword is social security &amp; my name is Alexis Cooper </w:t>
        <w:br/>
        <w:t xml:space="preserve"> &amp; SIN Number is 950806364</w:t>
        <w:br/>
      </w:r>
    </w:p>
    <w:p>
      <w:r>
        <w:t xml:space="preserve">This is my SIN information &amp; they keyword is socia insurance nos &amp; my name is Alexander Wood </w:t>
        <w:br/>
        <w:t xml:space="preserve"> &amp; SIN Number is 675618649</w:t>
        <w:br/>
      </w:r>
    </w:p>
    <w:p>
      <w:r>
        <w:t xml:space="preserve">This is my SIN information &amp; they keyword is social no &amp; my name is Edward White </w:t>
        <w:br/>
        <w:t xml:space="preserve"> &amp; SIN Number is 793594524</w:t>
        <w:br/>
      </w:r>
    </w:p>
    <w:p>
      <w:r>
        <w:t xml:space="preserve">This is my SIN information &amp; they keyword is social insurance no &amp; my name is Beverly Cruz </w:t>
        <w:br/>
        <w:t xml:space="preserve"> &amp; SIN Number is 122329394</w:t>
        <w:br/>
      </w:r>
    </w:p>
    <w:p>
      <w:r>
        <w:t xml:space="preserve">This is my SIN information &amp; they keyword is social security &amp; my name is Ann Reyes </w:t>
        <w:br/>
        <w:t xml:space="preserve"> &amp; SIN Number is 570704379</w:t>
        <w:br/>
      </w:r>
    </w:p>
    <w:p>
      <w:r>
        <w:t xml:space="preserve">This is my SIN information &amp; they keyword is socia insurance nos &amp; my name is Judith Jackson </w:t>
        <w:br/>
        <w:t xml:space="preserve"> &amp; SIN Number is 248289035</w:t>
        <w:br/>
      </w:r>
    </w:p>
    <w:p>
      <w:r>
        <w:t xml:space="preserve">This is my SIN information &amp; they keyword is social insurance &amp; my name is Joshua Jenkins </w:t>
        <w:br/>
        <w:t xml:space="preserve"> &amp; SIN Number is 684404353</w:t>
        <w:br/>
      </w:r>
    </w:p>
    <w:p>
      <w:r>
        <w:t xml:space="preserve">This is my SIN information &amp; they keyword is sin# &amp; my name is Dorothy Collins </w:t>
        <w:br/>
        <w:t xml:space="preserve"> &amp; SIN Number is 329290605</w:t>
        <w:br/>
      </w:r>
    </w:p>
    <w:p>
      <w:r>
        <w:t xml:space="preserve">This is my SIN information &amp; they keyword is social nos &amp; my name is Kimberly Rivera </w:t>
        <w:br/>
        <w:t xml:space="preserve"> &amp; SIN Number is 182758581</w:t>
        <w:br/>
      </w:r>
    </w:p>
    <w:p>
      <w:r>
        <w:t xml:space="preserve">This is my SIN information &amp; they keyword is social insurance number &amp; my name is Bryan Clark </w:t>
        <w:br/>
        <w:t xml:space="preserve"> &amp; SIN Number is 525313383</w:t>
        <w:br/>
      </w:r>
    </w:p>
    <w:p>
      <w:r>
        <w:t xml:space="preserve">This is my SIN information &amp; they keyword is national id &amp; my name is Melissa Scott </w:t>
        <w:br/>
        <w:t xml:space="preserve"> &amp; SIN Number is 435357660</w:t>
        <w:br/>
      </w:r>
    </w:p>
    <w:p>
      <w:r>
        <w:t xml:space="preserve">This is my SIN information &amp; they keyword is social no &amp; my name is Alexis Foster </w:t>
        <w:br/>
        <w:t xml:space="preserve"> &amp; SIN Number is 499262855</w:t>
        <w:br/>
      </w:r>
    </w:p>
    <w:p>
      <w:r>
        <w:t xml:space="preserve">This is my SIN information &amp; they keyword is sin# &amp; my name is Eugene Sanders </w:t>
        <w:br/>
        <w:t xml:space="preserve"> &amp; SIN Number is 324939073</w:t>
        <w:br/>
      </w:r>
    </w:p>
    <w:p>
      <w:r>
        <w:t xml:space="preserve">This is my SIN information &amp; they keyword is social insurance number &amp; my name is Christopher Turner </w:t>
        <w:br/>
        <w:t xml:space="preserve"> &amp; SIN Number is 363972084</w:t>
        <w:br/>
      </w:r>
    </w:p>
    <w:p>
      <w:r>
        <w:t xml:space="preserve">This is my SIN information &amp; they keyword is social nos &amp; my name is James James </w:t>
        <w:br/>
        <w:t xml:space="preserve"> &amp; SIN Number is 998572804</w:t>
        <w:br/>
      </w:r>
    </w:p>
    <w:p>
      <w:r>
        <w:t xml:space="preserve">This is my SIN information &amp; they keyword is soc ins &amp; my name is Jason Roberts </w:t>
        <w:br/>
        <w:t xml:space="preserve"> &amp; SIN Number is 679129775</w:t>
        <w:br/>
      </w:r>
    </w:p>
    <w:p>
      <w:r>
        <w:t xml:space="preserve">This is my SIN information &amp; they keyword is social ins &amp; my name is Brian Reed </w:t>
        <w:br/>
        <w:t xml:space="preserve"> &amp; SIN Number is 715825055</w:t>
        <w:br/>
      </w:r>
    </w:p>
    <w:p>
      <w:r>
        <w:t xml:space="preserve">This is my SIN information &amp; they keyword is sin# &amp; my name is Jeffrey Walker </w:t>
        <w:br/>
        <w:t xml:space="preserve"> &amp; SIN Number is 447603655</w:t>
        <w:br/>
      </w:r>
    </w:p>
    <w:p>
      <w:r>
        <w:t xml:space="preserve">This is my SIN information &amp; they keyword is national id &amp; my name is Deborah Hall </w:t>
        <w:br/>
        <w:t xml:space="preserve"> &amp; SIN Number is 964518872</w:t>
        <w:br/>
      </w:r>
    </w:p>
    <w:p>
      <w:r>
        <w:t xml:space="preserve">This is my SIN information &amp; they keyword is social no &amp; my name is Dylan Bell </w:t>
        <w:br/>
        <w:t xml:space="preserve"> &amp; SIN Number is 358279701</w:t>
        <w:br/>
      </w:r>
    </w:p>
    <w:p>
      <w:r>
        <w:t xml:space="preserve">This is my SIN information &amp; they keyword is sins &amp; my name is Marie Morgan </w:t>
        <w:br/>
        <w:t xml:space="preserve"> &amp; SIN Number is 692256472</w:t>
        <w:br/>
      </w:r>
    </w:p>
    <w:p>
      <w:r>
        <w:t xml:space="preserve">This is my SIN information &amp; they keyword is social insurance &amp; my name is Walter Martin </w:t>
        <w:br/>
        <w:t xml:space="preserve"> &amp; SIN Number is 589220581</w:t>
        <w:br/>
      </w:r>
    </w:p>
    <w:p>
      <w:r>
        <w:t xml:space="preserve">This is my SIN information &amp; they keyword is national id &amp; my name is Diane Ramirez </w:t>
        <w:br/>
        <w:t xml:space="preserve"> &amp; SIN Number is 368636957</w:t>
        <w:br/>
      </w:r>
    </w:p>
    <w:p>
      <w:r>
        <w:t xml:space="preserve">This is my SIN information &amp; they keyword is social no &amp; my name is Bradley Edwards </w:t>
        <w:br/>
        <w:t xml:space="preserve"> &amp; SIN Number is 158022129</w:t>
        <w:br/>
      </w:r>
    </w:p>
    <w:p>
      <w:r>
        <w:t xml:space="preserve">This is my SIN information &amp; they keyword is social insurance &amp; my name is Amber Jenkins </w:t>
        <w:br/>
        <w:t xml:space="preserve"> &amp; SIN Number is 287147623</w:t>
        <w:br/>
      </w:r>
    </w:p>
    <w:p>
      <w:r>
        <w:t xml:space="preserve">This is my SIN information &amp; they keyword is social no &amp; my name is Juan Flores </w:t>
        <w:br/>
        <w:t xml:space="preserve"> &amp; SIN Number is 442964938</w:t>
        <w:br/>
      </w:r>
    </w:p>
    <w:p>
      <w:r>
        <w:t xml:space="preserve">This is my SIN information &amp; they keyword is national id &amp; my name is Roy Lopez </w:t>
        <w:br/>
        <w:t xml:space="preserve"> &amp; SIN Number is 167477959</w:t>
        <w:br/>
      </w:r>
    </w:p>
    <w:p>
      <w:r>
        <w:t xml:space="preserve">This is my SIN information &amp; they keyword is social nos &amp; my name is Margaret Gray </w:t>
        <w:br/>
        <w:t xml:space="preserve"> &amp; SIN Number is 519247811</w:t>
        <w:br/>
      </w:r>
    </w:p>
    <w:p>
      <w:r>
        <w:t xml:space="preserve">This is my SIN information &amp; they keyword is social nos &amp; my name is Juan Young </w:t>
        <w:br/>
        <w:t xml:space="preserve"> &amp; SIN Number is 529283129</w:t>
        <w:br/>
      </w:r>
    </w:p>
    <w:p>
      <w:r>
        <w:t xml:space="preserve">This is my SIN information &amp; they keyword is sins &amp; my name is Frank Bell </w:t>
        <w:br/>
        <w:t xml:space="preserve"> &amp; SIN Number is 415164607</w:t>
        <w:br/>
      </w:r>
    </w:p>
    <w:p>
      <w:r>
        <w:t xml:space="preserve">This is my SIN information &amp; they keyword is social insurance num &amp; my name is Frances Garcia </w:t>
        <w:br/>
        <w:t xml:space="preserve"> &amp; SIN Number is 638981746</w:t>
        <w:br/>
      </w:r>
    </w:p>
    <w:p>
      <w:r>
        <w:t xml:space="preserve">This is my SIN information &amp; they keyword is social insurance number &amp; my name is Carol Peterson </w:t>
        <w:br/>
        <w:t xml:space="preserve"> &amp; SIN Number is 472718634</w:t>
        <w:br/>
      </w:r>
    </w:p>
    <w:p>
      <w:r>
        <w:t xml:space="preserve">This is my SIN information &amp; they keyword is social insurance no &amp; my name is Donna Diaz </w:t>
        <w:br/>
        <w:t xml:space="preserve"> &amp; SIN Number is 284699600</w:t>
        <w:br/>
      </w:r>
    </w:p>
    <w:p>
      <w:r>
        <w:t xml:space="preserve">This is my SIN information &amp; they keyword is sins &amp; my name is Ann Davis </w:t>
        <w:br/>
        <w:t xml:space="preserve"> &amp; SIN Number is 388330797</w:t>
        <w:br/>
      </w:r>
    </w:p>
    <w:p>
      <w:r>
        <w:t xml:space="preserve">This is my SIN information &amp; they keyword is sins &amp; my name is Alan Martinez </w:t>
        <w:br/>
        <w:t xml:space="preserve"> &amp; SIN Number is 550652002</w:t>
        <w:br/>
      </w:r>
    </w:p>
    <w:p>
      <w:r>
        <w:t xml:space="preserve">This is my SIN information &amp; they keyword is social insurance no &amp; my name is Stephen White </w:t>
        <w:br/>
        <w:t xml:space="preserve"> &amp; SIN Number is 452466279</w:t>
        <w:br/>
      </w:r>
    </w:p>
    <w:p>
      <w:r>
        <w:t xml:space="preserve">This is my SIN information &amp; they keyword is social num,social number &amp; my name is Evelyn Myers </w:t>
        <w:br/>
        <w:t xml:space="preserve"> &amp; SIN Number is 151022373</w:t>
        <w:br/>
      </w:r>
    </w:p>
    <w:p>
      <w:r>
        <w:t xml:space="preserve">This is my SIN information &amp; they keyword is sin# &amp; my name is Peter Sanchez </w:t>
        <w:br/>
        <w:t xml:space="preserve"> &amp; SIN Number is 997753397</w:t>
        <w:br/>
      </w:r>
    </w:p>
    <w:p>
      <w:r>
        <w:t xml:space="preserve">This is my SIN information &amp; they keyword is sins &amp; my name is Nancy Carter </w:t>
        <w:br/>
        <w:t xml:space="preserve"> &amp; SIN Number is 789345543</w:t>
        <w:br/>
      </w:r>
    </w:p>
    <w:p>
      <w:r>
        <w:t xml:space="preserve">This is my SIN information &amp; they keyword is national id &amp; my name is Austin Jenkins </w:t>
        <w:br/>
        <w:t xml:space="preserve"> &amp; SIN Number is 544189145</w:t>
        <w:br/>
      </w:r>
    </w:p>
    <w:p>
      <w:r>
        <w:t xml:space="preserve">This is my SIN information &amp; they keyword is sins &amp; my name is Marie Perez </w:t>
        <w:br/>
        <w:t xml:space="preserve"> &amp; SIN Number is 721499077</w:t>
        <w:br/>
      </w:r>
    </w:p>
    <w:p>
      <w:r>
        <w:t xml:space="preserve">This is my SIN information &amp; they keyword is social num,social number &amp; my name is Eric Martin </w:t>
        <w:br/>
        <w:t xml:space="preserve"> &amp; SIN Number is 977793058</w:t>
        <w:br/>
      </w:r>
    </w:p>
    <w:p>
      <w:r>
        <w:t xml:space="preserve">This is my SIN information &amp; they keyword is social insurance number &amp; my name is Beverly Williams </w:t>
        <w:br/>
        <w:t xml:space="preserve"> &amp; SIN Number is 738984020</w:t>
        <w:br/>
      </w:r>
    </w:p>
    <w:p>
      <w:r>
        <w:t xml:space="preserve">This is my SIN information &amp; they keyword is national id &amp; my name is Christian Sullivan </w:t>
        <w:br/>
        <w:t xml:space="preserve"> &amp; SIN Number is 564260974</w:t>
        <w:br/>
      </w:r>
    </w:p>
    <w:p>
      <w:r>
        <w:t xml:space="preserve">This is my SIN information &amp; they keyword is social insurance &amp; my name is Alexander Lee </w:t>
        <w:br/>
        <w:t xml:space="preserve"> &amp; SIN Number is 472970615</w:t>
        <w:br/>
      </w:r>
    </w:p>
    <w:p>
      <w:r>
        <w:t xml:space="preserve">This is my SIN information &amp; they keyword is soc ins &amp; my name is Brenda Cook </w:t>
        <w:br/>
        <w:t xml:space="preserve"> &amp; SIN Number is 698454667</w:t>
        <w:br/>
      </w:r>
    </w:p>
    <w:p>
      <w:r>
        <w:t xml:space="preserve">This is my SIN information &amp; they keyword is social insurance num &amp; my name is Olivia Ward </w:t>
        <w:br/>
        <w:t xml:space="preserve"> &amp; SIN Number is 535311815</w:t>
        <w:br/>
      </w:r>
    </w:p>
    <w:p>
      <w:r>
        <w:t xml:space="preserve">This is my SIN information &amp; they keyword is social ins &amp; my name is Janet Morales </w:t>
        <w:br/>
        <w:t xml:space="preserve"> &amp; SIN Number is 214191678</w:t>
        <w:br/>
      </w:r>
    </w:p>
    <w:p>
      <w:r>
        <w:t xml:space="preserve">This is my SIN information &amp; they keyword is sin# &amp; my name is Johnny Baker </w:t>
        <w:br/>
        <w:t xml:space="preserve"> &amp; SIN Number is 487642811</w:t>
        <w:br/>
      </w:r>
    </w:p>
    <w:p>
      <w:r>
        <w:t xml:space="preserve">This is my SIN information &amp; they keyword is social insurance &amp; my name is Daniel Brown </w:t>
        <w:br/>
        <w:t xml:space="preserve"> &amp; SIN Number is 630214674</w:t>
        <w:br/>
      </w:r>
    </w:p>
    <w:p>
      <w:r>
        <w:t xml:space="preserve">This is my SIN information &amp; they keyword is socia insurance nos &amp; my name is Kimberly Powell </w:t>
        <w:br/>
        <w:t xml:space="preserve"> &amp; SIN Number is 957564651</w:t>
        <w:br/>
      </w:r>
    </w:p>
    <w:p>
      <w:r>
        <w:t xml:space="preserve">This is my SIN information &amp; they keyword is soc ins &amp; my name is Donald Bailey </w:t>
        <w:br/>
        <w:t xml:space="preserve"> &amp; SIN Number is 211159389</w:t>
        <w:br/>
      </w:r>
    </w:p>
    <w:p>
      <w:r>
        <w:t xml:space="preserve">This is my SIN information &amp; they keyword is social insurance num &amp; my name is Catherine Turner </w:t>
        <w:br/>
        <w:t xml:space="preserve"> &amp; SIN Number is 356890145</w:t>
        <w:br/>
      </w:r>
    </w:p>
    <w:p>
      <w:r>
        <w:t xml:space="preserve">This is my SIN information &amp; they keyword is social insurance num &amp; my name is Alexis White </w:t>
        <w:br/>
        <w:t xml:space="preserve"> &amp; SIN Number is 739127801</w:t>
        <w:br/>
      </w:r>
    </w:p>
    <w:p>
      <w:r>
        <w:t xml:space="preserve">This is my SIN information &amp; they keyword is social ins &amp; my name is Alexander Hughes </w:t>
        <w:br/>
        <w:t xml:space="preserve"> &amp; SIN Number is 192266542</w:t>
        <w:br/>
      </w:r>
    </w:p>
    <w:p>
      <w:r>
        <w:t xml:space="preserve">This is my SIN information &amp; they keyword is soc ins &amp; my name is Brian Perez </w:t>
        <w:br/>
        <w:t xml:space="preserve"> &amp; SIN Number is 797018777</w:t>
        <w:br/>
      </w:r>
    </w:p>
    <w:p>
      <w:r>
        <w:t xml:space="preserve">This is my SIN information &amp; they keyword is social nos &amp; my name is Dennis Cruz </w:t>
        <w:br/>
        <w:t xml:space="preserve"> &amp; SIN Number is 574450953</w:t>
        <w:br/>
      </w:r>
    </w:p>
    <w:p>
      <w:r>
        <w:t xml:space="preserve">This is my SIN information &amp; they keyword is social insurance &amp; my name is Richard King </w:t>
        <w:br/>
        <w:t xml:space="preserve"> &amp; SIN Number is 387660251</w:t>
        <w:br/>
      </w:r>
    </w:p>
    <w:p>
      <w:r>
        <w:t xml:space="preserve">This is my SIN information &amp; they keyword is sins &amp; my name is Carolyn Young </w:t>
        <w:br/>
        <w:t xml:space="preserve"> &amp; SIN Number is 415576834</w:t>
        <w:br/>
      </w:r>
    </w:p>
    <w:p>
      <w:r>
        <w:t xml:space="preserve">This is my SIN information &amp; they keyword is social insurance num &amp; my name is Bobby King </w:t>
        <w:br/>
        <w:t xml:space="preserve"> &amp; SIN Number is 183341502</w:t>
        <w:br/>
      </w:r>
    </w:p>
    <w:p>
      <w:r>
        <w:t xml:space="preserve">This is my SIN information &amp; they keyword is social no &amp; my name is Ann Perez </w:t>
        <w:br/>
        <w:t xml:space="preserve"> &amp; SIN Number is 484728993</w:t>
        <w:br/>
      </w:r>
    </w:p>
    <w:p>
      <w:r>
        <w:t xml:space="preserve">This is my SIN information &amp; they keyword is social insurance &amp; my name is Dorothy Sullivan </w:t>
        <w:br/>
        <w:t xml:space="preserve"> &amp; SIN Number is 992689943</w:t>
        <w:br/>
      </w:r>
    </w:p>
    <w:p>
      <w:r>
        <w:t xml:space="preserve">This is my SIN information &amp; they keyword is national id &amp; my name is Mary Walker </w:t>
        <w:br/>
        <w:t xml:space="preserve"> &amp; SIN Number is 725638761</w:t>
        <w:br/>
      </w:r>
    </w:p>
    <w:p>
      <w:r>
        <w:t xml:space="preserve">This is my SIN information &amp; they keyword is social security &amp; my name is Jack Morgan </w:t>
        <w:br/>
        <w:t xml:space="preserve"> &amp; SIN Number is 168365989</w:t>
        <w:br/>
      </w:r>
    </w:p>
    <w:p>
      <w:r>
        <w:t xml:space="preserve">This is my SIN information &amp; they keyword is socia insurance nos &amp; my name is Frances Anderson </w:t>
        <w:br/>
        <w:t xml:space="preserve"> &amp; SIN Number is 937591139</w:t>
        <w:br/>
      </w:r>
    </w:p>
    <w:p>
      <w:r>
        <w:t xml:space="preserve">This is my SIN information &amp; they keyword is social security &amp; my name is Stephen Scott </w:t>
        <w:br/>
        <w:t xml:space="preserve"> &amp; SIN Number is 774548044</w:t>
        <w:br/>
      </w:r>
    </w:p>
    <w:p>
      <w:r>
        <w:t xml:space="preserve">This is my SIN information &amp; they keyword is socia insurance nos &amp; my name is Rose Campbell </w:t>
        <w:br/>
        <w:t xml:space="preserve"> &amp; SIN Number is 966180747</w:t>
        <w:br/>
      </w:r>
    </w:p>
    <w:p>
      <w:r>
        <w:t xml:space="preserve">This is my SIN information &amp; they keyword is sins &amp; my name is Julia Sanders </w:t>
        <w:br/>
        <w:t xml:space="preserve"> &amp; SIN Number is 339351066</w:t>
        <w:br/>
      </w:r>
    </w:p>
    <w:p>
      <w:r>
        <w:t xml:space="preserve">This is my SIN information &amp; they keyword is social insurance number &amp; my name is Christine Ortiz </w:t>
        <w:br/>
        <w:t xml:space="preserve"> &amp; SIN Number is 289804783</w:t>
        <w:br/>
      </w:r>
    </w:p>
    <w:p>
      <w:r>
        <w:t xml:space="preserve">This is my SIN information &amp; they keyword is soc ins &amp; my name is Noah Wilson </w:t>
        <w:br/>
        <w:t xml:space="preserve"> &amp; SIN Number is 741315519</w:t>
        <w:br/>
      </w:r>
    </w:p>
    <w:p>
      <w:r>
        <w:t xml:space="preserve">This is my SIN information &amp; they keyword is social insurance num &amp; my name is Paul Wright </w:t>
        <w:br/>
        <w:t xml:space="preserve"> &amp; SIN Number is 711047753</w:t>
        <w:br/>
      </w:r>
    </w:p>
    <w:p>
      <w:r>
        <w:t xml:space="preserve">This is my SIN information &amp; they keyword is social ins &amp; my name is Kathleen Young </w:t>
        <w:br/>
        <w:t xml:space="preserve"> &amp; SIN Number is 295472153</w:t>
        <w:br/>
      </w:r>
    </w:p>
    <w:p>
      <w:r>
        <w:t xml:space="preserve">This is my SIN information &amp; they keyword is national id &amp; my name is John Evans </w:t>
        <w:br/>
        <w:t xml:space="preserve"> &amp; SIN Number is 588667642</w:t>
        <w:br/>
      </w:r>
    </w:p>
    <w:p>
      <w:r>
        <w:t xml:space="preserve">This is my SIN information &amp; they keyword is social insurance &amp; my name is Justin Kelly </w:t>
        <w:br/>
        <w:t xml:space="preserve"> &amp; SIN Number is 941147795</w:t>
        <w:br/>
      </w:r>
    </w:p>
    <w:p>
      <w:r>
        <w:t xml:space="preserve">This is my SIN information &amp; they keyword is social insurance no &amp; my name is Michael Kelly </w:t>
        <w:br/>
        <w:t xml:space="preserve"> &amp; SIN Number is 128435021</w:t>
        <w:br/>
      </w:r>
    </w:p>
    <w:p>
      <w:r>
        <w:t xml:space="preserve">This is my SIN information &amp; they keyword is social no &amp; my name is Scott Taylor </w:t>
        <w:br/>
        <w:t xml:space="preserve"> &amp; SIN Number is 442019790</w:t>
        <w:br/>
      </w:r>
    </w:p>
    <w:p>
      <w:r>
        <w:t xml:space="preserve">This is my SIN information &amp; they keyword is social no &amp; my name is Lisa Baker </w:t>
        <w:br/>
        <w:t xml:space="preserve"> &amp; SIN Number is 522074525</w:t>
        <w:br/>
      </w:r>
    </w:p>
    <w:p>
      <w:r>
        <w:t xml:space="preserve">This is my SIN information &amp; they keyword is social insurance num &amp; my name is Joshua Morales </w:t>
        <w:br/>
        <w:t xml:space="preserve"> &amp; SIN Number is 398955831</w:t>
        <w:br/>
      </w:r>
    </w:p>
    <w:p>
      <w:r>
        <w:t xml:space="preserve">This is my SIN information &amp; they keyword is social security &amp; my name is Albert Gomez </w:t>
        <w:br/>
        <w:t xml:space="preserve"> &amp; SIN Number is 536490832</w:t>
        <w:br/>
      </w:r>
    </w:p>
    <w:p>
      <w:r>
        <w:t xml:space="preserve">This is my SIN information &amp; they keyword is sins &amp; my name is Olivia Taylor </w:t>
        <w:br/>
        <w:t xml:space="preserve"> &amp; SIN Number is 288428857</w:t>
        <w:br/>
      </w:r>
    </w:p>
    <w:p>
      <w:r>
        <w:t xml:space="preserve">This is my SIN information &amp; they keyword is social insurance no &amp; my name is Joan Wood </w:t>
        <w:br/>
        <w:t xml:space="preserve"> &amp; SIN Number is 164978710</w:t>
        <w:br/>
      </w:r>
    </w:p>
    <w:p>
      <w:r>
        <w:t xml:space="preserve">This is my SIN information &amp; they keyword is social num,social number &amp; my name is Austin Turner </w:t>
        <w:br/>
        <w:t xml:space="preserve"> &amp; SIN Number is 199202664</w:t>
        <w:br/>
      </w:r>
    </w:p>
    <w:p>
      <w:r>
        <w:t xml:space="preserve">This is my SIN information &amp; they keyword is social insurance no &amp; my name is Kathleen Bennett </w:t>
        <w:br/>
        <w:t xml:space="preserve"> &amp; SIN Number is 365199900</w:t>
        <w:br/>
      </w:r>
    </w:p>
    <w:p>
      <w:r>
        <w:t xml:space="preserve">This is my SIN information &amp; they keyword is socia insurance nos &amp; my name is James Johnson </w:t>
        <w:br/>
        <w:t xml:space="preserve"> &amp; SIN Number is 458533080</w:t>
        <w:br/>
      </w:r>
    </w:p>
    <w:p>
      <w:r>
        <w:t xml:space="preserve">This is my SIN information &amp; they keyword is social num,social number &amp; my name is Billy Rodriguez </w:t>
        <w:br/>
        <w:t xml:space="preserve"> &amp; SIN Number is 512174335</w:t>
        <w:br/>
      </w:r>
    </w:p>
    <w:p>
      <w:r>
        <w:t xml:space="preserve">This is my SIN information &amp; they keyword is social security &amp; my name is Evelyn Cruz </w:t>
        <w:br/>
        <w:t xml:space="preserve"> &amp; SIN Number is 576270987</w:t>
        <w:br/>
      </w:r>
    </w:p>
    <w:p>
      <w:r>
        <w:t xml:space="preserve">This is my SIN information &amp; they keyword is social insurance num &amp; my name is Marilyn Reyes </w:t>
        <w:br/>
        <w:t xml:space="preserve"> &amp; SIN Number is 429765001</w:t>
        <w:br/>
      </w:r>
    </w:p>
    <w:p>
      <w:r>
        <w:t xml:space="preserve">This is my SIN information &amp; they keyword is social insurance number &amp; my name is Charles Sanders </w:t>
        <w:br/>
        <w:t xml:space="preserve"> &amp; SIN Number is 623992856</w:t>
        <w:br/>
      </w:r>
    </w:p>
    <w:p>
      <w:r>
        <w:t xml:space="preserve">This is my SIN information &amp; they keyword is soc ins &amp; my name is Kimberly Miller </w:t>
        <w:br/>
        <w:t xml:space="preserve"> &amp; SIN Number is 764139994</w:t>
        <w:br/>
      </w:r>
    </w:p>
    <w:p>
      <w:r>
        <w:t xml:space="preserve">This is my SIN information &amp; they keyword is social insurance &amp; my name is Angela Reyes </w:t>
        <w:br/>
        <w:t xml:space="preserve"> &amp; SIN Number is 928758895</w:t>
        <w:br/>
      </w:r>
    </w:p>
    <w:p>
      <w:r>
        <w:t xml:space="preserve">This is my SIN information &amp; they keyword is soc ins &amp; my name is Olivia Phillips </w:t>
        <w:br/>
        <w:t xml:space="preserve"> &amp; SIN Number is 363669375</w:t>
        <w:br/>
      </w:r>
    </w:p>
    <w:p>
      <w:r>
        <w:t xml:space="preserve">This is my SIN information &amp; they keyword is social insurance no &amp; my name is Elizabeth Bailey </w:t>
        <w:br/>
        <w:t xml:space="preserve"> &amp; SIN Number is 166263517</w:t>
        <w:br/>
      </w:r>
    </w:p>
    <w:p>
      <w:r>
        <w:t xml:space="preserve">This is my SIN information &amp; they keyword is sins &amp; my name is Jason Nelson </w:t>
        <w:br/>
        <w:t xml:space="preserve"> &amp; SIN Number is 178242459</w:t>
        <w:br/>
      </w:r>
    </w:p>
    <w:p>
      <w:r>
        <w:t xml:space="preserve">This is my SIN information &amp; they keyword is social num,social number &amp; my name is Alexander Bailey </w:t>
        <w:br/>
        <w:t xml:space="preserve"> &amp; SIN Number is 180363244</w:t>
        <w:br/>
      </w:r>
    </w:p>
    <w:p>
      <w:r>
        <w:t xml:space="preserve">This is my SIN information &amp; they keyword is social no &amp; my name is Kevin Evans </w:t>
        <w:br/>
        <w:t xml:space="preserve"> &amp; SIN Number is 519899959</w:t>
        <w:br/>
      </w:r>
    </w:p>
    <w:p>
      <w:r>
        <w:t xml:space="preserve">This is my SIN information &amp; they keyword is social insurance &amp; my name is Alexis Gray </w:t>
        <w:br/>
        <w:t xml:space="preserve"> &amp; SIN Number is 399247022</w:t>
        <w:br/>
      </w:r>
    </w:p>
    <w:p>
      <w:r>
        <w:t xml:space="preserve">This is my SIN information &amp; they keyword is national id &amp; my name is Janet Scott </w:t>
        <w:br/>
        <w:t xml:space="preserve"> &amp; SIN Number is 277882395</w:t>
        <w:br/>
      </w:r>
    </w:p>
    <w:p>
      <w:r>
        <w:t xml:space="preserve">This is my SIN information &amp; they keyword is social nos &amp; my name is Kenneth Thomas </w:t>
        <w:br/>
        <w:t xml:space="preserve"> &amp; SIN Number is 776350662</w:t>
        <w:br/>
      </w:r>
    </w:p>
    <w:p>
      <w:r>
        <w:t xml:space="preserve">This is my SIN information &amp; they keyword is social insurance num &amp; my name is John Flores </w:t>
        <w:br/>
        <w:t xml:space="preserve"> &amp; SIN Number is 433369204</w:t>
        <w:br/>
      </w:r>
    </w:p>
    <w:p>
      <w:r>
        <w:t xml:space="preserve">This is my SIN information &amp; they keyword is social ins &amp; my name is Shirley Jones </w:t>
        <w:br/>
        <w:t xml:space="preserve"> &amp; SIN Number is 213816804</w:t>
        <w:br/>
      </w:r>
    </w:p>
    <w:p>
      <w:r>
        <w:t xml:space="preserve">This is my SIN information &amp; they keyword is social insurance num &amp; my name is Rebecca Barnes </w:t>
        <w:br/>
        <w:t xml:space="preserve"> &amp; SIN Number is 354387524</w:t>
        <w:br/>
      </w:r>
    </w:p>
    <w:p>
      <w:r>
        <w:t xml:space="preserve">This is my SIN information &amp; they keyword is social insurance number &amp; my name is Alexis Adams </w:t>
        <w:br/>
        <w:t xml:space="preserve"> &amp; SIN Number is 297812844</w:t>
        <w:br/>
      </w:r>
    </w:p>
    <w:p>
      <w:r>
        <w:t xml:space="preserve">This is my SIN information &amp; they keyword is social nos &amp; my name is Nicholas Hughes </w:t>
        <w:br/>
        <w:t xml:space="preserve"> &amp; SIN Number is 394484703</w:t>
        <w:br/>
      </w:r>
    </w:p>
    <w:p>
      <w:r>
        <w:t xml:space="preserve">This is my SIN information &amp; they keyword is social insurance number &amp; my name is Carol Barnes </w:t>
        <w:br/>
        <w:t xml:space="preserve"> &amp; SIN Number is 422381061</w:t>
        <w:br/>
      </w:r>
    </w:p>
    <w:p>
      <w:r>
        <w:t xml:space="preserve">This is my SIN information &amp; they keyword is social insurance no &amp; my name is Joshua James </w:t>
        <w:br/>
        <w:t xml:space="preserve"> &amp; SIN Number is 744059882</w:t>
        <w:br/>
      </w:r>
    </w:p>
    <w:p>
      <w:r>
        <w:t xml:space="preserve">This is my SIN information &amp; they keyword is social nos &amp; my name is Emily Robinson </w:t>
        <w:br/>
        <w:t xml:space="preserve"> &amp; SIN Number is 162368112</w:t>
        <w:br/>
      </w:r>
    </w:p>
    <w:p>
      <w:r>
        <w:t xml:space="preserve">This is my SIN information &amp; they keyword is sins &amp; my name is Kathleen Moore </w:t>
        <w:br/>
        <w:t xml:space="preserve"> &amp; SIN Number is 994203008</w:t>
        <w:br/>
      </w:r>
    </w:p>
    <w:p>
      <w:r>
        <w:t xml:space="preserve">This is my SIN information &amp; they keyword is social no &amp; my name is Austin Garcia </w:t>
        <w:br/>
        <w:t xml:space="preserve"> &amp; SIN Number is 573422854</w:t>
        <w:br/>
      </w:r>
    </w:p>
    <w:p>
      <w:r>
        <w:t xml:space="preserve">This is my SIN information &amp; they keyword is socia insurance nos &amp; my name is Jane Carter </w:t>
        <w:br/>
        <w:t xml:space="preserve"> &amp; SIN Number is 589565738</w:t>
        <w:br/>
      </w:r>
    </w:p>
    <w:p>
      <w:r>
        <w:t xml:space="preserve">This is my SIN information &amp; they keyword is socia insurance nos &amp; my name is Olivia Cox </w:t>
        <w:br/>
        <w:t xml:space="preserve"> &amp; SIN Number is 385616768</w:t>
        <w:br/>
      </w:r>
    </w:p>
    <w:p>
      <w:r>
        <w:t xml:space="preserve">This is my SIN information &amp; they keyword is sin# &amp; my name is Douglas Evans </w:t>
        <w:br/>
        <w:t xml:space="preserve"> &amp; SIN Number is 566291555</w:t>
        <w:br/>
      </w:r>
    </w:p>
    <w:p>
      <w:r>
        <w:t xml:space="preserve">This is my SIN information &amp; they keyword is social insurance number &amp; my name is Christina Young </w:t>
        <w:br/>
        <w:t xml:space="preserve"> &amp; SIN Number is 130060338</w:t>
        <w:br/>
      </w:r>
    </w:p>
    <w:p>
      <w:r>
        <w:t xml:space="preserve">This is my SIN information &amp; they keyword is social security &amp; my name is Jeremy Hall </w:t>
        <w:br/>
        <w:t xml:space="preserve"> &amp; SIN Number is 973005390</w:t>
        <w:br/>
      </w:r>
    </w:p>
    <w:p>
      <w:r>
        <w:t xml:space="preserve">This is my SIN information &amp; they keyword is social nos &amp; my name is Jennifer Rogers </w:t>
        <w:br/>
        <w:t xml:space="preserve"> &amp; SIN Number is 722211109</w:t>
        <w:br/>
      </w:r>
    </w:p>
    <w:p>
      <w:r>
        <w:t xml:space="preserve">This is my SIN information &amp; they keyword is social insurance number &amp; my name is Kayla Johnson </w:t>
        <w:br/>
        <w:t xml:space="preserve"> &amp; SIN Number is 448616920</w:t>
        <w:br/>
      </w:r>
    </w:p>
    <w:p>
      <w:r>
        <w:t xml:space="preserve">This is my SIN information &amp; they keyword is social num,social number &amp; my name is Edward Ramirez </w:t>
        <w:br/>
        <w:t xml:space="preserve"> &amp; SIN Number is 788390953</w:t>
        <w:br/>
      </w:r>
    </w:p>
    <w:p>
      <w:r>
        <w:t xml:space="preserve">This is my SIN information &amp; they keyword is socia insurance nos &amp; my name is Aaron Russell </w:t>
        <w:br/>
        <w:t xml:space="preserve"> &amp; SIN Number is 620181651</w:t>
        <w:br/>
      </w:r>
    </w:p>
    <w:p>
      <w:r>
        <w:t xml:space="preserve">This is my SIN information &amp; they keyword is social insurance num &amp; my name is Linda Nelson </w:t>
        <w:br/>
        <w:t xml:space="preserve"> &amp; SIN Number is 644952889</w:t>
        <w:br/>
      </w:r>
    </w:p>
    <w:p>
      <w:r>
        <w:t xml:space="preserve">This is my SIN information &amp; they keyword is socia insurance nos &amp; my name is Tyler Evans </w:t>
        <w:br/>
        <w:t xml:space="preserve"> &amp; SIN Number is 997260633</w:t>
        <w:br/>
      </w:r>
    </w:p>
    <w:p>
      <w:r>
        <w:t xml:space="preserve">This is my SIN information &amp; they keyword is social insurance num &amp; my name is Alice Walker </w:t>
        <w:br/>
        <w:t xml:space="preserve"> &amp; SIN Number is 775163066</w:t>
        <w:br/>
      </w:r>
    </w:p>
    <w:p>
      <w:r>
        <w:t xml:space="preserve">This is my SIN information &amp; they keyword is social insurance no &amp; my name is Victoria Young </w:t>
        <w:br/>
        <w:t xml:space="preserve"> &amp; SIN Number is 947424115</w:t>
        <w:br/>
      </w:r>
    </w:p>
    <w:p>
      <w:r>
        <w:t xml:space="preserve">This is my SIN information &amp; they keyword is social num,social number &amp; my name is Jeffrey Adams </w:t>
        <w:br/>
        <w:t xml:space="preserve"> &amp; SIN Number is 623670221</w:t>
        <w:br/>
      </w:r>
    </w:p>
    <w:p>
      <w:r>
        <w:t xml:space="preserve">This is my SIN information &amp; they keyword is socia insurance nos &amp; my name is Denise Phillips </w:t>
        <w:br/>
        <w:t xml:space="preserve"> &amp; SIN Number is 969710805</w:t>
        <w:br/>
      </w:r>
    </w:p>
    <w:p>
      <w:r>
        <w:t xml:space="preserve">This is my SIN information &amp; they keyword is sin# &amp; my name is Noah Sullivan </w:t>
        <w:br/>
        <w:t xml:space="preserve"> &amp; SIN Number is 174243964</w:t>
        <w:br/>
      </w:r>
    </w:p>
    <w:p>
      <w:r>
        <w:t xml:space="preserve">This is my SIN information &amp; they keyword is sin# &amp; my name is Julie Torres </w:t>
        <w:br/>
        <w:t xml:space="preserve"> &amp; SIN Number is 579647850</w:t>
        <w:br/>
      </w:r>
    </w:p>
    <w:p>
      <w:r>
        <w:t xml:space="preserve">This is my SIN information &amp; they keyword is social num,social number &amp; my name is Rachel Watson </w:t>
        <w:br/>
        <w:t xml:space="preserve"> &amp; SIN Number is 589778208</w:t>
        <w:br/>
      </w:r>
    </w:p>
    <w:p>
      <w:r>
        <w:t xml:space="preserve">This is my SIN information &amp; they keyword is national id &amp; my name is Rachel Jones </w:t>
        <w:br/>
        <w:t xml:space="preserve"> &amp; SIN Number is 462057647</w:t>
        <w:br/>
      </w:r>
    </w:p>
    <w:p>
      <w:r>
        <w:t xml:space="preserve">This is my SIN information &amp; they keyword is soc ins &amp; my name is Joshua Myers </w:t>
        <w:br/>
        <w:t xml:space="preserve"> &amp; SIN Number is 725637797</w:t>
        <w:br/>
      </w:r>
    </w:p>
    <w:p>
      <w:r>
        <w:t xml:space="preserve">This is my SIN information &amp; they keyword is social no &amp; my name is Robert Butler </w:t>
        <w:br/>
        <w:t xml:space="preserve"> &amp; SIN Number is 654830470</w:t>
        <w:br/>
      </w:r>
    </w:p>
    <w:p>
      <w:r>
        <w:t xml:space="preserve">This is my SIN information &amp; they keyword is sin# &amp; my name is Jane Adams </w:t>
        <w:br/>
        <w:t xml:space="preserve"> &amp; SIN Number is 983450016</w:t>
        <w:br/>
      </w:r>
    </w:p>
    <w:p>
      <w:r>
        <w:t xml:space="preserve">This is my SIN information &amp; they keyword is socia insurance nos &amp; my name is Grace Perry </w:t>
        <w:br/>
        <w:t xml:space="preserve"> &amp; SIN Number is 699234928</w:t>
        <w:br/>
      </w:r>
    </w:p>
    <w:p>
      <w:r>
        <w:t xml:space="preserve">This is my SIN information &amp; they keyword is soc ins &amp; my name is Frances Myers </w:t>
        <w:br/>
        <w:t xml:space="preserve"> &amp; SIN Number is 643428162</w:t>
        <w:br/>
      </w:r>
    </w:p>
    <w:p>
      <w:r>
        <w:t xml:space="preserve">This is my SIN information &amp; they keyword is socia insurance nos &amp; my name is Jacqueline Morgan </w:t>
        <w:br/>
        <w:t xml:space="preserve"> &amp; SIN Number is 440622033</w:t>
        <w:br/>
      </w:r>
    </w:p>
    <w:p>
      <w:r>
        <w:t xml:space="preserve">This is my SIN information &amp; they keyword is sins &amp; my name is Juan Gomez </w:t>
        <w:br/>
        <w:t xml:space="preserve"> &amp; SIN Number is 447032616</w:t>
        <w:br/>
      </w:r>
    </w:p>
    <w:p>
      <w:r>
        <w:t xml:space="preserve">This is my SIN information &amp; they keyword is sins &amp; my name is Nicole Jackson </w:t>
        <w:br/>
        <w:t xml:space="preserve"> &amp; SIN Number is 694416561</w:t>
        <w:br/>
      </w:r>
    </w:p>
    <w:p>
      <w:r>
        <w:t xml:space="preserve">This is my SIN information &amp; they keyword is socia insurance nos &amp; my name is Keith Carter </w:t>
        <w:br/>
        <w:t xml:space="preserve"> &amp; SIN Number is 948431341</w:t>
        <w:br/>
      </w:r>
    </w:p>
    <w:p>
      <w:r>
        <w:t xml:space="preserve">This is my SIN information &amp; they keyword is sin# &amp; my name is Dylan Gonzalez </w:t>
        <w:br/>
        <w:t xml:space="preserve"> &amp; SIN Number is 579229816</w:t>
        <w:br/>
      </w:r>
    </w:p>
    <w:p>
      <w:r>
        <w:t xml:space="preserve">This is my SIN information &amp; they keyword is social insurance no &amp; my name is Elizabeth Smith </w:t>
        <w:br/>
        <w:t xml:space="preserve"> &amp; SIN Number is 652380973</w:t>
        <w:br/>
      </w:r>
    </w:p>
    <w:p>
      <w:r>
        <w:t xml:space="preserve">This is my SIN information &amp; they keyword is sin# &amp; my name is Jessica Collins </w:t>
        <w:br/>
        <w:t xml:space="preserve"> &amp; SIN Number is 486023229</w:t>
        <w:br/>
      </w:r>
    </w:p>
    <w:p>
      <w:r>
        <w:t xml:space="preserve">This is my SIN information &amp; they keyword is national id &amp; my name is Heather Ross </w:t>
        <w:br/>
        <w:t xml:space="preserve"> &amp; SIN Number is 927400341</w:t>
        <w:br/>
      </w:r>
    </w:p>
    <w:p>
      <w:r>
        <w:t xml:space="preserve">This is my SIN information &amp; they keyword is national id &amp; my name is Alexander Evans </w:t>
        <w:br/>
        <w:t xml:space="preserve"> &amp; SIN Number is 590979647</w:t>
        <w:br/>
      </w:r>
    </w:p>
    <w:p>
      <w:r>
        <w:t xml:space="preserve">This is my SIN information &amp; they keyword is social security &amp; my name is Lawrence Diaz </w:t>
        <w:br/>
        <w:t xml:space="preserve"> &amp; SIN Number is 354782286</w:t>
        <w:br/>
      </w:r>
    </w:p>
    <w:p>
      <w:r>
        <w:t xml:space="preserve">This is my SIN information &amp; they keyword is social no &amp; my name is Janice Richardson </w:t>
        <w:br/>
        <w:t xml:space="preserve"> &amp; SIN Number is 923512602</w:t>
        <w:br/>
      </w:r>
    </w:p>
    <w:p>
      <w:r>
        <w:t xml:space="preserve">This is my SIN information &amp; they keyword is sins &amp; my name is Sharon Carter </w:t>
        <w:br/>
        <w:t xml:space="preserve"> &amp; SIN Number is 317334738</w:t>
        <w:br/>
      </w:r>
    </w:p>
    <w:p>
      <w:r>
        <w:t xml:space="preserve">This is my SIN information &amp; they keyword is social ins &amp; my name is Timothy Cox </w:t>
        <w:br/>
        <w:t xml:space="preserve"> &amp; SIN Number is 183409119</w:t>
        <w:br/>
      </w:r>
    </w:p>
    <w:p>
      <w:r>
        <w:t xml:space="preserve">This is my SIN information &amp; they keyword is social insurance no &amp; my name is Roger Evans </w:t>
        <w:br/>
        <w:t xml:space="preserve"> &amp; SIN Number is 585527898</w:t>
        <w:br/>
      </w:r>
    </w:p>
    <w:p>
      <w:r>
        <w:t xml:space="preserve">This is my SIN information &amp; they keyword is social insurance &amp; my name is Gabriel Perry </w:t>
        <w:br/>
        <w:t xml:space="preserve"> &amp; SIN Number is 599234713</w:t>
        <w:br/>
      </w:r>
    </w:p>
    <w:p>
      <w:r>
        <w:t xml:space="preserve">This is my SIN information &amp; they keyword is social insurance num &amp; my name is Sophia Reed </w:t>
        <w:br/>
        <w:t xml:space="preserve"> &amp; SIN Number is 996193959</w:t>
        <w:br/>
      </w:r>
    </w:p>
    <w:p>
      <w:r>
        <w:t xml:space="preserve">This is my SIN information &amp; they keyword is social ins &amp; my name is William Cox </w:t>
        <w:br/>
        <w:t xml:space="preserve"> &amp; SIN Number is 358285187</w:t>
        <w:br/>
      </w:r>
    </w:p>
    <w:p>
      <w:r>
        <w:t xml:space="preserve">This is my SIN information &amp; they keyword is social nos &amp; my name is Carol Fisher </w:t>
        <w:br/>
        <w:t xml:space="preserve"> &amp; SIN Number is 143764454</w:t>
        <w:br/>
      </w:r>
    </w:p>
    <w:p>
      <w:r>
        <w:t xml:space="preserve">This is my SIN information &amp; they keyword is social insurance num &amp; my name is Judy Jones </w:t>
        <w:br/>
        <w:t xml:space="preserve"> &amp; SIN Number is 291224897</w:t>
        <w:br/>
      </w:r>
    </w:p>
    <w:p>
      <w:r>
        <w:t xml:space="preserve">This is my SIN information &amp; they keyword is social nos &amp; my name is Brittany Roberts </w:t>
        <w:br/>
        <w:t xml:space="preserve"> &amp; SIN Number is 437425853</w:t>
        <w:br/>
      </w:r>
    </w:p>
    <w:p>
      <w:r>
        <w:t xml:space="preserve">This is my SIN information &amp; they keyword is social ins &amp; my name is Brenda Gonzalez </w:t>
        <w:br/>
        <w:t xml:space="preserve"> &amp; SIN Number is 923746911</w:t>
        <w:br/>
      </w:r>
    </w:p>
    <w:p>
      <w:r>
        <w:t xml:space="preserve">This is my SIN information &amp; they keyword is social ins &amp; my name is Anthony Diaz </w:t>
        <w:br/>
        <w:t xml:space="preserve"> &amp; SIN Number is 521777375</w:t>
        <w:br/>
      </w:r>
    </w:p>
    <w:p>
      <w:r>
        <w:t xml:space="preserve">This is my SIN information &amp; they keyword is social num,social number &amp; my name is Donald Garcia </w:t>
        <w:br/>
        <w:t xml:space="preserve"> &amp; SIN Number is 441724473</w:t>
        <w:br/>
      </w:r>
    </w:p>
    <w:p>
      <w:r>
        <w:t xml:space="preserve">This is my SIN information &amp; they keyword is social insurance no &amp; my name is Michelle Young </w:t>
        <w:br/>
        <w:t xml:space="preserve"> &amp; SIN Number is 151012101</w:t>
        <w:br/>
      </w:r>
    </w:p>
    <w:p>
      <w:r>
        <w:t xml:space="preserve">This is my SIN information &amp; they keyword is social nos &amp; my name is Kelly Hernandez </w:t>
        <w:br/>
        <w:t xml:space="preserve"> &amp; SIN Number is 411643679</w:t>
        <w:br/>
      </w:r>
    </w:p>
    <w:p>
      <w:r>
        <w:t xml:space="preserve">This is my SIN information &amp; they keyword is social num,social number &amp; my name is Thomas Campbell </w:t>
        <w:br/>
        <w:t xml:space="preserve"> &amp; SIN Number is 467775490</w:t>
        <w:br/>
      </w:r>
    </w:p>
    <w:p>
      <w:r>
        <w:t xml:space="preserve">This is my SIN information &amp; they keyword is socia insurance nos &amp; my name is Julia Scott </w:t>
        <w:br/>
        <w:t xml:space="preserve"> &amp; SIN Number is 735414955</w:t>
        <w:br/>
      </w:r>
    </w:p>
    <w:p>
      <w:r>
        <w:t xml:space="preserve">This is my SIN information &amp; they keyword is social insurance &amp; my name is Tyler Moore </w:t>
        <w:br/>
        <w:t xml:space="preserve"> &amp; SIN Number is 258595933</w:t>
        <w:br/>
      </w:r>
    </w:p>
    <w:p>
      <w:r>
        <w:t xml:space="preserve">This is my SIN information &amp; they keyword is social insurance num &amp; my name is Louis Garcia </w:t>
        <w:br/>
        <w:t xml:space="preserve"> &amp; SIN Number is 943613778</w:t>
        <w:br/>
      </w:r>
    </w:p>
    <w:p>
      <w:r>
        <w:t xml:space="preserve">This is my SIN information &amp; they keyword is soc ins &amp; my name is Kevin Sanchez </w:t>
        <w:br/>
        <w:t xml:space="preserve"> &amp; SIN Number is 317333375</w:t>
        <w:br/>
      </w:r>
    </w:p>
    <w:p>
      <w:r>
        <w:t xml:space="preserve">This is my SIN information &amp; they keyword is sin# &amp; my name is Diane Clark </w:t>
        <w:br/>
        <w:t xml:space="preserve"> &amp; SIN Number is 121896823</w:t>
        <w:br/>
      </w:r>
    </w:p>
    <w:p>
      <w:r>
        <w:t xml:space="preserve">This is my SIN information &amp; they keyword is social security &amp; my name is Joshua Sullivan </w:t>
        <w:br/>
        <w:t xml:space="preserve"> &amp; SIN Number is 482549110</w:t>
        <w:br/>
      </w:r>
    </w:p>
    <w:p>
      <w:r>
        <w:t xml:space="preserve">This is my SIN information &amp; they keyword is social num,social number &amp; my name is Wayne Garcia </w:t>
        <w:br/>
        <w:t xml:space="preserve"> &amp; SIN Number is 162312284</w:t>
        <w:br/>
      </w:r>
    </w:p>
    <w:p>
      <w:r>
        <w:t xml:space="preserve">This is my SIN information &amp; they keyword is sin# &amp; my name is Julia Foster </w:t>
        <w:br/>
        <w:t xml:space="preserve"> &amp; SIN Number is 992037481</w:t>
        <w:br/>
      </w:r>
    </w:p>
    <w:p>
      <w:r>
        <w:t xml:space="preserve">This is my SIN information &amp; they keyword is social insurance no &amp; my name is Carl Stewart </w:t>
        <w:br/>
        <w:t xml:space="preserve"> &amp; SIN Number is 579832387</w:t>
        <w:br/>
      </w:r>
    </w:p>
    <w:p>
      <w:r>
        <w:t xml:space="preserve">This is my SIN information &amp; they keyword is social insurance &amp; my name is Stephanie Bell </w:t>
        <w:br/>
        <w:t xml:space="preserve"> &amp; SIN Number is 527901573</w:t>
        <w:br/>
      </w:r>
    </w:p>
    <w:p>
      <w:r>
        <w:t xml:space="preserve">This is my SIN information &amp; they keyword is sin# &amp; my name is Amber Howard </w:t>
        <w:br/>
        <w:t xml:space="preserve"> &amp; SIN Number is 182755645</w:t>
        <w:br/>
      </w:r>
    </w:p>
    <w:p>
      <w:r>
        <w:t xml:space="preserve">This is my SIN information &amp; they keyword is socia insurance nos &amp; my name is Benjamin Davis </w:t>
        <w:br/>
        <w:t xml:space="preserve"> &amp; SIN Number is 767561541</w:t>
        <w:br/>
      </w:r>
    </w:p>
    <w:p>
      <w:r>
        <w:t xml:space="preserve">This is my SIN information &amp; they keyword is social insurance no &amp; my name is Richard Turner </w:t>
        <w:br/>
        <w:t xml:space="preserve"> &amp; SIN Number is 491025771</w:t>
        <w:br/>
      </w:r>
    </w:p>
    <w:p>
      <w:r>
        <w:t xml:space="preserve">This is my SIN information &amp; they keyword is sin# &amp; my name is Natalie James </w:t>
        <w:br/>
        <w:t xml:space="preserve"> &amp; SIN Number is 955701933</w:t>
        <w:br/>
      </w:r>
    </w:p>
    <w:p>
      <w:r>
        <w:t xml:space="preserve">This is my SIN information &amp; they keyword is social insurance &amp; my name is Ralph Roberts </w:t>
        <w:br/>
        <w:t xml:space="preserve"> &amp; SIN Number is 187670591</w:t>
        <w:br/>
      </w:r>
    </w:p>
    <w:p>
      <w:r>
        <w:t xml:space="preserve">This is my SIN information &amp; they keyword is sins &amp; my name is Donna Bailey </w:t>
        <w:br/>
        <w:t xml:space="preserve"> &amp; SIN Number is 317624740</w:t>
        <w:br/>
      </w:r>
    </w:p>
    <w:p>
      <w:r>
        <w:t xml:space="preserve">This is my SIN information &amp; they keyword is social insurance &amp; my name is George Richardson </w:t>
        <w:br/>
        <w:t xml:space="preserve"> &amp; SIN Number is 392218251</w:t>
        <w:br/>
      </w:r>
    </w:p>
    <w:p>
      <w:r>
        <w:t xml:space="preserve">This is my SIN information &amp; they keyword is social ins &amp; my name is Gabriel Davis </w:t>
        <w:br/>
        <w:t xml:space="preserve"> &amp; SIN Number is 272159229</w:t>
        <w:br/>
      </w:r>
    </w:p>
    <w:p>
      <w:r>
        <w:t xml:space="preserve">This is my SIN information &amp; they keyword is sins &amp; my name is Lisa Phillips </w:t>
        <w:br/>
        <w:t xml:space="preserve"> &amp; SIN Number is 644499634</w:t>
        <w:br/>
      </w:r>
    </w:p>
    <w:p>
      <w:r>
        <w:t xml:space="preserve">This is my SIN information &amp; they keyword is social no &amp; my name is Paul Hill </w:t>
        <w:br/>
        <w:t xml:space="preserve"> &amp; SIN Number is 988953873</w:t>
        <w:br/>
      </w:r>
    </w:p>
    <w:p>
      <w:r>
        <w:t xml:space="preserve">This is my SIN information &amp; they keyword is sin# &amp; my name is Kayla Wilson </w:t>
        <w:br/>
        <w:t xml:space="preserve"> &amp; SIN Number is 213627094</w:t>
        <w:br/>
      </w:r>
    </w:p>
    <w:p>
      <w:r>
        <w:t xml:space="preserve">This is my SIN information &amp; they keyword is sin# &amp; my name is Logan Foster </w:t>
        <w:br/>
        <w:t xml:space="preserve"> &amp; SIN Number is 537267569</w:t>
        <w:br/>
      </w:r>
    </w:p>
    <w:p>
      <w:r>
        <w:t xml:space="preserve">This is my SIN information &amp; they keyword is national id &amp; my name is Mary Evans </w:t>
        <w:br/>
        <w:t xml:space="preserve"> &amp; SIN Number is 449340124</w:t>
        <w:br/>
      </w:r>
    </w:p>
    <w:p>
      <w:r>
        <w:t xml:space="preserve">This is my SIN information &amp; they keyword is social num,social number &amp; my name is Michelle Taylor </w:t>
        <w:br/>
        <w:t xml:space="preserve"> &amp; SIN Number is 588212381</w:t>
        <w:br/>
      </w:r>
    </w:p>
    <w:p>
      <w:r>
        <w:t xml:space="preserve">This is my SIN information &amp; they keyword is social nos &amp; my name is Ryan Robinson </w:t>
        <w:br/>
        <w:t xml:space="preserve"> &amp; SIN Number is 922254776</w:t>
        <w:br/>
      </w:r>
    </w:p>
    <w:p>
      <w:r>
        <w:t xml:space="preserve">This is my SIN information &amp; they keyword is sins &amp; my name is Abigail Gray </w:t>
        <w:br/>
        <w:t xml:space="preserve"> &amp; SIN Number is 742968795</w:t>
        <w:br/>
      </w:r>
    </w:p>
    <w:p>
      <w:r>
        <w:t xml:space="preserve">This is my SIN information &amp; they keyword is social insurance num &amp; my name is Lisa Ross </w:t>
        <w:br/>
        <w:t xml:space="preserve"> &amp; SIN Number is 417349941</w:t>
        <w:br/>
      </w:r>
    </w:p>
    <w:p>
      <w:r>
        <w:t xml:space="preserve">This is my SIN information &amp; they keyword is social no &amp; my name is Denise Sullivan </w:t>
        <w:br/>
        <w:t xml:space="preserve"> &amp; SIN Number is 419933007</w:t>
        <w:br/>
      </w:r>
    </w:p>
    <w:p>
      <w:r>
        <w:t xml:space="preserve">This is my SIN information &amp; they keyword is social num,social number &amp; my name is Joseph Morales </w:t>
        <w:br/>
        <w:t xml:space="preserve"> &amp; SIN Number is 173419748</w:t>
        <w:br/>
      </w:r>
    </w:p>
    <w:p>
      <w:r>
        <w:t xml:space="preserve">This is my SIN information &amp; they keyword is sin# &amp; my name is Doris Perry </w:t>
        <w:br/>
        <w:t xml:space="preserve"> &amp; SIN Number is 992538405</w:t>
        <w:br/>
      </w:r>
    </w:p>
    <w:p>
      <w:r>
        <w:t xml:space="preserve">This is my SIN information &amp; they keyword is socia insurance nos &amp; my name is Walter Richardson </w:t>
        <w:br/>
        <w:t xml:space="preserve"> &amp; SIN Number is 497844902</w:t>
        <w:br/>
      </w:r>
    </w:p>
    <w:p>
      <w:r>
        <w:t xml:space="preserve">This is my SIN information &amp; they keyword is social security &amp; my name is Natalie Rodriguez </w:t>
        <w:br/>
        <w:t xml:space="preserve"> &amp; SIN Number is 728595562</w:t>
        <w:br/>
      </w:r>
    </w:p>
    <w:p>
      <w:r>
        <w:t xml:space="preserve">This is my SIN information &amp; they keyword is national id &amp; my name is Edward Garcia </w:t>
        <w:br/>
        <w:t xml:space="preserve"> &amp; SIN Number is 147302301</w:t>
        <w:br/>
      </w:r>
    </w:p>
    <w:p>
      <w:r>
        <w:t xml:space="preserve">This is my SIN information &amp; they keyword is social num,social number &amp; my name is Linda Reyes </w:t>
        <w:br/>
        <w:t xml:space="preserve"> &amp; SIN Number is 557056926</w:t>
        <w:br/>
      </w:r>
    </w:p>
    <w:p>
      <w:r>
        <w:t xml:space="preserve">This is my SIN information &amp; they keyword is social insurance num &amp; my name is Larry Bailey </w:t>
        <w:br/>
        <w:t xml:space="preserve"> &amp; SIN Number is 553063371</w:t>
        <w:br/>
      </w:r>
    </w:p>
    <w:p>
      <w:r>
        <w:t xml:space="preserve">This is my SIN information &amp; they keyword is social nos &amp; my name is Dennis Martinez </w:t>
        <w:br/>
        <w:t xml:space="preserve"> &amp; SIN Number is 680558673</w:t>
        <w:br/>
      </w:r>
    </w:p>
    <w:p>
      <w:r>
        <w:t xml:space="preserve">This is my SIN information &amp; they keyword is social insurance no &amp; my name is Jeremy James </w:t>
        <w:br/>
        <w:t xml:space="preserve"> &amp; SIN Number is 343064085</w:t>
        <w:br/>
      </w:r>
    </w:p>
    <w:p>
      <w:r>
        <w:t xml:space="preserve">This is my SIN information &amp; they keyword is social nos &amp; my name is Brandon Wilson </w:t>
        <w:br/>
        <w:t xml:space="preserve"> &amp; SIN Number is 645345315</w:t>
        <w:br/>
      </w:r>
    </w:p>
    <w:p>
      <w:r>
        <w:t xml:space="preserve">This is my SIN information &amp; they keyword is social nos &amp; my name is Arthur Richardson </w:t>
        <w:br/>
        <w:t xml:space="preserve"> &amp; SIN Number is 275956209</w:t>
        <w:br/>
      </w:r>
    </w:p>
    <w:p>
      <w:r>
        <w:t xml:space="preserve">This is my SIN information &amp; they keyword is social insurance number &amp; my name is Stephanie Roberts </w:t>
        <w:br/>
        <w:t xml:space="preserve"> &amp; SIN Number is 355058223</w:t>
        <w:br/>
      </w:r>
    </w:p>
    <w:p>
      <w:r>
        <w:t xml:space="preserve">This is my SIN information &amp; they keyword is social nos &amp; my name is Marie Smith </w:t>
        <w:br/>
        <w:t xml:space="preserve"> &amp; SIN Number is 637704610</w:t>
        <w:br/>
      </w:r>
    </w:p>
    <w:p>
      <w:r>
        <w:t xml:space="preserve">This is my SIN information &amp; they keyword is social insurance no &amp; my name is Kathryn Martinez </w:t>
        <w:br/>
        <w:t xml:space="preserve"> &amp; SIN Number is 280943853</w:t>
        <w:br/>
      </w:r>
    </w:p>
    <w:p>
      <w:r>
        <w:t xml:space="preserve">This is my SIN information &amp; they keyword is social nos &amp; my name is Bryan Foster </w:t>
        <w:br/>
        <w:t xml:space="preserve"> &amp; SIN Number is 544725799</w:t>
        <w:br/>
      </w:r>
    </w:p>
    <w:p>
      <w:r>
        <w:t xml:space="preserve">This is my SIN information &amp; they keyword is social security &amp; my name is Denise White </w:t>
        <w:br/>
        <w:t xml:space="preserve"> &amp; SIN Number is 367026986</w:t>
        <w:br/>
      </w:r>
    </w:p>
    <w:p>
      <w:r>
        <w:t xml:space="preserve">This is my SIN information &amp; they keyword is sins &amp; my name is Sandra Morales </w:t>
        <w:br/>
        <w:t xml:space="preserve"> &amp; SIN Number is 116864125</w:t>
        <w:br/>
      </w:r>
    </w:p>
    <w:p>
      <w:r>
        <w:t xml:space="preserve">This is my SIN information &amp; they keyword is social ins &amp; my name is Jerry Scott </w:t>
        <w:br/>
        <w:t xml:space="preserve"> &amp; SIN Number is 349923037</w:t>
        <w:br/>
      </w:r>
    </w:p>
    <w:p>
      <w:r>
        <w:t xml:space="preserve">This is my SIN information &amp; they keyword is social insurance number &amp; my name is Alice Diaz </w:t>
        <w:br/>
        <w:t xml:space="preserve"> &amp; SIN Number is 352162614</w:t>
        <w:br/>
      </w:r>
    </w:p>
    <w:p>
      <w:r>
        <w:t xml:space="preserve">This is my SIN information &amp; they keyword is social insurance no &amp; my name is Christopher Lewis </w:t>
        <w:br/>
        <w:t xml:space="preserve"> &amp; SIN Number is 244768412</w:t>
        <w:br/>
      </w:r>
    </w:p>
    <w:p>
      <w:r>
        <w:t xml:space="preserve">This is my SIN information &amp; they keyword is social insurance num &amp; my name is Evelyn Brooks </w:t>
        <w:br/>
        <w:t xml:space="preserve"> &amp; SIN Number is 523528826</w:t>
        <w:br/>
      </w:r>
    </w:p>
    <w:p>
      <w:r>
        <w:t xml:space="preserve">This is my SIN information &amp; they keyword is sins &amp; my name is Nancy Moore </w:t>
        <w:br/>
        <w:t xml:space="preserve"> &amp; SIN Number is 581583853</w:t>
        <w:br/>
      </w:r>
    </w:p>
    <w:p>
      <w:r>
        <w:t xml:space="preserve">This is my SIN information &amp; they keyword is social insurance num &amp; my name is Aaron Evans </w:t>
        <w:br/>
        <w:t xml:space="preserve"> &amp; SIN Number is 142725209</w:t>
        <w:br/>
      </w:r>
    </w:p>
    <w:p>
      <w:r>
        <w:t xml:space="preserve">This is my SIN information &amp; they keyword is socia insurance nos &amp; my name is Betty Hill </w:t>
        <w:br/>
        <w:t xml:space="preserve"> &amp; SIN Number is 176351328</w:t>
        <w:br/>
      </w:r>
    </w:p>
    <w:p>
      <w:r>
        <w:t xml:space="preserve">This is my SIN information &amp; they keyword is social ins &amp; my name is Andrew Anderson </w:t>
        <w:br/>
        <w:t xml:space="preserve"> &amp; SIN Number is 239416183</w:t>
        <w:br/>
      </w:r>
    </w:p>
    <w:p>
      <w:r>
        <w:t xml:space="preserve">This is my SIN information &amp; they keyword is national id &amp; my name is Rachel Gray </w:t>
        <w:br/>
        <w:t xml:space="preserve"> &amp; SIN Number is 516732385</w:t>
        <w:br/>
      </w:r>
    </w:p>
    <w:p>
      <w:r>
        <w:t xml:space="preserve">This is my SIN information &amp; they keyword is social security &amp; my name is Anna Martinez </w:t>
        <w:br/>
        <w:t xml:space="preserve"> &amp; SIN Number is 398496307</w:t>
        <w:br/>
      </w:r>
    </w:p>
    <w:p>
      <w:r>
        <w:t xml:space="preserve">This is my SIN information &amp; they keyword is social ins &amp; my name is Andrea Butler </w:t>
        <w:br/>
        <w:t xml:space="preserve"> &amp; SIN Number is 382041655</w:t>
        <w:br/>
      </w:r>
    </w:p>
    <w:p>
      <w:r>
        <w:t xml:space="preserve">This is my SIN information &amp; they keyword is national id &amp; my name is Ruth Foster </w:t>
        <w:br/>
        <w:t xml:space="preserve"> &amp; SIN Number is 278322870</w:t>
        <w:br/>
      </w:r>
    </w:p>
    <w:p>
      <w:r>
        <w:t xml:space="preserve">This is my SIN information &amp; they keyword is sin# &amp; my name is Kelly Richardson </w:t>
        <w:br/>
        <w:t xml:space="preserve"> &amp; SIN Number is 420786196</w:t>
        <w:br/>
      </w:r>
    </w:p>
    <w:p>
      <w:r>
        <w:t xml:space="preserve">This is my SIN information &amp; they keyword is social ins &amp; my name is Anna Barnes </w:t>
        <w:br/>
        <w:t xml:space="preserve"> &amp; SIN Number is 743087538</w:t>
        <w:br/>
      </w:r>
    </w:p>
    <w:p>
      <w:r>
        <w:t xml:space="preserve">This is my SIN information &amp; they keyword is social insurance no &amp; my name is Rachel Ramirez </w:t>
        <w:br/>
        <w:t xml:space="preserve"> &amp; SIN Number is 630072445</w:t>
        <w:br/>
      </w:r>
    </w:p>
    <w:p>
      <w:r>
        <w:t xml:space="preserve">This is my SIN information &amp; they keyword is social insurance no &amp; my name is Linda Watson </w:t>
        <w:br/>
        <w:t xml:space="preserve"> &amp; SIN Number is 196129779</w:t>
        <w:br/>
      </w:r>
    </w:p>
    <w:p>
      <w:r>
        <w:t xml:space="preserve">This is my SIN information &amp; they keyword is sin# &amp; my name is Kimberly Parker </w:t>
        <w:br/>
        <w:t xml:space="preserve"> &amp; SIN Number is 515130136</w:t>
        <w:br/>
      </w:r>
    </w:p>
    <w:p>
      <w:r>
        <w:t xml:space="preserve">This is my SIN information &amp; they keyword is national id &amp; my name is Lisa Hall </w:t>
        <w:br/>
        <w:t xml:space="preserve"> &amp; SIN Number is 557776168</w:t>
        <w:br/>
      </w:r>
    </w:p>
    <w:p>
      <w:r>
        <w:t xml:space="preserve">This is my SIN information &amp; they keyword is social insurance no &amp; my name is Joyce Sanders </w:t>
        <w:br/>
        <w:t xml:space="preserve"> &amp; SIN Number is 723638466</w:t>
        <w:br/>
      </w:r>
    </w:p>
    <w:p>
      <w:r>
        <w:t xml:space="preserve">This is my SIN information &amp; they keyword is social num,social number &amp; my name is Jane Cruz </w:t>
        <w:br/>
        <w:t xml:space="preserve"> &amp; SIN Number is 347213480</w:t>
        <w:br/>
      </w:r>
    </w:p>
    <w:p>
      <w:r>
        <w:t xml:space="preserve">This is my SIN information &amp; they keyword is social insurance no &amp; my name is Paul Jenkins </w:t>
        <w:br/>
        <w:t xml:space="preserve"> &amp; SIN Number is 132289612</w:t>
        <w:br/>
      </w:r>
    </w:p>
    <w:p>
      <w:r>
        <w:t xml:space="preserve">This is my SIN information &amp; they keyword is social nos &amp; my name is John Lewis </w:t>
        <w:br/>
        <w:t xml:space="preserve"> &amp; SIN Number is 383027026</w:t>
        <w:br/>
      </w:r>
    </w:p>
    <w:p>
      <w:r>
        <w:t xml:space="preserve">This is my SIN information &amp; they keyword is social insurance no &amp; my name is Jonathan Gray </w:t>
        <w:br/>
        <w:t xml:space="preserve"> &amp; SIN Number is 658612098</w:t>
        <w:br/>
      </w:r>
    </w:p>
    <w:p>
      <w:r>
        <w:t xml:space="preserve">This is my SIN information &amp; they keyword is sin# &amp; my name is Bradley Ward </w:t>
        <w:br/>
        <w:t xml:space="preserve"> &amp; SIN Number is 348206897</w:t>
        <w:br/>
      </w:r>
    </w:p>
    <w:p>
      <w:r>
        <w:t xml:space="preserve">This is my SIN information &amp; they keyword is social num,social number &amp; my name is Pamela Ortiz </w:t>
        <w:br/>
        <w:t xml:space="preserve"> &amp; SIN Number is 673026068</w:t>
        <w:br/>
      </w:r>
    </w:p>
    <w:p>
      <w:r>
        <w:t xml:space="preserve">This is my SIN information &amp; they keyword is social insurance number &amp; my name is Christopher Murphy </w:t>
        <w:br/>
        <w:t xml:space="preserve"> &amp; SIN Number is 530832302</w:t>
        <w:br/>
      </w:r>
    </w:p>
    <w:p>
      <w:r>
        <w:t xml:space="preserve">This is my SIN information &amp; they keyword is social insurance num &amp; my name is Jack Ross </w:t>
        <w:br/>
        <w:t xml:space="preserve"> &amp; SIN Number is 345923676</w:t>
        <w:br/>
      </w:r>
    </w:p>
    <w:p>
      <w:r>
        <w:t xml:space="preserve">This is my SIN information &amp; they keyword is social insurance &amp; my name is Maria Moore </w:t>
        <w:br/>
        <w:t xml:space="preserve"> &amp; SIN Number is 226618460</w:t>
        <w:br/>
      </w:r>
    </w:p>
    <w:p>
      <w:r>
        <w:t xml:space="preserve">This is my SIN information &amp; they keyword is social ins &amp; my name is Jerry Fisher </w:t>
        <w:br/>
        <w:t xml:space="preserve"> &amp; SIN Number is 190142703</w:t>
        <w:br/>
      </w:r>
    </w:p>
    <w:p>
      <w:r>
        <w:t xml:space="preserve">This is my SIN information &amp; they keyword is soc ins &amp; my name is Virginia Sanchez </w:t>
        <w:br/>
        <w:t xml:space="preserve"> &amp; SIN Number is 994122752</w:t>
        <w:br/>
      </w:r>
    </w:p>
    <w:p>
      <w:r>
        <w:t xml:space="preserve">This is my SIN information &amp; they keyword is social num,social number &amp; my name is Andrew Wilson </w:t>
        <w:br/>
        <w:t xml:space="preserve"> &amp; SIN Number is 152807715</w:t>
        <w:br/>
      </w:r>
    </w:p>
    <w:p>
      <w:r>
        <w:t xml:space="preserve">This is my SIN information &amp; they keyword is social insurance &amp; my name is Jacob Edwards </w:t>
        <w:br/>
        <w:t xml:space="preserve"> &amp; SIN Number is 148650567</w:t>
        <w:br/>
      </w:r>
    </w:p>
    <w:p>
      <w:r>
        <w:t xml:space="preserve">This is my SIN information &amp; they keyword is social num,social number &amp; my name is Justin Adams </w:t>
        <w:br/>
        <w:t xml:space="preserve"> &amp; SIN Number is 488162975</w:t>
        <w:br/>
      </w:r>
    </w:p>
    <w:p>
      <w:r>
        <w:t xml:space="preserve">This is my SIN information &amp; they keyword is social no &amp; my name is Vincent Gutierrez </w:t>
        <w:br/>
        <w:t xml:space="preserve"> &amp; SIN Number is 326675360</w:t>
        <w:br/>
      </w:r>
    </w:p>
    <w:p>
      <w:r>
        <w:t xml:space="preserve">This is my SIN information &amp; they keyword is social nos &amp; my name is Stephanie Robinson </w:t>
        <w:br/>
        <w:t xml:space="preserve"> &amp; SIN Number is 495983173</w:t>
        <w:br/>
      </w:r>
    </w:p>
    <w:p>
      <w:r>
        <w:t xml:space="preserve">This is my SIN information &amp; they keyword is soc ins &amp; my name is Susan Harris </w:t>
        <w:br/>
        <w:t xml:space="preserve"> &amp; SIN Number is 557196029</w:t>
        <w:br/>
      </w:r>
    </w:p>
    <w:p>
      <w:r>
        <w:t xml:space="preserve">This is my SIN information &amp; they keyword is social insurance number &amp; my name is Lisa Brown </w:t>
        <w:br/>
        <w:t xml:space="preserve"> &amp; SIN Number is 152046538</w:t>
        <w:br/>
      </w:r>
    </w:p>
    <w:p>
      <w:r>
        <w:t xml:space="preserve">This is my SIN information &amp; they keyword is socia insurance nos &amp; my name is Michael Myers </w:t>
        <w:br/>
        <w:t xml:space="preserve"> &amp; SIN Number is 471257451</w:t>
        <w:br/>
      </w:r>
    </w:p>
    <w:p>
      <w:r>
        <w:t xml:space="preserve">This is my SIN information &amp; they keyword is social insurance &amp; my name is Deborah Bell </w:t>
        <w:br/>
        <w:t xml:space="preserve"> &amp; SIN Number is 612962712</w:t>
        <w:br/>
      </w:r>
    </w:p>
    <w:p>
      <w:r>
        <w:t xml:space="preserve">This is my SIN information &amp; they keyword is social num,social number &amp; my name is Wayne Sanders </w:t>
        <w:br/>
        <w:t xml:space="preserve"> &amp; SIN Number is 917600587</w:t>
        <w:br/>
      </w:r>
    </w:p>
    <w:p>
      <w:r>
        <w:t xml:space="preserve">This is my SIN information &amp; they keyword is social num,social number &amp; my name is Alexis Ross </w:t>
        <w:br/>
        <w:t xml:space="preserve"> &amp; SIN Number is 938431186</w:t>
        <w:br/>
      </w:r>
    </w:p>
    <w:p>
      <w:r>
        <w:t xml:space="preserve">This is my SIN information &amp; they keyword is socia insurance nos &amp; my name is Samuel Hughes </w:t>
        <w:br/>
        <w:t xml:space="preserve"> &amp; SIN Number is 248376238</w:t>
        <w:br/>
      </w:r>
    </w:p>
    <w:p>
      <w:r>
        <w:t xml:space="preserve">This is my SIN information &amp; they keyword is sins &amp; my name is Jason Hill </w:t>
        <w:br/>
        <w:t xml:space="preserve"> &amp; SIN Number is 176999464</w:t>
        <w:br/>
      </w:r>
    </w:p>
    <w:p>
      <w:r>
        <w:t xml:space="preserve">This is my SIN information &amp; they keyword is social num,social number &amp; my name is Matthew Evans </w:t>
        <w:br/>
        <w:t xml:space="preserve"> &amp; SIN Number is 568038541</w:t>
        <w:br/>
      </w:r>
    </w:p>
    <w:p>
      <w:r>
        <w:t xml:space="preserve">This is my SIN information &amp; they keyword is social insurance &amp; my name is Alice Thomas </w:t>
        <w:br/>
        <w:t xml:space="preserve"> &amp; SIN Number is 721402824</w:t>
        <w:br/>
      </w:r>
    </w:p>
    <w:p>
      <w:r>
        <w:t xml:space="preserve">This is my SIN information &amp; they keyword is social nos &amp; my name is Dennis Thompson </w:t>
        <w:br/>
        <w:t xml:space="preserve"> &amp; SIN Number is 664681434</w:t>
        <w:br/>
      </w:r>
    </w:p>
    <w:p>
      <w:r>
        <w:t xml:space="preserve">This is my SIN information &amp; they keyword is social security &amp; my name is Brittany Martin </w:t>
        <w:br/>
        <w:t xml:space="preserve"> &amp; SIN Number is 416464337</w:t>
        <w:br/>
      </w:r>
    </w:p>
    <w:p>
      <w:r>
        <w:t xml:space="preserve">This is my SIN information &amp; they keyword is social security &amp; my name is Sara Sullivan </w:t>
        <w:br/>
        <w:t xml:space="preserve"> &amp; SIN Number is 667591648</w:t>
        <w:br/>
      </w:r>
    </w:p>
    <w:p>
      <w:r>
        <w:t xml:space="preserve">This is my SIN information &amp; they keyword is social ins &amp; my name is Joyce Jones </w:t>
        <w:br/>
        <w:t xml:space="preserve"> &amp; SIN Number is 368840427</w:t>
        <w:br/>
      </w:r>
    </w:p>
    <w:p>
      <w:r>
        <w:t xml:space="preserve">This is my SIN information &amp; they keyword is social insurance &amp; my name is Kevin Campbell </w:t>
        <w:br/>
        <w:t xml:space="preserve"> &amp; SIN Number is 641211784</w:t>
        <w:br/>
      </w:r>
    </w:p>
    <w:p>
      <w:r>
        <w:t xml:space="preserve">This is my SIN information &amp; they keyword is social ins &amp; my name is Cynthia Carter </w:t>
        <w:br/>
        <w:t xml:space="preserve"> &amp; SIN Number is 159603679</w:t>
        <w:br/>
      </w:r>
    </w:p>
    <w:p>
      <w:r>
        <w:t xml:space="preserve">This is my SIN information &amp; they keyword is social insurance &amp; my name is Patrick Garcia </w:t>
        <w:br/>
        <w:t xml:space="preserve"> &amp; SIN Number is 980283964</w:t>
        <w:br/>
      </w:r>
    </w:p>
    <w:p>
      <w:r>
        <w:t xml:space="preserve">This is my SIN information &amp; they keyword is socia insurance nos &amp; my name is Raymond Bennett </w:t>
        <w:br/>
        <w:t xml:space="preserve"> &amp; SIN Number is 748678505</w:t>
        <w:br/>
      </w:r>
    </w:p>
    <w:p>
      <w:r>
        <w:t xml:space="preserve">This is my SIN information &amp; they keyword is socia insurance nos &amp; my name is Albert Young </w:t>
        <w:br/>
        <w:t xml:space="preserve"> &amp; SIN Number is 210417663</w:t>
        <w:br/>
      </w:r>
    </w:p>
    <w:p>
      <w:r>
        <w:t xml:space="preserve">This is my SIN information &amp; they keyword is social insurance num &amp; my name is Tyler Hughes </w:t>
        <w:br/>
        <w:t xml:space="preserve"> &amp; SIN Number is 530268135</w:t>
        <w:br/>
      </w:r>
    </w:p>
    <w:p>
      <w:r>
        <w:t xml:space="preserve">This is my SIN information &amp; they keyword is social insurance num &amp; my name is Daniel Wood </w:t>
        <w:br/>
        <w:t xml:space="preserve"> &amp; SIN Number is 531263234</w:t>
        <w:br/>
      </w:r>
    </w:p>
    <w:p>
      <w:r>
        <w:t xml:space="preserve">This is my SIN information &amp; they keyword is social insurance no &amp; my name is Megan Gonzalez </w:t>
        <w:br/>
        <w:t xml:space="preserve"> &amp; SIN Number is 736608712</w:t>
        <w:br/>
      </w:r>
    </w:p>
    <w:p>
      <w:r>
        <w:t xml:space="preserve">This is my SIN information &amp; they keyword is social insurance num &amp; my name is Helen Cox </w:t>
        <w:br/>
        <w:t xml:space="preserve"> &amp; SIN Number is 547209932</w:t>
        <w:br/>
      </w:r>
    </w:p>
    <w:p>
      <w:r>
        <w:t xml:space="preserve">This is my SIN information &amp; they keyword is social insurance num &amp; my name is Henry Nguyen </w:t>
        <w:br/>
        <w:t xml:space="preserve"> &amp; SIN Number is 151464419</w:t>
        <w:br/>
      </w:r>
    </w:p>
    <w:p>
      <w:r>
        <w:t xml:space="preserve">This is my SIN information &amp; they keyword is soc ins &amp; my name is Eugene Lee </w:t>
        <w:br/>
        <w:t xml:space="preserve"> &amp; SIN Number is 496444548</w:t>
        <w:br/>
      </w:r>
    </w:p>
    <w:p>
      <w:r>
        <w:t xml:space="preserve">This is my SIN information &amp; they keyword is social security &amp; my name is Christian Edwards </w:t>
        <w:br/>
        <w:t xml:space="preserve"> &amp; SIN Number is 161600994</w:t>
        <w:br/>
      </w:r>
    </w:p>
    <w:p>
      <w:r>
        <w:t xml:space="preserve">This is my SIN information &amp; they keyword is social security &amp; my name is Christopher Kelly </w:t>
        <w:br/>
        <w:t xml:space="preserve"> &amp; SIN Number is 454533738</w:t>
        <w:br/>
      </w:r>
    </w:p>
    <w:p>
      <w:r>
        <w:t xml:space="preserve">This is my SIN information &amp; they keyword is sin# &amp; my name is Randy Rodriguez </w:t>
        <w:br/>
        <w:t xml:space="preserve"> &amp; SIN Number is 984658112</w:t>
        <w:br/>
      </w:r>
    </w:p>
    <w:p>
      <w:r>
        <w:t xml:space="preserve">This is my SIN information &amp; they keyword is socia insurance nos &amp; my name is Alan Bell </w:t>
        <w:br/>
        <w:t xml:space="preserve"> &amp; SIN Number is 563623446</w:t>
        <w:br/>
      </w:r>
    </w:p>
    <w:p>
      <w:r>
        <w:t xml:space="preserve">This is my SIN information &amp; they keyword is social num,social number &amp; my name is Carl Martin </w:t>
        <w:br/>
        <w:t xml:space="preserve"> &amp; SIN Number is 299122671</w:t>
        <w:br/>
      </w:r>
    </w:p>
    <w:p>
      <w:r>
        <w:t xml:space="preserve">This is my SIN information &amp; they keyword is sin# &amp; my name is Carol Robinson </w:t>
        <w:br/>
        <w:t xml:space="preserve"> &amp; SIN Number is 321970253</w:t>
        <w:br/>
      </w:r>
    </w:p>
    <w:p>
      <w:r>
        <w:t xml:space="preserve">This is my SIN information &amp; they keyword is social insurance num &amp; my name is Joe Jones </w:t>
        <w:br/>
        <w:t xml:space="preserve"> &amp; SIN Number is 468427588</w:t>
        <w:br/>
      </w:r>
    </w:p>
    <w:p>
      <w:r>
        <w:t xml:space="preserve">This is my SIN information &amp; they keyword is national id &amp; my name is Kathleen Hill </w:t>
        <w:br/>
        <w:t xml:space="preserve"> &amp; SIN Number is 311198857</w:t>
        <w:br/>
      </w:r>
    </w:p>
    <w:p>
      <w:r>
        <w:t xml:space="preserve">This is my SIN information &amp; they keyword is soc ins &amp; my name is John Thompson </w:t>
        <w:br/>
        <w:t xml:space="preserve"> &amp; SIN Number is 699281762</w:t>
        <w:br/>
      </w:r>
    </w:p>
    <w:p>
      <w:r>
        <w:t xml:space="preserve">This is my SIN information &amp; they keyword is social insurance num &amp; my name is Henry Morgan </w:t>
        <w:br/>
        <w:t xml:space="preserve"> &amp; SIN Number is 634135909</w:t>
        <w:br/>
      </w:r>
    </w:p>
    <w:p>
      <w:r>
        <w:t xml:space="preserve">This is my SIN information &amp; they keyword is social insurance num &amp; my name is Johnny Gonzalez </w:t>
        <w:br/>
        <w:t xml:space="preserve"> &amp; SIN Number is 287320477</w:t>
        <w:br/>
      </w:r>
    </w:p>
    <w:p>
      <w:r>
        <w:t xml:space="preserve">This is my SIN information &amp; they keyword is social security &amp; my name is Nicholas Wood </w:t>
        <w:br/>
        <w:t xml:space="preserve"> &amp; SIN Number is 421058587</w:t>
        <w:br/>
      </w:r>
    </w:p>
    <w:p>
      <w:r>
        <w:t xml:space="preserve">This is my SIN information &amp; they keyword is social ins &amp; my name is Gerald Martin </w:t>
        <w:br/>
        <w:t xml:space="preserve"> &amp; SIN Number is 397024662</w:t>
        <w:br/>
      </w:r>
    </w:p>
    <w:p>
      <w:r>
        <w:t xml:space="preserve">This is my SIN information &amp; they keyword is social insurance &amp; my name is Denise Rodriguez </w:t>
        <w:br/>
        <w:t xml:space="preserve"> &amp; SIN Number is 321728651</w:t>
        <w:br/>
      </w:r>
    </w:p>
    <w:p>
      <w:r>
        <w:t xml:space="preserve">This is my SIN information &amp; they keyword is social insurance &amp; my name is David Williams </w:t>
        <w:br/>
        <w:t xml:space="preserve"> &amp; SIN Number is 382038636</w:t>
        <w:br/>
      </w:r>
    </w:p>
    <w:p>
      <w:r>
        <w:t xml:space="preserve">This is my SIN information &amp; they keyword is sin# &amp; my name is Diane Price </w:t>
        <w:br/>
        <w:t xml:space="preserve"> &amp; SIN Number is 622247443</w:t>
        <w:br/>
      </w:r>
    </w:p>
    <w:p>
      <w:r>
        <w:t xml:space="preserve">This is my SIN information &amp; they keyword is national id &amp; my name is Ryan Harris </w:t>
        <w:br/>
        <w:t xml:space="preserve"> &amp; SIN Number is 781088992</w:t>
        <w:br/>
      </w:r>
    </w:p>
    <w:p>
      <w:r>
        <w:t xml:space="preserve">This is my SIN information &amp; they keyword is social security &amp; my name is Logan Hughes </w:t>
        <w:br/>
        <w:t xml:space="preserve"> &amp; SIN Number is 149573107</w:t>
        <w:br/>
      </w:r>
    </w:p>
    <w:p>
      <w:r>
        <w:t xml:space="preserve">This is my SIN information &amp; they keyword is sins &amp; my name is Alexis Morris </w:t>
        <w:br/>
        <w:t xml:space="preserve"> &amp; SIN Number is 730957933</w:t>
        <w:br/>
      </w:r>
    </w:p>
    <w:p>
      <w:r>
        <w:t xml:space="preserve">This is my SIN information &amp; they keyword is social insurance &amp; my name is Jeffrey Cox </w:t>
        <w:br/>
        <w:t xml:space="preserve"> &amp; SIN Number is 198001547</w:t>
        <w:br/>
      </w:r>
    </w:p>
    <w:p>
      <w:r>
        <w:t xml:space="preserve">This is my SIN information &amp; they keyword is soc ins &amp; my name is Sarah Lee </w:t>
        <w:br/>
        <w:t xml:space="preserve"> &amp; SIN Number is 491816971</w:t>
        <w:br/>
      </w:r>
    </w:p>
    <w:p>
      <w:r>
        <w:t xml:space="preserve">This is my SIN information &amp; they keyword is social insurance num &amp; my name is Betty Gutierrez </w:t>
        <w:br/>
        <w:t xml:space="preserve"> &amp; SIN Number is 470156431</w:t>
        <w:br/>
      </w:r>
    </w:p>
    <w:p>
      <w:r>
        <w:t xml:space="preserve">This is my SIN information &amp; they keyword is social insurance num &amp; my name is Charles Green </w:t>
        <w:br/>
        <w:t xml:space="preserve"> &amp; SIN Number is 713644730</w:t>
        <w:br/>
      </w:r>
    </w:p>
    <w:p>
      <w:r>
        <w:t xml:space="preserve">This is my SIN information &amp; they keyword is sins &amp; my name is Jose Nguyen </w:t>
        <w:br/>
        <w:t xml:space="preserve"> &amp; SIN Number is 399947654</w:t>
        <w:br/>
      </w:r>
    </w:p>
    <w:p>
      <w:r>
        <w:t xml:space="preserve">This is my SIN information &amp; they keyword is social num,social number &amp; my name is David Morris </w:t>
        <w:br/>
        <w:t xml:space="preserve"> &amp; SIN Number is 286730247</w:t>
        <w:br/>
      </w:r>
    </w:p>
    <w:p>
      <w:r>
        <w:t xml:space="preserve">This is my SIN information &amp; they keyword is social insurance number &amp; my name is Abigail Martinez </w:t>
        <w:br/>
        <w:t xml:space="preserve"> &amp; SIN Number is 641328653</w:t>
        <w:br/>
      </w:r>
    </w:p>
    <w:p>
      <w:r>
        <w:t xml:space="preserve">This is my SIN information &amp; they keyword is sins &amp; my name is Theresa Rogers </w:t>
        <w:br/>
        <w:t xml:space="preserve"> &amp; SIN Number is 631083276</w:t>
        <w:br/>
      </w:r>
    </w:p>
    <w:p>
      <w:r>
        <w:t xml:space="preserve">This is my SIN information &amp; they keyword is social insurance &amp; my name is Elizabeth Evans </w:t>
        <w:br/>
        <w:t xml:space="preserve"> &amp; SIN Number is 473016244</w:t>
        <w:br/>
      </w:r>
    </w:p>
    <w:p>
      <w:r>
        <w:t xml:space="preserve">This is my SIN information &amp; they keyword is social insurance no &amp; my name is Alexander Gomez </w:t>
        <w:br/>
        <w:t xml:space="preserve"> &amp; SIN Number is 193065927</w:t>
        <w:br/>
      </w:r>
    </w:p>
    <w:p>
      <w:r>
        <w:t xml:space="preserve">This is my SIN information &amp; they keyword is social ins &amp; my name is Donald Powell </w:t>
        <w:br/>
        <w:t xml:space="preserve"> &amp; SIN Number is 652364654</w:t>
        <w:br/>
      </w:r>
    </w:p>
    <w:p>
      <w:r>
        <w:t xml:space="preserve">This is my SIN information &amp; they keyword is social ins &amp; my name is Raymond Howard </w:t>
        <w:br/>
        <w:t xml:space="preserve"> &amp; SIN Number is 722475449</w:t>
        <w:br/>
      </w:r>
    </w:p>
    <w:p>
      <w:r>
        <w:t xml:space="preserve">This is my SIN information &amp; they keyword is social no &amp; my name is Jose Wilson </w:t>
        <w:br/>
        <w:t xml:space="preserve"> &amp; SIN Number is 787541622</w:t>
        <w:br/>
      </w:r>
    </w:p>
    <w:p>
      <w:r>
        <w:t xml:space="preserve">This is my SIN information &amp; they keyword is social no &amp; my name is Wayne Sanders </w:t>
        <w:br/>
        <w:t xml:space="preserve"> &amp; SIN Number is 336081245</w:t>
        <w:br/>
      </w:r>
    </w:p>
    <w:p>
      <w:r>
        <w:t xml:space="preserve">This is my SIN information &amp; they keyword is social insurance num &amp; my name is Mark Martinez </w:t>
        <w:br/>
        <w:t xml:space="preserve"> &amp; SIN Number is 482860707</w:t>
        <w:br/>
      </w:r>
    </w:p>
    <w:p>
      <w:r>
        <w:t xml:space="preserve">This is my SIN information &amp; they keyword is socia insurance nos &amp; my name is Peter Butler </w:t>
        <w:br/>
        <w:t xml:space="preserve"> &amp; SIN Number is 325149680</w:t>
        <w:br/>
      </w:r>
    </w:p>
    <w:p>
      <w:r>
        <w:t xml:space="preserve">This is my SIN information &amp; they keyword is social insurance no &amp; my name is Lauren Watson </w:t>
        <w:br/>
        <w:t xml:space="preserve"> &amp; SIN Number is 778641753</w:t>
        <w:br/>
      </w:r>
    </w:p>
    <w:p>
      <w:r>
        <w:t xml:space="preserve">This is my SIN information &amp; they keyword is social no &amp; my name is Andrew Carter </w:t>
        <w:br/>
        <w:t xml:space="preserve"> &amp; SIN Number is 937368926</w:t>
        <w:br/>
      </w:r>
    </w:p>
    <w:p>
      <w:r>
        <w:t xml:space="preserve">This is my SIN information &amp; they keyword is soc ins &amp; my name is Julie Ross </w:t>
        <w:br/>
        <w:t xml:space="preserve"> &amp; SIN Number is 525288080</w:t>
        <w:br/>
      </w:r>
    </w:p>
    <w:p>
      <w:r>
        <w:t xml:space="preserve">This is my SIN information &amp; they keyword is national id &amp; my name is Stephanie Anderson </w:t>
        <w:br/>
        <w:t xml:space="preserve"> &amp; SIN Number is 590548806</w:t>
        <w:br/>
      </w:r>
    </w:p>
    <w:p>
      <w:r>
        <w:t xml:space="preserve">This is my SIN information &amp; they keyword is social insurance &amp; my name is Kathryn Howard </w:t>
        <w:br/>
        <w:t xml:space="preserve"> &amp; SIN Number is 944097583</w:t>
        <w:br/>
      </w:r>
    </w:p>
    <w:p>
      <w:r>
        <w:t xml:space="preserve">This is my SIN information &amp; they keyword is sins &amp; my name is Emma Brooks </w:t>
        <w:br/>
        <w:t xml:space="preserve"> &amp; SIN Number is 693990129</w:t>
        <w:br/>
      </w:r>
    </w:p>
    <w:p>
      <w:r>
        <w:t xml:space="preserve">This is my SIN information &amp; they keyword is social insurance number &amp; my name is Lori Clark </w:t>
        <w:br/>
        <w:t xml:space="preserve"> &amp; SIN Number is 332352517</w:t>
        <w:br/>
      </w:r>
    </w:p>
    <w:p>
      <w:r>
        <w:t xml:space="preserve">This is my SIN information &amp; they keyword is social ins &amp; my name is Kenneth Mitchell </w:t>
        <w:br/>
        <w:t xml:space="preserve"> &amp; SIN Number is 961316007</w:t>
        <w:br/>
      </w:r>
    </w:p>
    <w:p>
      <w:r>
        <w:t xml:space="preserve">This is my SIN information &amp; they keyword is social insurance number &amp; my name is Michelle Bennett </w:t>
        <w:br/>
        <w:t xml:space="preserve"> &amp; SIN Number is 579991183</w:t>
        <w:br/>
      </w:r>
    </w:p>
    <w:p>
      <w:r>
        <w:t xml:space="preserve">This is my SIN information &amp; they keyword is social insurance &amp; my name is Emily Green </w:t>
        <w:br/>
        <w:t xml:space="preserve"> &amp; SIN Number is 724794433</w:t>
        <w:br/>
      </w:r>
    </w:p>
    <w:p>
      <w:r>
        <w:t xml:space="preserve">This is my SIN information &amp; they keyword is social insurance &amp; my name is Randy Myers </w:t>
        <w:br/>
        <w:t xml:space="preserve"> &amp; SIN Number is 677143596</w:t>
        <w:br/>
      </w:r>
    </w:p>
    <w:p>
      <w:r>
        <w:t xml:space="preserve">This is my SIN information &amp; they keyword is sin# &amp; my name is Evelyn Lopez </w:t>
        <w:br/>
        <w:t xml:space="preserve"> &amp; SIN Number is 676907207</w:t>
        <w:br/>
      </w:r>
    </w:p>
    <w:p>
      <w:r>
        <w:t xml:space="preserve">This is my SIN information &amp; they keyword is socia insurance nos &amp; my name is Janice Ross </w:t>
        <w:br/>
        <w:t xml:space="preserve"> &amp; SIN Number is 980825160</w:t>
        <w:br/>
      </w:r>
    </w:p>
    <w:p>
      <w:r>
        <w:t xml:space="preserve">This is my SIN information &amp; they keyword is national id &amp; my name is Kathleen Thomas </w:t>
        <w:br/>
        <w:t xml:space="preserve"> &amp; SIN Number is 266866805</w:t>
        <w:br/>
      </w:r>
    </w:p>
    <w:p>
      <w:r>
        <w:t xml:space="preserve">This is my SIN information &amp; they keyword is social ins &amp; my name is Louis Ward </w:t>
        <w:br/>
        <w:t xml:space="preserve"> &amp; SIN Number is 963694476</w:t>
        <w:br/>
      </w:r>
    </w:p>
    <w:p>
      <w:r>
        <w:t xml:space="preserve">This is my SIN information &amp; they keyword is sins &amp; my name is Helen Flores </w:t>
        <w:br/>
        <w:t xml:space="preserve"> &amp; SIN Number is 481164911</w:t>
        <w:br/>
      </w:r>
    </w:p>
    <w:p>
      <w:r>
        <w:t xml:space="preserve">This is my SIN information &amp; they keyword is social insurance number &amp; my name is Deborah Ramirez </w:t>
        <w:br/>
        <w:t xml:space="preserve"> &amp; SIN Number is 625714050</w:t>
        <w:br/>
      </w:r>
    </w:p>
    <w:p>
      <w:r>
        <w:t xml:space="preserve">This is my SIN information &amp; they keyword is social ins &amp; my name is Richard Foster </w:t>
        <w:br/>
        <w:t xml:space="preserve"> &amp; SIN Number is 568247878</w:t>
        <w:br/>
      </w:r>
    </w:p>
    <w:p>
      <w:r>
        <w:t xml:space="preserve">This is my SIN information &amp; they keyword is social ins &amp; my name is Philip Brown </w:t>
        <w:br/>
        <w:t xml:space="preserve"> &amp; SIN Number is 764124764</w:t>
        <w:br/>
      </w:r>
    </w:p>
    <w:p>
      <w:r>
        <w:t xml:space="preserve">This is my SIN information &amp; they keyword is social num,social number &amp; my name is Hannah Collins </w:t>
        <w:br/>
        <w:t xml:space="preserve"> &amp; SIN Number is 197540404</w:t>
        <w:br/>
      </w:r>
    </w:p>
    <w:p>
      <w:r>
        <w:t xml:space="preserve">This is my SIN information &amp; they keyword is soc ins &amp; my name is Lawrence Cruz </w:t>
        <w:br/>
        <w:t xml:space="preserve"> &amp; SIN Number is 771196961</w:t>
        <w:br/>
      </w:r>
    </w:p>
    <w:p>
      <w:r>
        <w:t xml:space="preserve">This is my SIN information &amp; they keyword is social security &amp; my name is Roy Edwards </w:t>
        <w:br/>
        <w:t xml:space="preserve"> &amp; SIN Number is 720873611</w:t>
        <w:br/>
      </w:r>
    </w:p>
    <w:p>
      <w:r>
        <w:t xml:space="preserve">This is my SIN information &amp; they keyword is social insurance number &amp; my name is Timothy Reyes </w:t>
        <w:br/>
        <w:t xml:space="preserve"> &amp; SIN Number is 591539408</w:t>
        <w:br/>
      </w:r>
    </w:p>
    <w:p>
      <w:r>
        <w:t xml:space="preserve">This is my SIN information &amp; they keyword is social insurance &amp; my name is Stephanie Wood </w:t>
        <w:br/>
        <w:t xml:space="preserve"> &amp; SIN Number is 684273618</w:t>
        <w:br/>
      </w:r>
    </w:p>
    <w:p>
      <w:r>
        <w:t xml:space="preserve">This is my SIN information &amp; they keyword is social insurance number &amp; my name is Virginia Carter </w:t>
        <w:br/>
        <w:t xml:space="preserve"> &amp; SIN Number is 925187742</w:t>
        <w:br/>
      </w:r>
    </w:p>
    <w:p>
      <w:r>
        <w:t xml:space="preserve">This is my SIN information &amp; they keyword is national id &amp; my name is Jerry Lopez </w:t>
        <w:br/>
        <w:t xml:space="preserve"> &amp; SIN Number is 770119014</w:t>
        <w:br/>
      </w:r>
    </w:p>
    <w:p>
      <w:r>
        <w:t xml:space="preserve">This is my SIN information &amp; they keyword is national id &amp; my name is Megan Jackson </w:t>
        <w:br/>
        <w:t xml:space="preserve"> &amp; SIN Number is 553049016</w:t>
        <w:br/>
      </w:r>
    </w:p>
    <w:p>
      <w:r>
        <w:t xml:space="preserve">This is my SIN information &amp; they keyword is socia insurance nos &amp; my name is Sara Mitchell </w:t>
        <w:br/>
        <w:t xml:space="preserve"> &amp; SIN Number is 678319682</w:t>
        <w:br/>
      </w:r>
    </w:p>
    <w:p>
      <w:r>
        <w:t xml:space="preserve">This is my SIN information &amp; they keyword is social insurance num &amp; my name is Scott Gonzalez </w:t>
        <w:br/>
        <w:t xml:space="preserve"> &amp; SIN Number is 448422436</w:t>
        <w:br/>
      </w:r>
    </w:p>
    <w:p>
      <w:r>
        <w:t xml:space="preserve">This is my SIN information &amp; they keyword is sins &amp; my name is Julia Barnes </w:t>
        <w:br/>
        <w:t xml:space="preserve"> &amp; SIN Number is 741196588</w:t>
        <w:br/>
      </w:r>
    </w:p>
    <w:p>
      <w:r>
        <w:t xml:space="preserve">This is my SIN information &amp; they keyword is social insurance no &amp; my name is Jennifer Brooks </w:t>
        <w:br/>
        <w:t xml:space="preserve"> &amp; SIN Number is 392081501</w:t>
        <w:br/>
      </w:r>
    </w:p>
    <w:p>
      <w:r>
        <w:t xml:space="preserve">This is my SIN information &amp; they keyword is sins &amp; my name is Grace Howard </w:t>
        <w:br/>
        <w:t xml:space="preserve"> &amp; SIN Number is 923877518</w:t>
        <w:br/>
      </w:r>
    </w:p>
    <w:p>
      <w:r>
        <w:t xml:space="preserve">This is my SIN information &amp; they keyword is national id &amp; my name is Bobby Fisher </w:t>
        <w:br/>
        <w:t xml:space="preserve"> &amp; SIN Number is 529574675</w:t>
        <w:br/>
      </w:r>
    </w:p>
    <w:p>
      <w:r>
        <w:t xml:space="preserve">This is my SIN information &amp; they keyword is soc ins &amp; my name is Carol Mitchell </w:t>
        <w:br/>
        <w:t xml:space="preserve"> &amp; SIN Number is 680368842</w:t>
        <w:br/>
      </w:r>
    </w:p>
    <w:p>
      <w:r>
        <w:t xml:space="preserve">This is my SIN information &amp; they keyword is social no &amp; my name is Thomas Brooks </w:t>
        <w:br/>
        <w:t xml:space="preserve"> &amp; SIN Number is 690722368</w:t>
        <w:br/>
      </w:r>
    </w:p>
    <w:p>
      <w:r>
        <w:t xml:space="preserve">This is my SIN information &amp; they keyword is sin# &amp; my name is Shirley King </w:t>
        <w:br/>
        <w:t xml:space="preserve"> &amp; SIN Number is 492048947</w:t>
        <w:br/>
      </w:r>
    </w:p>
    <w:p>
      <w:r>
        <w:t xml:space="preserve">This is my SIN information &amp; they keyword is social insurance &amp; my name is Kenneth Long </w:t>
        <w:br/>
        <w:t xml:space="preserve"> &amp; SIN Number is 255785289</w:t>
        <w:br/>
      </w:r>
    </w:p>
    <w:p>
      <w:r>
        <w:t xml:space="preserve">This is my SIN information &amp; they keyword is sins &amp; my name is Megan Torres </w:t>
        <w:br/>
        <w:t xml:space="preserve"> &amp; SIN Number is 770418788</w:t>
        <w:br/>
      </w:r>
    </w:p>
    <w:p>
      <w:r>
        <w:t xml:space="preserve">This is my SIN information &amp; they keyword is sin# &amp; my name is Teresa Roberts </w:t>
        <w:br/>
        <w:t xml:space="preserve"> &amp; SIN Number is 136754710</w:t>
        <w:br/>
      </w:r>
    </w:p>
    <w:p>
      <w:r>
        <w:t xml:space="preserve">This is my SIN information &amp; they keyword is social insurance no &amp; my name is Christine Perry </w:t>
        <w:br/>
        <w:t xml:space="preserve"> &amp; SIN Number is 645813767</w:t>
        <w:br/>
      </w:r>
    </w:p>
    <w:p>
      <w:r>
        <w:t xml:space="preserve">This is my SIN information &amp; they keyword is socia insurance nos &amp; my name is Zachary Martinez </w:t>
        <w:br/>
        <w:t xml:space="preserve"> &amp; SIN Number is 219522745</w:t>
        <w:br/>
      </w:r>
    </w:p>
    <w:p>
      <w:r>
        <w:t xml:space="preserve">This is my SIN information &amp; they keyword is social insurance number &amp; my name is Nicole Walker </w:t>
        <w:br/>
        <w:t xml:space="preserve"> &amp; SIN Number is 375909280</w:t>
        <w:br/>
      </w:r>
    </w:p>
    <w:p>
      <w:r>
        <w:t xml:space="preserve">This is my SIN information &amp; they keyword is sin# &amp; my name is Carol Carter </w:t>
        <w:br/>
        <w:t xml:space="preserve"> &amp; SIN Number is 320855570</w:t>
        <w:br/>
      </w:r>
    </w:p>
    <w:p>
      <w:r>
        <w:t xml:space="preserve">This is my SIN information &amp; they keyword is soc ins &amp; my name is Gregory Scott </w:t>
        <w:br/>
        <w:t xml:space="preserve"> &amp; SIN Number is 693603052</w:t>
        <w:br/>
      </w:r>
    </w:p>
    <w:p>
      <w:r>
        <w:t xml:space="preserve">This is my SIN information &amp; they keyword is social nos &amp; my name is Billy Ramirez </w:t>
        <w:br/>
        <w:t xml:space="preserve"> &amp; SIN Number is 282916022</w:t>
        <w:br/>
      </w:r>
    </w:p>
    <w:p>
      <w:r>
        <w:t xml:space="preserve">This is my SIN information &amp; they keyword is sins &amp; my name is Madison Hall </w:t>
        <w:br/>
        <w:t xml:space="preserve"> &amp; SIN Number is 934639501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