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dummy data for Passport - Canada. The number of violations are 100</w:t>
        <w:br/>
      </w:r>
    </w:p>
    <w:p>
      <w:r>
        <w:t xml:space="preserve"> First &amp; Last Name Michelle Walker &amp; email address is  Michelle_Walker@HOTMAIL.COM the Phone Number is 414 666 1345 the Canadian passport no are LV235702 The address is 95318 Jack Fort, Boyleland, PA 00292 </w:t>
        <w:br/>
        <w:t xml:space="preserve"> </w:t>
      </w:r>
    </w:p>
    <w:p>
      <w:r>
        <w:t xml:space="preserve"> First &amp; Last Name Aaron Wilson &amp; email address is  AaronWilson@HOTMAIL.COM the Phone Number is 8166853234 the Canadian passport no are RP309040 The address is 5783 Cole Corners Apt. 833, Bradyside, OR 18894-6666 </w:t>
        <w:br/>
        <w:t xml:space="preserve"> </w:t>
      </w:r>
    </w:p>
    <w:p>
      <w:r>
        <w:t xml:space="preserve"> First &amp; Last Name Dorothy Reyes &amp; email address is  Dorothy_Reyes@HOTMAIL.COM the Phone Number is 754 909 9500 the Canadian passport no are NU858779 The address is 2367 Labadie Parkway Suite 488, Lake Orlo, TN 14184-0462 </w:t>
        <w:br/>
        <w:t xml:space="preserve"> </w:t>
      </w:r>
    </w:p>
    <w:p>
      <w:r>
        <w:t xml:space="preserve"> First &amp; Last Name Robert Adams &amp; email address is  Robert.Adams@HOTMAIL.COM the Phone Number is 5154151736 the Canadian passport no are XT225103 The address is 418 Robel Ville Suite 787, Port Lucasside, UT 14653-6177 </w:t>
        <w:br/>
        <w:t xml:space="preserve"> </w:t>
      </w:r>
    </w:p>
    <w:p>
      <w:r>
        <w:t xml:space="preserve"> First &amp; Last Name Martha Moore &amp; email address is  Martha.Moore@HOTMAIL.COM the Phone Number is 816 356 2593 the Canadian passport no are KP226720 The address is 340 Upton Turnpike, Brekkestad, CO 48214-7753 </w:t>
        <w:br/>
        <w:t xml:space="preserve"> </w:t>
      </w:r>
    </w:p>
    <w:p>
      <w:r>
        <w:t xml:space="preserve"> First &amp; Last Name Terry Scott &amp; email address is  Terry.Scott@AOL.COM the Phone Number is 820 100 6959 the Canadian passport no are VP201364 The address is 68980 Maryse Plaza, South Maximilian, WY 33752 </w:t>
        <w:br/>
        <w:t xml:space="preserve"> </w:t>
      </w:r>
    </w:p>
    <w:p>
      <w:r>
        <w:t xml:space="preserve"> First &amp; Last Name Jerry Harris &amp; email address is  Jerry.Harris@AOL.COM the Phone Number is 734 985 8016 the Canadian passport no are HI740298 The address is 5865 McLaughlin Mount Apt. 730, Sanfordland, MA 03811 </w:t>
        <w:br/>
        <w:t xml:space="preserve"> </w:t>
      </w:r>
    </w:p>
    <w:p>
      <w:r>
        <w:t xml:space="preserve"> First &amp; Last Name Bryan Wilson &amp; email address is  BryanWilson@HOTMAIL.COM the Phone Number is 857-220-3792 the Canadian passport no are KP714882 The address is 1920 Arielle Hills Apt. 113, New Brownfort, RI 54756-8630 </w:t>
        <w:br/>
        <w:t xml:space="preserve"> </w:t>
      </w:r>
    </w:p>
    <w:p>
      <w:r>
        <w:t xml:space="preserve"> First &amp; Last Name Hannah Davis &amp; email address is  Hannah_Davis@HOTMAIL.COM the Phone Number is 478-747-4234 the Canadian passport no are BV654104 The address is 67100 Maurine Passage, Sauerchester, ID 86995-3695 </w:t>
        <w:br/>
        <w:t xml:space="preserve"> </w:t>
      </w:r>
    </w:p>
    <w:p>
      <w:r>
        <w:t xml:space="preserve"> First &amp; Last Name Susan White &amp; email address is  SusanWhite@GMAIL.COM the Phone Number is 682 293 5542 the Canadian passport no are JG829572 The address is 198 Turcotte Curve, Raynorton, SD 71242 </w:t>
        <w:br/>
        <w:t xml:space="preserve"> </w:t>
      </w:r>
    </w:p>
    <w:p>
      <w:r>
        <w:t xml:space="preserve"> First &amp; Last Name Jason Powell &amp; email address is  JasonPowell@AOL.COM the Phone Number is 475 635 2851 the Canadian passport no are YL839254 The address is 1479 Joaquin Mountains, South Reilly, VA 63389-6830 </w:t>
        <w:br/>
        <w:t xml:space="preserve"> </w:t>
      </w:r>
    </w:p>
    <w:p>
      <w:r>
        <w:t xml:space="preserve"> First &amp; Last Name Olivia Scott &amp; email address is  Olivia.Scott@HOTMAIL.COM the Phone Number is 5201671861 the Canadian passport no are NT801247 The address is 989 Bins Mills Suite 320, Port Hiram, AR 76053 </w:t>
        <w:br/>
        <w:t xml:space="preserve"> </w:t>
      </w:r>
    </w:p>
    <w:p>
      <w:r>
        <w:t xml:space="preserve"> First &amp; Last Name Jack Perez &amp; email address is  Jack.Perez@HOTMAIL.COM the Phone Number is 812-777-2612 the Canadian passport no are OA670814 The address is 862 Abernathy Square Suite 768, East Andreannehaven, PA 72644-4168 </w:t>
        <w:br/>
        <w:t xml:space="preserve"> </w:t>
      </w:r>
    </w:p>
    <w:p>
      <w:r>
        <w:t xml:space="preserve"> First &amp; Last Name Theresa Rodriguez &amp; email address is  Theresa_Rodriguez@AOL.COM the Phone Number is 561 139 5417 the Canadian passport no are OM813509 The address is 5278 Gleichner Streets Suite 674, Lake Lisette, LA 26361-2649 </w:t>
        <w:br/>
        <w:t xml:space="preserve"> </w:t>
      </w:r>
    </w:p>
    <w:p>
      <w:r>
        <w:t xml:space="preserve"> First &amp; Last Name Sharon Gutierrez &amp; email address is  Sharon_Gutierrez@HOTMAIL.COM the Phone Number is 469-800-3613 the Canadian passport no are GH502958 The address is 663 Bogan Stravenue, Douglasside, CA 64504 </w:t>
        <w:br/>
        <w:t xml:space="preserve"> </w:t>
      </w:r>
    </w:p>
    <w:p>
      <w:r>
        <w:t xml:space="preserve"> First &amp; Last Name Carl Robinson &amp; email address is  Carl_Robinson@HOTMAIL.COM the Phone Number is 4192844904 the Canadian passport no are GA262909 The address is 82796 Swaniawski Falls Suite 080, Liambury, MD 72440 </w:t>
        <w:br/>
        <w:t xml:space="preserve"> </w:t>
      </w:r>
    </w:p>
    <w:p>
      <w:r>
        <w:t xml:space="preserve"> First &amp; Last Name Bobby Martinez &amp; email address is  Bobby_Martinez@GMAIL.COM the Phone Number is 774-240-3814 the Canadian passport no are RN550134 The address is 7342 Lulu Club, Rosettafort, MD 86819 </w:t>
        <w:br/>
        <w:t xml:space="preserve"> </w:t>
      </w:r>
    </w:p>
    <w:p>
      <w:r>
        <w:t xml:space="preserve"> First &amp; Last Name Pamela Reed &amp; email address is  Pamela_Reed@HOTMAIL.COM the Phone Number is 309-500-1100 the Canadian passport no are KQ584071 The address is 142 Friesen Ridges, Emmiechester, DE 91398 </w:t>
        <w:br/>
        <w:t xml:space="preserve"> </w:t>
      </w:r>
    </w:p>
    <w:p>
      <w:r>
        <w:t xml:space="preserve"> First &amp; Last Name Gregory Stewart &amp; email address is  Gregory.Stewart@GMAIL.COM the Phone Number is 2109395370 the Canadian passport no are UV882915 The address is 861 Friesen Heights Apt. 306, South Damarisburgh, KY 28804-5137 </w:t>
        <w:br/>
        <w:t xml:space="preserve"> </w:t>
      </w:r>
    </w:p>
    <w:p>
      <w:r>
        <w:t xml:space="preserve"> First &amp; Last Name Dorothy Mitchell &amp; email address is  Dorothy_Mitchell@AOL.COM the Phone Number is 661-327-9765 the Canadian passport no are CU503347 The address is 89949 VonRueden Ramp, North Alyssonton, VA 30931 </w:t>
        <w:br/>
        <w:t xml:space="preserve"> </w:t>
      </w:r>
    </w:p>
    <w:p>
      <w:r>
        <w:t xml:space="preserve"> First &amp; Last Name Jonathan Anderson &amp; email address is  Jonathan.Anderson@GMAIL.COM the Phone Number is 667-131-5711 the Canadian passport no are IX390210 The address is 20366 Roel Mill, Rebekahmouth, ME 10423 </w:t>
        <w:br/>
        <w:t xml:space="preserve"> </w:t>
      </w:r>
    </w:p>
    <w:p>
      <w:r>
        <w:t xml:space="preserve"> First &amp; Last Name Diane Morris &amp; email address is  Diane.Morris@HOTMAIL.COM the Phone Number is 940 410 6941 the Canadian passport no are UT252268 The address is 1122 Orn Lodge Suite 105, Port Francisca, NM 09195 </w:t>
        <w:br/>
        <w:t xml:space="preserve"> </w:t>
      </w:r>
    </w:p>
    <w:p>
      <w:r>
        <w:t xml:space="preserve"> First &amp; Last Name Emma Parker &amp; email address is  EmmaParker@AOL.COM the Phone Number is 803-242-7523 the Canadian passport no are HU621603 The address is 6392 Prosacco Crescent Suite 735, Cruickshankside, MT 28609-1813 </w:t>
        <w:br/>
        <w:t xml:space="preserve"> </w:t>
      </w:r>
    </w:p>
    <w:p>
      <w:r>
        <w:t xml:space="preserve"> First &amp; Last Name Cheryl Martinez &amp; email address is  CherylMartinez@HOTMAIL.COM the Phone Number is 706 466 5927 the Canadian passport no are KZ610273 The address is 68980 Maryse Plaza, South Maximilian, WY 33752 </w:t>
        <w:br/>
        <w:t xml:space="preserve"> </w:t>
      </w:r>
    </w:p>
    <w:p>
      <w:r>
        <w:t xml:space="preserve"> First &amp; Last Name Amy Ramirez &amp; email address is  Amy_Ramirez@HOTMAIL.COM the Phone Number is 580 396 1938 the Canadian passport no are DA935474 The address is 854 Aufderhar Crescent Apt. 373, Carolynemouth, OK 26836 </w:t>
        <w:br/>
        <w:t xml:space="preserve"> </w:t>
      </w:r>
    </w:p>
    <w:p>
      <w:r>
        <w:t xml:space="preserve"> First &amp; Last Name Gregory Gomez &amp; email address is  GregoryGomez@HOTMAIL.COM the Phone Number is 860-987-4734 the Canadian passport no are QH903167 The address is 6988 Koepp Underpass, Chandlerville, MN 49610 </w:t>
        <w:br/>
        <w:t xml:space="preserve"> </w:t>
      </w:r>
    </w:p>
    <w:p>
      <w:r>
        <w:t xml:space="preserve"> First &amp; Last Name Susan Robinson &amp; email address is  Susan.Robinson@AOL.COM the Phone Number is 8593245754 the Canadian passport no are AT394756 The address is 2814 Lueilwitz Villages Suite 716, Port Camden, MA 77460 </w:t>
        <w:br/>
        <w:t xml:space="preserve"> </w:t>
      </w:r>
    </w:p>
    <w:p>
      <w:r>
        <w:t xml:space="preserve"> First &amp; Last Name Lori Reed &amp; email address is  LoriReed@GMAIL.COM the Phone Number is 541-348-9555 the Canadian passport no are NX960984 The address is 48796 Donnelly Underpass Suite 069, Nienowberg, AZ 22099 </w:t>
        <w:br/>
        <w:t xml:space="preserve"> </w:t>
      </w:r>
    </w:p>
    <w:p>
      <w:r>
        <w:t xml:space="preserve"> First &amp; Last Name Teresa Price &amp; email address is  Teresa_Price@AOL.COM the Phone Number is 551-385-9634 the Canadian passport no are HR808743 The address is 33039 Fadel Estate Apt. 020, Spencerfort, WI 79657-5443 </w:t>
        <w:br/>
        <w:t xml:space="preserve"> </w:t>
      </w:r>
    </w:p>
    <w:p>
      <w:r>
        <w:t xml:space="preserve"> First &amp; Last Name Natalie Barnes &amp; email address is  Natalie.Barnes@GMAIL.COM the Phone Number is 254-647-8449 the Canadian passport no are MS255639 The address is 726 Jayson Stravenue, North Lonnybury, NM 28711-9736 </w:t>
        <w:br/>
        <w:t xml:space="preserve"> </w:t>
      </w:r>
    </w:p>
    <w:p>
      <w:r>
        <w:t xml:space="preserve"> First &amp; Last Name Walter Cook &amp; email address is  WalterCook@HOTMAIL.COM the Phone Number is 4141232555 the Canadian passport no are VV544538 The address is 9908 Glennie Mission Apt. 211, Port Noe, GA 15425-7305 </w:t>
        <w:br/>
        <w:t xml:space="preserve"> </w:t>
      </w:r>
    </w:p>
    <w:p>
      <w:r>
        <w:t xml:space="preserve"> First &amp; Last Name Frank Rogers &amp; email address is  Frank.Rogers@HOTMAIL.COM the Phone Number is 636 152 9939 the Canadian passport no are EP741506 The address is 896 Carmelo Hill, Brownfort, SC 86532-8248 </w:t>
        <w:br/>
        <w:t xml:space="preserve"> </w:t>
      </w:r>
    </w:p>
    <w:p>
      <w:r>
        <w:t xml:space="preserve"> First &amp; Last Name Ronald Barnes &amp; email address is  Ronald.Barnes@HOTMAIL.COM the Phone Number is 954-979-6694 the Canadian passport no are PA190100 The address is 25176 Ruecker Crossroad Apt. 208, South Dillanbury, VT 78965-0549 </w:t>
        <w:br/>
        <w:t xml:space="preserve"> </w:t>
      </w:r>
    </w:p>
    <w:p>
      <w:r>
        <w:t xml:space="preserve"> First &amp; Last Name Alexis Ross &amp; email address is  AlexisRoss@HOTMAIL.COM the Phone Number is 9897516924 the Canadian passport no are YW323041 The address is 4296 Abigayle Neck, Lake Kittytown, MS 54536-5173 </w:t>
        <w:br/>
        <w:t xml:space="preserve"> </w:t>
      </w:r>
    </w:p>
    <w:p>
      <w:r>
        <w:t xml:space="preserve"> First &amp; Last Name Theresa Davis &amp; email address is  TheresaDavis@HOTMAIL.COM the Phone Number is 682 329 3506 the Canadian passport no are XS520941 The address is 9760 Daron Summit Apt. 691, Okunevachester, GA 14069-6902 </w:t>
        <w:br/>
        <w:t xml:space="preserve"> </w:t>
      </w:r>
    </w:p>
    <w:p>
      <w:r>
        <w:t xml:space="preserve"> First &amp; Last Name Arthur Price &amp; email address is  ArthurPrice@HOTMAIL.COM the Phone Number is 704 144 4955 the Canadian passport no are LK548188 The address is 2850 Scarlett Divide Suite 856, West Shannonchester, IN 94924 </w:t>
        <w:br/>
        <w:t xml:space="preserve"> </w:t>
      </w:r>
    </w:p>
    <w:p>
      <w:r>
        <w:t xml:space="preserve"> First &amp; Last Name Patricia Hall &amp; email address is  Patricia.Hall@HOTMAIL.COM the Phone Number is 217-390-7990 the Canadian passport no are MY964650 The address is 7467 Dorothy Plaza Apt. 334, North Reba, CT 87640-9101 </w:t>
        <w:br/>
        <w:t xml:space="preserve"> </w:t>
      </w:r>
    </w:p>
    <w:p>
      <w:r>
        <w:t xml:space="preserve"> First &amp; Last Name Emma Lewis &amp; email address is  Emma.Lewis@GMAIL.COM the Phone Number is 8431077560 the Canadian passport no are JI601231 The address is 30526 Hudson Passage Apt. 141, East Adah, HI 39055 </w:t>
        <w:br/>
        <w:t xml:space="preserve"> </w:t>
      </w:r>
    </w:p>
    <w:p>
      <w:r>
        <w:t xml:space="preserve"> First &amp; Last Name Matthew Edwards &amp; email address is  Matthew.Edwards@AOL.COM the Phone Number is 920 989 8643 the Canadian passport no are LT822103 The address is 1298 Farrell Mountains Suite 388, Nienowfort, LA 17095 </w:t>
        <w:br/>
        <w:t xml:space="preserve"> </w:t>
      </w:r>
    </w:p>
    <w:p>
      <w:r>
        <w:t xml:space="preserve"> First &amp; Last Name Janice Jones &amp; email address is  JaniceJones@AOL.COM the Phone Number is 442 642 9171 the Canadian passport no are LQ384935 The address is 7207 Beulah Dale Suite 085, Pfannerstillville, IA 19486 </w:t>
        <w:br/>
        <w:t xml:space="preserve"> </w:t>
      </w:r>
    </w:p>
    <w:p>
      <w:r>
        <w:t xml:space="preserve"> First &amp; Last Name Christine Brooks &amp; email address is  Christine.Brooks@GMAIL.COM the Phone Number is 2071509972 the Canadian passport no are DO582600 The address is 67487 Trever Mount, Winifredburgh, NY 12535-6985 </w:t>
        <w:br/>
        <w:t xml:space="preserve"> </w:t>
      </w:r>
    </w:p>
    <w:p>
      <w:r>
        <w:t xml:space="preserve"> First &amp; Last Name Martha Martinez &amp; email address is  MarthaMartinez@HOTMAIL.COM the Phone Number is 9191542467 the Canadian passport no are AZ341298 The address is 85153 Marlon Trail Suite 859, West Cleora, NM 23307-6990 </w:t>
        <w:br/>
        <w:t xml:space="preserve"> </w:t>
      </w:r>
    </w:p>
    <w:p>
      <w:r>
        <w:t xml:space="preserve"> First &amp; Last Name Michael Miller &amp; email address is  MichaelMiller@HOTMAIL.COM the Phone Number is 629-475-7401 the Canadian passport no are XZ687856 The address is 99695 Tromp Hills Suite 599, East Lavadaberg, MN 73946 </w:t>
        <w:br/>
        <w:t xml:space="preserve"> </w:t>
      </w:r>
    </w:p>
    <w:p>
      <w:r>
        <w:t xml:space="preserve"> First &amp; Last Name Ruth Morgan &amp; email address is  Ruth.Morgan@HOTMAIL.COM the Phone Number is 8726964365 the Canadian passport no are OS962101 The address is 8113 Rempel Isle, New Winnifred, WA 24477-4456 </w:t>
        <w:br/>
        <w:t xml:space="preserve"> </w:t>
      </w:r>
    </w:p>
    <w:p>
      <w:r>
        <w:t xml:space="preserve"> First &amp; Last Name Kenneth Nguyen &amp; email address is  Kenneth.Nguyen@HOTMAIL.COM the Phone Number is 614-943-9765 the Canadian passport no are ZB232370 The address is 1182 Wyman Mountain, East Kaela, DE 94609 </w:t>
        <w:br/>
        <w:t xml:space="preserve"> </w:t>
      </w:r>
    </w:p>
    <w:p>
      <w:r>
        <w:t xml:space="preserve"> First &amp; Last Name Michelle Allen &amp; email address is  Michelle_Allen@HOTMAIL.COM the Phone Number is 409-653-1395 the Canadian passport no are MA435791 The address is 3804 Gerhold Shore Apt. 177, South Verna, VT 24861 </w:t>
        <w:br/>
        <w:t xml:space="preserve"> </w:t>
      </w:r>
    </w:p>
    <w:p>
      <w:r>
        <w:t xml:space="preserve"> First &amp; Last Name Charles Cook &amp; email address is  Charles_Cook@GMAIL.COM the Phone Number is 5043272809 the Canadian passport no are RJ223558 The address is 30526 Hudson Passage Apt. 141, East Adah, HI 39055 </w:t>
        <w:br/>
        <w:t xml:space="preserve"> </w:t>
      </w:r>
    </w:p>
    <w:p>
      <w:r>
        <w:t xml:space="preserve"> First &amp; Last Name Nancy Taylor &amp; email address is  Nancy.Taylor@HOTMAIL.COM the Phone Number is 810-377-7155 the Canadian passport no are JH874967 The address is 199 Ewald Shoal Apt. 449, Raegantown, NV 53302-2681 </w:t>
        <w:br/>
        <w:t xml:space="preserve"> </w:t>
      </w:r>
    </w:p>
    <w:p>
      <w:r>
        <w:t xml:space="preserve"> First &amp; Last Name Emily Bailey &amp; email address is  Emily.Bailey@HOTMAIL.COM the Phone Number is 4025815398 the Canadian passport no are GI272119 The address is 1182 Wyman Mountain, East Kaela, DE 94609 </w:t>
        <w:br/>
        <w:t xml:space="preserve"> </w:t>
      </w:r>
    </w:p>
    <w:p>
      <w:r>
        <w:t xml:space="preserve"> First &amp; Last Name Amanda Sanders &amp; email address is  Amanda_Sanders@HOTMAIL.COM the Phone Number is 760 908 4805 the Canadian passport no are WM349513 The address is 145 Junior Rapids Apt. 289, North Kathlyn, NE 82642 </w:t>
        <w:br/>
        <w:t xml:space="preserve"> </w:t>
      </w:r>
    </w:p>
    <w:p>
      <w:r>
        <w:t xml:space="preserve"> First &amp; Last Name Stephen Morgan &amp; email address is  Stephen.Morgan@HOTMAIL.COM the Phone Number is 920-613-9821 the Canadian passport no are KC903813 The address is 8819 Jeremie Hollow Apt. 978, Schulistville, CO 20819 </w:t>
        <w:br/>
        <w:t xml:space="preserve"> </w:t>
      </w:r>
    </w:p>
    <w:p>
      <w:r>
        <w:t xml:space="preserve"> First &amp; Last Name Steven Gomez &amp; email address is  Steven.Gomez@AOL.COM the Phone Number is 380 237 8946 the Canadian passport no are NA927370 The address is 702 Rosenbaum Green Suite 253, North Lavadafurt, VA 74331-0081 </w:t>
        <w:br/>
        <w:t xml:space="preserve"> </w:t>
      </w:r>
    </w:p>
    <w:p>
      <w:r>
        <w:t xml:space="preserve"> First &amp; Last Name Joseph Bennett &amp; email address is  Joseph.Bennett@GMAIL.COM the Phone Number is 334 700 3440 the Canadian passport no are UG735827 The address is 1087 Jermaine Roads Apt. 979, Beahanborough, CO 58586 </w:t>
        <w:br/>
        <w:t xml:space="preserve"> </w:t>
      </w:r>
    </w:p>
    <w:p>
      <w:r>
        <w:t xml:space="preserve"> First &amp; Last Name Doris Lee &amp; email address is  Doris.Lee@AOL.COM the Phone Number is 727 166 9929 the Canadian passport no are CB709606 The address is 792 Torrey Plains Suite 939, Alenahaven, HI 97698 </w:t>
        <w:br/>
        <w:t xml:space="preserve"> </w:t>
      </w:r>
    </w:p>
    <w:p>
      <w:r>
        <w:t xml:space="preserve"> First &amp; Last Name Barbara Ramirez &amp; email address is  BarbaraRamirez@HOTMAIL.COM the Phone Number is 801-220-2344 the Canadian passport no are KD527589 The address is 217 Maci Streets, Smithburgh, TN 20431-2459 </w:t>
        <w:br/>
        <w:t xml:space="preserve"> </w:t>
      </w:r>
    </w:p>
    <w:p>
      <w:r>
        <w:t xml:space="preserve"> First &amp; Last Name Frances Carter &amp; email address is  Frances.Carter@HOTMAIL.COM the Phone Number is 605423-810-4721 the Canadian passport no are MF568313 The address is 296 Wehner Branch, Gutkowskibury, OK 52509 </w:t>
        <w:br/>
        <w:t xml:space="preserve"> </w:t>
      </w:r>
    </w:p>
    <w:p>
      <w:r>
        <w:t xml:space="preserve"> First &amp; Last Name Noah Garcia &amp; email address is  Noah.Garcia@AOL.COM the Phone Number is 9388754241 the Canadian passport no are YK905719 The address is 513 Florida Rapids, Bergstromview, MS 72464-1757 </w:t>
        <w:br/>
        <w:t xml:space="preserve"> </w:t>
      </w:r>
    </w:p>
    <w:p>
      <w:r>
        <w:t xml:space="preserve"> First &amp; Last Name Andrew Campbell &amp; email address is  Andrew_Campbell@HOTMAIL.COM the Phone Number is 7046195591 the Canadian passport no are FN179839 The address is 65334 Dorothy Hill, West Granvillemouth, OH 63431-7125 </w:t>
        <w:br/>
        <w:t xml:space="preserve"> </w:t>
      </w:r>
    </w:p>
    <w:p>
      <w:r>
        <w:t xml:space="preserve"> First &amp; Last Name Carolyn Wright &amp; email address is  CarolynWright@HOTMAIL.COM the Phone Number is 585-914-9882 the Canadian passport no are DL398060 The address is 67487 Trever Mount, Winifredburgh, NY 12535-6985 </w:t>
        <w:br/>
        <w:t xml:space="preserve"> </w:t>
      </w:r>
    </w:p>
    <w:p>
      <w:r>
        <w:t xml:space="preserve"> First &amp; Last Name Elizabeth Foster &amp; email address is  ElizabethFoster@HOTMAIL.COM the Phone Number is 6366586348 the Canadian passport no are AZ719718 The address is 1479 Joaquin Mountains, South Reilly, VA 63389-6830 </w:t>
        <w:br/>
        <w:t xml:space="preserve"> </w:t>
      </w:r>
    </w:p>
    <w:p>
      <w:r>
        <w:t xml:space="preserve"> First &amp; Last Name Anthony Morris &amp; email address is  Anthony.Morris@GMAIL.COM the Phone Number is 317-953-7743 the Canadian passport no are XG180587 The address is 7963 Xander Meadow, Pollichbury, SD 26906 </w:t>
        <w:br/>
        <w:t xml:space="preserve"> </w:t>
      </w:r>
    </w:p>
    <w:p>
      <w:r>
        <w:t xml:space="preserve"> First &amp; Last Name Katherine Rogers &amp; email address is  Katherine_Rogers@AOL.COM the Phone Number is 3162259114 the Canadian passport no are BU227776 The address is 2417 Ryan Spurs Suite 851, Ondrickamouth, MD 68326-0257 </w:t>
        <w:br/>
        <w:t xml:space="preserve"> </w:t>
      </w:r>
    </w:p>
    <w:p>
      <w:r>
        <w:t xml:space="preserve"> First &amp; Last Name Evelyn Gonzalez &amp; email address is  Evelyn.Gonzalez@GMAIL.COM the Phone Number is 256 802 7367 the Canadian passport no are FZ862449 The address is 2367 Labadie Parkway Suite 488, Lake Orlo, TN 14184-0462 </w:t>
        <w:br/>
        <w:t xml:space="preserve"> </w:t>
      </w:r>
    </w:p>
    <w:p>
      <w:r>
        <w:t xml:space="preserve"> First &amp; Last Name Dennis Hughes &amp; email address is  DennisHughes@HOTMAIL.COM the Phone Number is 6801264113 the Canadian passport no are WM203572 The address is 67487 Trever Mount, Winifredburgh, NY 12535-6985 </w:t>
        <w:br/>
        <w:t xml:space="preserve"> </w:t>
      </w:r>
    </w:p>
    <w:p>
      <w:r>
        <w:t xml:space="preserve"> First &amp; Last Name Rachel Phillips &amp; email address is  Rachel.Phillips@AOL.COM the Phone Number is 312 402 5192 the Canadian passport no are IA446154 The address is 9908 Glennie Mission Apt. 211, Port Noe, GA 15425-7305 </w:t>
        <w:br/>
        <w:t xml:space="preserve"> </w:t>
      </w:r>
    </w:p>
    <w:p>
      <w:r>
        <w:t xml:space="preserve"> First &amp; Last Name Diana Myers &amp; email address is  DianaMyers@HOTMAIL.COM the Phone Number is 279-890-2625 the Canadian passport no are EO974621 The address is 20366 Roel Mill, Rebekahmouth, ME 10423 </w:t>
        <w:br/>
        <w:t xml:space="preserve"> </w:t>
      </w:r>
    </w:p>
    <w:p>
      <w:r>
        <w:t xml:space="preserve"> First &amp; Last Name Ralph Reyes &amp; email address is  Ralph_Reyes@HOTMAIL.COM the Phone Number is 8325781732 the Canadian passport no are HB131724 The address is 8113 Rempel Isle, New Winnifred, WA 24477-4456 </w:t>
        <w:br/>
        <w:t xml:space="preserve"> </w:t>
      </w:r>
    </w:p>
    <w:p>
      <w:r>
        <w:t xml:space="preserve"> First &amp; Last Name Christopher Hall &amp; email address is  Christopher_Hall@AOL.COM the Phone Number is 440-107-5850 the Canadian passport no are FL707009 The address is 2927 Shields Ville, Rhettborough, NJ 53889 </w:t>
        <w:br/>
        <w:t xml:space="preserve"> </w:t>
      </w:r>
    </w:p>
    <w:p>
      <w:r>
        <w:t xml:space="preserve"> First &amp; Last Name Judith Bell &amp; email address is  Judith_Bell@HOTMAIL.COM the Phone Number is 5855835875 the Canadian passport no are JG557823 The address is 707 Hackett Drive, North Monicaton, MS 26130 </w:t>
        <w:br/>
        <w:t xml:space="preserve"> </w:t>
      </w:r>
    </w:p>
    <w:p>
      <w:r>
        <w:t xml:space="preserve"> First &amp; Last Name Abigail Gomez &amp; email address is  Abigail_Gomez@GMAIL.COM the Phone Number is 2796739438 the Canadian passport no are PQ284100 The address is 780 Beverly Cliffs Suite 552, South Trycia, NE 97407-3626 </w:t>
        <w:br/>
        <w:t xml:space="preserve"> </w:t>
      </w:r>
    </w:p>
    <w:p>
      <w:r>
        <w:t xml:space="preserve"> First &amp; Last Name Virginia Campbell &amp; email address is  Virginia_Campbell@HOTMAIL.COM the Phone Number is 551-707-3410 the Canadian passport no are SN471229 The address is 1298 Farrell Mountains Suite 388, Nienowfort, LA 17095 </w:t>
        <w:br/>
        <w:t xml:space="preserve"> </w:t>
      </w:r>
    </w:p>
    <w:p>
      <w:r>
        <w:t xml:space="preserve"> First &amp; Last Name Roy Jackson &amp; email address is  Roy.Jackson@HOTMAIL.COM the Phone Number is 3375629871 the Canadian passport no are RI683551 The address is 89949 VonRueden Ramp, North Alyssonton, VA 30931 </w:t>
        <w:br/>
        <w:t xml:space="preserve"> </w:t>
      </w:r>
    </w:p>
    <w:p>
      <w:r>
        <w:t xml:space="preserve"> First &amp; Last Name Betty Taylor &amp; email address is  Betty.Taylor@HOTMAIL.COM the Phone Number is 878-936-6599 the Canadian passport no are EC459123 The address is 7467 Dorothy Plaza Apt. 334, North Reba, CT 87640-9101 </w:t>
        <w:br/>
        <w:t xml:space="preserve"> </w:t>
      </w:r>
    </w:p>
    <w:p>
      <w:r>
        <w:t xml:space="preserve"> First &amp; Last Name Peter Evans &amp; email address is  PeterEvans@GMAIL.COM the Phone Number is 607-520-8524 the Canadian passport no are FW864621 The address is 5570 Parisian Point, West Roberta, AK 29849-1154 </w:t>
        <w:br/>
        <w:t xml:space="preserve"> </w:t>
      </w:r>
    </w:p>
    <w:p>
      <w:r>
        <w:t xml:space="preserve"> First &amp; Last Name Andrew Martin &amp; email address is  Andrew.Martin@GMAIL.COM the Phone Number is 985 625 1998 the Canadian passport no are HP982907 The address is 142 Friesen Ridges, Emmiechester, DE 91398 </w:t>
        <w:br/>
        <w:t xml:space="preserve"> </w:t>
      </w:r>
    </w:p>
    <w:p>
      <w:r>
        <w:t xml:space="preserve"> First &amp; Last Name Diana Lewis &amp; email address is  Diana_Lewis@AOL.COM the Phone Number is 262-946-3331 the Canadian passport no are CB742336 The address is 198 Ebert Islands Apt. 888, Adrianamouth, WV 07342-7588 </w:t>
        <w:br/>
        <w:t xml:space="preserve"> </w:t>
      </w:r>
    </w:p>
    <w:p>
      <w:r>
        <w:t xml:space="preserve"> First &amp; Last Name Alexander Thomas &amp; email address is  Alexander_Thomas@GMAIL.COM the Phone Number is 513 532 1588 the Canadian passport no are NI799596 The address is 166 Jana Knolls Suite 263, Savionbury, OR 11286 </w:t>
        <w:br/>
        <w:t xml:space="preserve"> </w:t>
      </w:r>
    </w:p>
    <w:p>
      <w:r>
        <w:t xml:space="preserve"> First &amp; Last Name Brian Howard &amp; email address is  Brian.Howard@HOTMAIL.COM the Phone Number is 681-776-6046 the Canadian passport no are XM620797 The address is 33039 Fadel Estate Apt. 020, Spencerfort, WI 79657-5443 </w:t>
        <w:br/>
        <w:t xml:space="preserve"> </w:t>
      </w:r>
    </w:p>
    <w:p>
      <w:r>
        <w:t xml:space="preserve"> First &amp; Last Name Nathan Lee &amp; email address is  Nathan_Lee@AOL.COM the Phone Number is 331 143 7314 the Canadian passport no are LL561065 The address is 11545 Mosciski Viaduct Apt. 941, South Lucindahaven, RI 52180 </w:t>
        <w:br/>
        <w:t xml:space="preserve"> </w:t>
      </w:r>
    </w:p>
    <w:p>
      <w:r>
        <w:t xml:space="preserve"> First &amp; Last Name Terry Bailey &amp; email address is  TerryBailey@GMAIL.COM the Phone Number is 3152259628 the Canadian passport no are AG524903 The address is 48796 Donnelly Underpass Suite 069, Nienowberg, AZ 22099 </w:t>
        <w:br/>
        <w:t xml:space="preserve"> </w:t>
      </w:r>
    </w:p>
    <w:p>
      <w:r>
        <w:t xml:space="preserve"> First &amp; Last Name Angela Foster &amp; email address is  AngelaFoster@GMAIL.COM the Phone Number is 985 390 2076 the Canadian passport no are KJ112120 The address is 5037 Reynolds Grove Suite 981, West Lianamouth, NJ 30646 </w:t>
        <w:br/>
        <w:t xml:space="preserve"> </w:t>
      </w:r>
    </w:p>
    <w:p>
      <w:r>
        <w:t xml:space="preserve"> First &amp; Last Name Judith Parker &amp; email address is  JudithParker@AOL.COM the Phone Number is 817-562-7074 the Canadian passport no are GH591725 The address is 34402 Peyton Bridge Suite 825, Katarinashire, NC 64688 </w:t>
        <w:br/>
        <w:t xml:space="preserve"> </w:t>
      </w:r>
    </w:p>
    <w:p>
      <w:r>
        <w:t xml:space="preserve"> First &amp; Last Name Terry Anderson &amp; email address is  Terry.Anderson@GMAIL.COM the Phone Number is 276 758 3442 the Canadian passport no are DA795911 The address is 40058 Nikolaus Points, Lake Pascalefurt, OH 29960 </w:t>
        <w:br/>
        <w:t xml:space="preserve"> </w:t>
      </w:r>
    </w:p>
    <w:p>
      <w:r>
        <w:t xml:space="preserve"> First &amp; Last Name Elizabeth Edwards &amp; email address is  Elizabeth_Edwards@AOL.COM the Phone Number is 534-852-5076 the Canadian passport no are YA336827 The address is 663 Bogan Stravenue, Douglasside, CA 64504 </w:t>
        <w:br/>
        <w:t xml:space="preserve"> </w:t>
      </w:r>
    </w:p>
    <w:p>
      <w:r>
        <w:t xml:space="preserve"> First &amp; Last Name Debra Perry &amp; email address is  Debra.Perry@HOTMAIL.COM the Phone Number is 774-418-5622 the Canadian passport no are UR345892 The address is 85153 Marlon Trail Suite 859, West Cleora, NM 23307-6990 </w:t>
        <w:br/>
        <w:t xml:space="preserve"> </w:t>
      </w:r>
    </w:p>
    <w:p>
      <w:r>
        <w:t xml:space="preserve"> First &amp; Last Name Susan Clark &amp; email address is  SusanClark@HOTMAIL.COM the Phone Number is 430-889-5324 the Canadian passport no are HK957038 The address is 85153 Marlon Trail Suite 859, West Cleora, NM 23307-6990 </w:t>
        <w:br/>
        <w:t xml:space="preserve"> </w:t>
      </w:r>
    </w:p>
    <w:p>
      <w:r>
        <w:t xml:space="preserve"> First &amp; Last Name Richard Nelson &amp; email address is  RichardNelson@HOTMAIL.COM the Phone Number is 279 119 2221 the Canadian passport no are NA453617 The address is 711 Mckayla Overpass Apt. 307, New Jillian, FL  </w:t>
        <w:br/>
        <w:t xml:space="preserve"> </w:t>
      </w:r>
    </w:p>
    <w:p>
      <w:r>
        <w:t xml:space="preserve"> First &amp; Last Name Carl Anderson &amp; email address is  CarlAnderson@GMAIL.COM the Phone Number is 325-806-3473 the Canadian passport no are OE244787 The address is 99695 Tromp Hills Suite 599, East Lavadaberg, MN 73946 </w:t>
        <w:br/>
        <w:t xml:space="preserve"> </w:t>
      </w:r>
    </w:p>
    <w:p>
      <w:r>
        <w:t xml:space="preserve"> First &amp; Last Name Amanda Mitchell &amp; email address is  Amanda_Mitchell@AOL.COM the Phone Number is 854-664-1299 the Canadian passport no are DE788638 The address is 2708 Amaya Circle, Port Mose, NC 57067 </w:t>
        <w:br/>
        <w:t xml:space="preserve"> </w:t>
      </w:r>
    </w:p>
    <w:p>
      <w:r>
        <w:t xml:space="preserve"> First &amp; Last Name Ann Hernandez &amp; email address is  AnnHernandez@GMAIL.COM the Phone Number is 307 737 9056 the Canadian passport no are BE264217 The address is 989 Jaycee Alley Suite 200, Port Henrietteton, KS 03416 </w:t>
        <w:br/>
        <w:t xml:space="preserve"> </w:t>
      </w:r>
    </w:p>
    <w:p>
      <w:r>
        <w:t xml:space="preserve"> First &amp; Last Name Laura Rogers &amp; email address is  LauraRogers@GMAIL.COM the Phone Number is 7147337602 the Canadian passport no are PE267894 The address is 67100 Maurine Passage, Sauerchester, ID 86995-3695 </w:t>
        <w:br/>
        <w:t xml:space="preserve"> </w:t>
      </w:r>
    </w:p>
    <w:p>
      <w:r>
        <w:t xml:space="preserve"> First &amp; Last Name Jacob Jackson &amp; email address is  Jacob.Jackson@GMAIL.COM the Phone Number is 903-468-7569 the Canadian passport no are GI891285 The address is 486 Grant Grove, Port Maximus, HI 80321 </w:t>
        <w:br/>
        <w:t xml:space="preserve"> </w:t>
      </w:r>
    </w:p>
    <w:p>
      <w:r>
        <w:t xml:space="preserve"> First &amp; Last Name Sharon Flores &amp; email address is  Sharon_Flores@AOL.COM the Phone Number is 3347814972 the Canadian passport no are CG320601 The address is 877 Turcotte Circles Suite 930, Emoryview, NE 62045-8332 </w:t>
        <w:br/>
        <w:t xml:space="preserve"> </w:t>
      </w:r>
    </w:p>
    <w:p>
      <w:r>
        <w:t xml:space="preserve"> First &amp; Last Name George Green &amp; email address is  George_Green@AOL.COM the Phone Number is 7061512586 the Canadian passport no are VC833223 The address is 9908 Glennie Mission Apt. 211, Port Noe, GA 15425-7305 </w:t>
        <w:br/>
        <w:t xml:space="preserve"> </w:t>
      </w:r>
    </w:p>
    <w:p>
      <w:r>
        <w:t xml:space="preserve"> First &amp; Last Name Amber Morgan &amp; email address is  AmberMorgan@HOTMAIL.COM the Phone Number is 216-454-8334 the Canadian passport no are EJ415646 The address is 67554 Wuckert Hills, Rosenbaumfurt, KY 42596 </w:t>
        <w:br/>
        <w:t xml:space="preserve"> </w:t>
      </w:r>
    </w:p>
    <w:p>
      <w:r>
        <w:t xml:space="preserve"> First &amp; Last Name Brenda Cooper &amp; email address is  Brenda.Cooper@HOTMAIL.COM the Phone Number is 832 293 8928 the Canadian passport no are IW482229 The address is 198 Ebert Islands Apt. 888, Adrianamouth, WV 07342-7588 </w:t>
        <w:br/>
        <w:t xml:space="preserve"> </w:t>
      </w:r>
    </w:p>
    <w:p>
      <w:r>
        <w:t xml:space="preserve"> First &amp; Last Name Edward Murphy &amp; email address is  Edward.Murphy@GMAIL.COM the Phone Number is 352 393 9417 the Canadian passport no are WQ283053 The address is 1122 Orn Lodge Suite 105, Port Francisca, NM 09195 </w:t>
        <w:br/>
        <w:t xml:space="preserve"> </w:t>
      </w:r>
    </w:p>
    <w:p>
      <w:r>
        <w:t xml:space="preserve"> First &amp; Last Name Patrick Richardson &amp; email address is  Patrick_Richardson@HOTMAIL.COM the Phone Number is 678 105 9092 the Canadian passport no are GB835610 The address is 5783 Cole Corners Apt. 833, Bradyside, OR 18894-6666 </w:t>
        <w:br/>
        <w:t xml:space="preserve"> </w:t>
      </w:r>
    </w:p>
    <w:p>
      <w:r>
        <w:t xml:space="preserve"> First &amp; Last Name Douglas Cruz &amp; email address is  Douglas.Cruz@HOTMAIL.COM the Phone Number is 985 334 1192 the Canadian passport no are RL546714 The address is 783 Cayla Islands, Port Celineside, OH 61992-2265 </w:t>
        <w:br/>
        <w:t xml:space="preserve"> </w:t>
      </w:r>
    </w:p>
    <w:p>
      <w:r>
        <w:t xml:space="preserve"> First &amp; Last Name Brittany Carter &amp; email address is  BrittanyCarter@HOTMAIL.COM the Phone Number is 603 317 4698 the Canadian passport no are RM720725 The address is 956 McGlynn Lakes, Melanyside, MT 67639 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