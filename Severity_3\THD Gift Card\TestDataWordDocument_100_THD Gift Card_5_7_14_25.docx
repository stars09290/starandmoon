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dummy data for THD Gift Card. The number of violations are 100</w:t>
        <w:br/>
      </w:r>
    </w:p>
    <w:p>
      <w:r>
        <w:t xml:space="preserve"> This is my THD GIFT CARD Number &amp; they keyword is card # &amp; my name is Alexander Russell </w:t>
        <w:br/>
        <w:t xml:space="preserve"> &amp; THD GIFT CARD Number is 98082357136438028999786</w:t>
        <w:br/>
        <w:t xml:space="preserve"> &amp; the Pin 1886</w:t>
        <w:br/>
      </w:r>
    </w:p>
    <w:p>
      <w:r>
        <w:t xml:space="preserve">This is my THD GIFT CARD Number &amp; they keyword is gc no &amp; my name is Diana Jenkins </w:t>
        <w:br/>
        <w:t xml:space="preserve"> &amp; THD GIFT CARD Number is 9806 196720793431 9997546</w:t>
        <w:br/>
        <w:t xml:space="preserve"> &amp; the Pin 1886</w:t>
        <w:br/>
      </w:r>
    </w:p>
    <w:p>
      <w:r>
        <w:t xml:space="preserve"> This is my THD GIFT CARD Number &amp; they keyword is giftcard no &amp; my name is Debra Watson </w:t>
        <w:br/>
        <w:t xml:space="preserve"> &amp; THD GIFT CARD Number is 9808-276547200080-9001166</w:t>
        <w:br/>
        <w:t xml:space="preserve"> &amp; the Pin 1886</w:t>
        <w:br/>
      </w:r>
    </w:p>
    <w:p>
      <w:r>
        <w:t xml:space="preserve"> This is my THD GIFT CARD Number &amp; they keyword is giftcard &amp; my name is Christian Bell </w:t>
        <w:br/>
        <w:t xml:space="preserve"> &amp; THD GIFT CARD Number is 9808 271890003864 9001166</w:t>
        <w:br/>
        <w:t xml:space="preserve"> &amp; the Pin 1886</w:t>
        <w:br/>
      </w:r>
    </w:p>
    <w:p>
      <w:r>
        <w:t xml:space="preserve">This is my THD GIFT CARD Number &amp; they keyword is gift_card &amp; my name is Cheryl Cooper </w:t>
        <w:br/>
        <w:t xml:space="preserve"> &amp; THD GIFT CARD Number is 9808-186688502142-9997456</w:t>
        <w:br/>
        <w:t xml:space="preserve"> &amp; the Pin 1886</w:t>
        <w:br/>
      </w:r>
    </w:p>
    <w:p>
      <w:r>
        <w:t xml:space="preserve">This is my THD GIFT CARD Number &amp; they keyword is gc # &amp; my name is Nicholas Moore </w:t>
        <w:br/>
        <w:t xml:space="preserve"> &amp; THD GIFT CARD Number is 9808-187319274534-9997416</w:t>
        <w:br/>
        <w:t xml:space="preserve"> &amp; the Pin 1886</w:t>
        <w:br/>
      </w:r>
    </w:p>
    <w:p>
      <w:r>
        <w:t xml:space="preserve"> This is my THD GIFT CARD Number &amp; they keyword is gc # &amp; my name is Marilyn Hill </w:t>
        <w:br/>
        <w:t xml:space="preserve"> &amp; THD GIFT CARD Number is 98082424711965629001186</w:t>
        <w:br/>
        <w:t xml:space="preserve"> &amp; the Pin 1886</w:t>
        <w:br/>
      </w:r>
    </w:p>
    <w:p>
      <w:r>
        <w:t xml:space="preserve"> This is my THD GIFT CARD Number &amp; they keyword is gc no &amp; my name is Jonathan Anderson </w:t>
        <w:br/>
        <w:t xml:space="preserve"> &amp; THD GIFT CARD Number is 98082606376744168999786</w:t>
        <w:br/>
        <w:t xml:space="preserve"> &amp; the Pin 1886</w:t>
        <w:br/>
      </w:r>
    </w:p>
    <w:p>
      <w:r>
        <w:t xml:space="preserve"> This is my THD GIFT CARD Number &amp; they keyword is gc no &amp; my name is Jean Morgan </w:t>
        <w:br/>
        <w:t xml:space="preserve"> &amp; THD GIFT CARD Number is 9808 287866427206 9001176</w:t>
        <w:br/>
        <w:t xml:space="preserve"> &amp; the Pin 1886</w:t>
        <w:br/>
      </w:r>
    </w:p>
    <w:p>
      <w:r>
        <w:t xml:space="preserve">This is my THD GIFT CARD Number &amp; they keyword is gift card number &amp; my name is Michael Morris </w:t>
        <w:br/>
        <w:t xml:space="preserve"> &amp; THD GIFT CARD Number is 9808-181657767523-9997416</w:t>
        <w:br/>
        <w:t xml:space="preserve"> &amp; the Pin 1886</w:t>
        <w:br/>
      </w:r>
    </w:p>
    <w:p>
      <w:r>
        <w:t xml:space="preserve">This is my THD GIFT CARD Number &amp; they keyword is giftcard number &amp; my name is Walter Reed </w:t>
        <w:br/>
        <w:t xml:space="preserve"> &amp; THD GIFT CARD Number is 9806-127263889680-9997456</w:t>
        <w:br/>
        <w:t xml:space="preserve"> &amp; the Pin 1886</w:t>
        <w:br/>
      </w:r>
    </w:p>
    <w:p>
      <w:r>
        <w:t xml:space="preserve"> This is my THD GIFT CARD Number &amp; they keyword is giftcard number &amp; my name is Diane Fisher </w:t>
        <w:br/>
        <w:t xml:space="preserve"> &amp; THD GIFT CARD Number is 9806-273396138165-9001176</w:t>
        <w:br/>
        <w:t xml:space="preserve"> &amp; the Pin 1886</w:t>
        <w:br/>
      </w:r>
    </w:p>
    <w:p>
      <w:r>
        <w:t xml:space="preserve"> This is my THD GIFT CARD Number &amp; they keyword is giftcard &amp; my name is Rachel Taylor </w:t>
        <w:br/>
        <w:t xml:space="preserve"> &amp; THD GIFT CARD Number is 98082525785380309001186</w:t>
        <w:br/>
        <w:t xml:space="preserve"> &amp; the Pin 1886</w:t>
        <w:br/>
      </w:r>
    </w:p>
    <w:p>
      <w:r>
        <w:t xml:space="preserve">This is my THD GIFT CARD Number &amp; they keyword is gc number &amp; my name is Eugene Ross </w:t>
        <w:br/>
        <w:t xml:space="preserve"> &amp; THD GIFT CARD Number is 9806 137073266714 9997596</w:t>
        <w:br/>
        <w:t xml:space="preserve"> &amp; the Pin 1886</w:t>
        <w:br/>
      </w:r>
    </w:p>
    <w:p>
      <w:r>
        <w:t xml:space="preserve"> This is my THD GIFT CARD Number &amp; they keyword is card # &amp; my name is Julia Price </w:t>
        <w:br/>
        <w:t xml:space="preserve"> &amp; THD GIFT CARD Number is 9806-231292707439-9001166</w:t>
        <w:br/>
        <w:t xml:space="preserve"> &amp; the Pin 1886</w:t>
        <w:br/>
      </w:r>
    </w:p>
    <w:p>
      <w:r>
        <w:t xml:space="preserve">This is my THD GIFT CARD Number &amp; they keyword is giftcard &amp; my name is Teresa Butler </w:t>
        <w:br/>
        <w:t xml:space="preserve"> &amp; THD GIFT CARD Number is 9806 154107112418 9997536</w:t>
        <w:br/>
        <w:t xml:space="preserve"> &amp; the Pin 1886</w:t>
        <w:br/>
      </w:r>
    </w:p>
    <w:p>
      <w:r>
        <w:t xml:space="preserve">This is my THD GIFT CARD Number &amp; they keyword is giftcard &amp; my name is Michelle Roberts </w:t>
        <w:br/>
        <w:t xml:space="preserve"> &amp; THD GIFT CARD Number is 9808 134666659644 9997536</w:t>
        <w:br/>
        <w:t xml:space="preserve"> &amp; the Pin 1886</w:t>
        <w:br/>
      </w:r>
    </w:p>
    <w:p>
      <w:r>
        <w:t xml:space="preserve">This is my THD GIFT CARD Number &amp; they keyword is giftcard no &amp; my name is Olivia Young </w:t>
        <w:br/>
        <w:t xml:space="preserve"> &amp; THD GIFT CARD Number is 9808-122698779497-9997546</w:t>
        <w:br/>
        <w:t xml:space="preserve"> &amp; the Pin 1886</w:t>
        <w:br/>
      </w:r>
    </w:p>
    <w:p>
      <w:r>
        <w:t xml:space="preserve"> This is my THD GIFT CARD Number &amp; they keyword is gift cardcard no. &amp; my name is Carolyn Russell </w:t>
        <w:br/>
        <w:t xml:space="preserve"> &amp; THD GIFT CARD Number is 98062619174401819001186</w:t>
        <w:br/>
        <w:t xml:space="preserve"> &amp; the Pin 1886</w:t>
        <w:br/>
      </w:r>
    </w:p>
    <w:p>
      <w:r>
        <w:t xml:space="preserve"> This is my THD GIFT CARD Number &amp; they keyword is giftcard &amp; my name is Jose Turner </w:t>
        <w:br/>
        <w:t xml:space="preserve"> &amp; THD GIFT CARD Number is 9806-239475710584-9991156</w:t>
        <w:br/>
        <w:t xml:space="preserve"> &amp; the Pin 1886</w:t>
        <w:br/>
      </w:r>
    </w:p>
    <w:p>
      <w:r>
        <w:t xml:space="preserve"> This is my THD GIFT CARD Number &amp; they keyword is gift cardcard no. &amp; my name is Ashley Lewis </w:t>
        <w:br/>
        <w:t xml:space="preserve"> &amp; THD GIFT CARD Number is 9808 246938049492 9001186</w:t>
        <w:br/>
        <w:t xml:space="preserve"> &amp; the Pin 1886</w:t>
        <w:br/>
      </w:r>
    </w:p>
    <w:p>
      <w:r>
        <w:t xml:space="preserve">This is my THD GIFT CARD Number &amp; they keyword is gc # &amp; my name is Richard Rogers </w:t>
        <w:br/>
        <w:t xml:space="preserve"> &amp; THD GIFT CARD Number is 9808 143036991847 9997416</w:t>
        <w:br/>
        <w:t xml:space="preserve"> &amp; the Pin 1886</w:t>
        <w:br/>
      </w:r>
    </w:p>
    <w:p>
      <w:r>
        <w:t xml:space="preserve">This is my THD GIFT CARD Number &amp; they keyword is card # &amp; my name is James Ramirez </w:t>
        <w:br/>
        <w:t xml:space="preserve"> &amp; THD GIFT CARD Number is 9806-171567065942-9997416</w:t>
        <w:br/>
        <w:t xml:space="preserve"> &amp; the Pin 1886</w:t>
        <w:br/>
      </w:r>
    </w:p>
    <w:p>
      <w:r>
        <w:t xml:space="preserve"> This is my THD GIFT CARD Number &amp; they keyword is gift cardcard no. &amp; my name is Randy Cook </w:t>
        <w:br/>
        <w:t xml:space="preserve"> &amp; THD GIFT CARD Number is 98082415633950529001166</w:t>
        <w:br/>
        <w:t xml:space="preserve"> &amp; the Pin 1886</w:t>
        <w:br/>
      </w:r>
    </w:p>
    <w:p>
      <w:r>
        <w:t xml:space="preserve">This is my THD GIFT CARD Number &amp; they keyword is gift card number &amp; my name is Christian Edwards </w:t>
        <w:br/>
        <w:t xml:space="preserve"> &amp; THD GIFT CARD Number is 9806-164645881684-9997456</w:t>
        <w:br/>
        <w:t xml:space="preserve"> &amp; the Pin 1886</w:t>
        <w:br/>
      </w:r>
    </w:p>
    <w:p>
      <w:r>
        <w:t xml:space="preserve">This is my THD GIFT CARD Number &amp; they keyword is gc # &amp; my name is Cheryl Barnes </w:t>
        <w:br/>
        <w:t xml:space="preserve"> &amp; THD GIFT CARD Number is 9806-188700635633-9997456</w:t>
        <w:br/>
        <w:t xml:space="preserve"> &amp; the Pin 1886</w:t>
        <w:br/>
      </w:r>
    </w:p>
    <w:p>
      <w:r>
        <w:t xml:space="preserve">This is my THD GIFT CARD Number &amp; they keyword is gc no &amp; my name is Louis Stewart </w:t>
        <w:br/>
        <w:t xml:space="preserve"> &amp; THD GIFT CARD Number is 98081577134126019997536</w:t>
        <w:br/>
        <w:t xml:space="preserve"> &amp; the Pin 1886</w:t>
        <w:br/>
      </w:r>
    </w:p>
    <w:p>
      <w:r>
        <w:t xml:space="preserve">This is my THD GIFT CARD Number &amp; they keyword is gift cardcard no. &amp; my name is Patrick Cooper </w:t>
        <w:br/>
        <w:t xml:space="preserve"> &amp; THD GIFT CARD Number is 9806-118117681944-9997416</w:t>
        <w:br/>
        <w:t xml:space="preserve"> &amp; the Pin 1886</w:t>
        <w:br/>
      </w:r>
    </w:p>
    <w:p>
      <w:r>
        <w:t xml:space="preserve"> This is my THD GIFT CARD Number &amp; they keyword is gift card number &amp; my name is Dennis Watson </w:t>
        <w:br/>
        <w:t xml:space="preserve"> &amp; THD GIFT CARD Number is 98062324741137659991156</w:t>
        <w:br/>
        <w:t xml:space="preserve"> &amp; the Pin 1886</w:t>
        <w:br/>
      </w:r>
    </w:p>
    <w:p>
      <w:r>
        <w:t xml:space="preserve"> This is my THD GIFT CARD Number &amp; they keyword is giftcard &amp; my name is Angela Long </w:t>
        <w:br/>
        <w:t xml:space="preserve"> &amp; THD GIFT CARD Number is 9806 289603151373 9991156</w:t>
        <w:br/>
        <w:t xml:space="preserve"> &amp; the Pin 1886</w:t>
        <w:br/>
      </w:r>
    </w:p>
    <w:p>
      <w:r>
        <w:t xml:space="preserve">This is my THD GIFT CARD Number &amp; they keyword is gift card no &amp; my name is Larry Harris </w:t>
        <w:br/>
        <w:t xml:space="preserve"> &amp; THD GIFT CARD Number is 9806-152609570940-9997536</w:t>
        <w:br/>
        <w:t xml:space="preserve"> &amp; the Pin 1886</w:t>
        <w:br/>
      </w:r>
    </w:p>
    <w:p>
      <w:r>
        <w:t xml:space="preserve"> This is my THD GIFT CARD Number &amp; they keyword is giftcard &amp; my name is Brittany Turner </w:t>
        <w:br/>
        <w:t xml:space="preserve"> &amp; THD GIFT CARD Number is 98062667734421139991156</w:t>
        <w:br/>
        <w:t xml:space="preserve"> &amp; the Pin 1886</w:t>
        <w:br/>
      </w:r>
    </w:p>
    <w:p>
      <w:r>
        <w:t xml:space="preserve">This is my THD GIFT CARD Number &amp; they keyword is giftcard number &amp; my name is Catherine Hall </w:t>
        <w:br/>
        <w:t xml:space="preserve"> &amp; THD GIFT CARD Number is 98081671464365149997456</w:t>
        <w:br/>
        <w:t xml:space="preserve"> &amp; the Pin 1886</w:t>
        <w:br/>
      </w:r>
    </w:p>
    <w:p>
      <w:r>
        <w:t xml:space="preserve"> This is my THD GIFT CARD Number &amp; they keyword is gift_card &amp; my name is Jerry King </w:t>
        <w:br/>
        <w:t xml:space="preserve"> &amp; THD GIFT CARD Number is 9806-233335824322-9001176</w:t>
        <w:br/>
        <w:t xml:space="preserve"> &amp; the Pin 1886</w:t>
        <w:br/>
      </w:r>
    </w:p>
    <w:p>
      <w:r>
        <w:t xml:space="preserve">This is my THD GIFT CARD Number &amp; they keyword is card # &amp; my name is Emma Ross </w:t>
        <w:br/>
        <w:t xml:space="preserve"> &amp; THD GIFT CARD Number is 9808-173551551078-9997536</w:t>
        <w:br/>
        <w:t xml:space="preserve"> &amp; the Pin 1886</w:t>
        <w:br/>
      </w:r>
    </w:p>
    <w:p>
      <w:r>
        <w:t xml:space="preserve"> This is my THD GIFT CARD Number &amp; they keyword is gc number &amp; my name is Joe Diaz </w:t>
        <w:br/>
        <w:t xml:space="preserve"> &amp; THD GIFT CARD Number is 9806 270347690708 8999786</w:t>
        <w:br/>
        <w:t xml:space="preserve"> &amp; the Pin 1886</w:t>
        <w:br/>
      </w:r>
    </w:p>
    <w:p>
      <w:r>
        <w:t xml:space="preserve"> This is my THD GIFT CARD Number &amp; they keyword is gift cardcard no. &amp; my name is Anna Martin </w:t>
        <w:br/>
        <w:t xml:space="preserve"> &amp; THD GIFT CARD Number is 9806-262309397705-9001166</w:t>
        <w:br/>
        <w:t xml:space="preserve"> &amp; the Pin 1886</w:t>
        <w:br/>
      </w:r>
    </w:p>
    <w:p>
      <w:r>
        <w:t xml:space="preserve"> This is my THD GIFT CARD Number &amp; they keyword is giftcard no &amp; my name is Daniel Turner </w:t>
        <w:br/>
        <w:t xml:space="preserve"> &amp; THD GIFT CARD Number is 9808-219360976290-9001186</w:t>
        <w:br/>
        <w:t xml:space="preserve"> &amp; the Pin 1886</w:t>
        <w:br/>
      </w:r>
    </w:p>
    <w:p>
      <w:r>
        <w:t xml:space="preserve">This is my THD GIFT CARD Number &amp; they keyword is gift_card &amp; my name is Donna Smith </w:t>
        <w:br/>
        <w:t xml:space="preserve"> &amp; THD GIFT CARD Number is 98081551821669869997416</w:t>
        <w:br/>
        <w:t xml:space="preserve"> &amp; the Pin 1886</w:t>
        <w:br/>
      </w:r>
    </w:p>
    <w:p>
      <w:r>
        <w:t xml:space="preserve"> This is my THD GIFT CARD Number &amp; they keyword is gift card no &amp; my name is Karen King </w:t>
        <w:br/>
        <w:t xml:space="preserve"> &amp; THD GIFT CARD Number is 9806-257199180288-9991156</w:t>
        <w:br/>
        <w:t xml:space="preserve"> &amp; the Pin 1886</w:t>
        <w:br/>
      </w:r>
    </w:p>
    <w:p>
      <w:r>
        <w:t xml:space="preserve">This is my THD GIFT CARD Number &amp; they keyword is gc number &amp; my name is Nicole Smith </w:t>
        <w:br/>
        <w:t xml:space="preserve"> &amp; THD GIFT CARD Number is 9806 172517630237 9997536</w:t>
        <w:br/>
        <w:t xml:space="preserve"> &amp; the Pin 1886</w:t>
        <w:br/>
      </w:r>
    </w:p>
    <w:p>
      <w:r>
        <w:t xml:space="preserve">This is my THD GIFT CARD Number &amp; they keyword is gc number &amp; my name is Kayla Lopez </w:t>
        <w:br/>
        <w:t xml:space="preserve"> &amp; THD GIFT CARD Number is 9808-117283676202-9997546</w:t>
        <w:br/>
        <w:t xml:space="preserve"> &amp; the Pin 1886</w:t>
        <w:br/>
      </w:r>
    </w:p>
    <w:p>
      <w:r>
        <w:t xml:space="preserve"> This is my THD GIFT CARD Number &amp; they keyword is gc no &amp; my name is Matthew Harris </w:t>
        <w:br/>
        <w:t xml:space="preserve"> &amp; THD GIFT CARD Number is 9806-242703348856-9001176</w:t>
        <w:br/>
        <w:t xml:space="preserve"> &amp; the Pin 1886</w:t>
        <w:br/>
      </w:r>
    </w:p>
    <w:p>
      <w:r>
        <w:t xml:space="preserve">This is my THD GIFT CARD Number &amp; they keyword is giftcard number &amp; my name is Grace Young </w:t>
        <w:br/>
        <w:t xml:space="preserve"> &amp; THD GIFT CARD Number is 9806 120919655987 9997546</w:t>
        <w:br/>
        <w:t xml:space="preserve"> &amp; the Pin 1886</w:t>
        <w:br/>
      </w:r>
    </w:p>
    <w:p>
      <w:r>
        <w:t xml:space="preserve">This is my THD GIFT CARD Number &amp; they keyword is gc no &amp; my name is Edward King </w:t>
        <w:br/>
        <w:t xml:space="preserve"> &amp; THD GIFT CARD Number is 98061442518667199997546</w:t>
        <w:br/>
        <w:t xml:space="preserve"> &amp; the Pin 1886</w:t>
        <w:br/>
      </w:r>
    </w:p>
    <w:p>
      <w:r>
        <w:t xml:space="preserve">This is my THD GIFT CARD Number &amp; they keyword is gift card no &amp; my name is Evelyn Thompson </w:t>
        <w:br/>
        <w:t xml:space="preserve"> &amp; THD GIFT CARD Number is 9808 153258779704 9997536</w:t>
        <w:br/>
        <w:t xml:space="preserve"> &amp; the Pin 1886</w:t>
        <w:br/>
      </w:r>
    </w:p>
    <w:p>
      <w:r>
        <w:t xml:space="preserve">This is my THD GIFT CARD Number &amp; they keyword is gc no &amp; my name is Samuel Richardson </w:t>
        <w:br/>
        <w:t xml:space="preserve"> &amp; THD GIFT CARD Number is 9808-155878073521-9997596</w:t>
        <w:br/>
        <w:t xml:space="preserve"> &amp; the Pin 1886</w:t>
        <w:br/>
      </w:r>
    </w:p>
    <w:p>
      <w:r>
        <w:t xml:space="preserve"> This is my THD GIFT CARD Number &amp; they keyword is gc no &amp; my name is Anthony Clark </w:t>
        <w:br/>
        <w:t xml:space="preserve"> &amp; THD GIFT CARD Number is 9808-294526672889-9001176</w:t>
        <w:br/>
        <w:t xml:space="preserve"> &amp; the Pin 1886</w:t>
        <w:br/>
      </w:r>
    </w:p>
    <w:p>
      <w:r>
        <w:t xml:space="preserve"> This is my THD GIFT CARD Number &amp; they keyword is gc no &amp; my name is Denise Watson </w:t>
        <w:br/>
        <w:t xml:space="preserve"> &amp; THD GIFT CARD Number is 9806 299077438104 9991156</w:t>
        <w:br/>
        <w:t xml:space="preserve"> &amp; the Pin 1886</w:t>
        <w:br/>
      </w:r>
    </w:p>
    <w:p>
      <w:r>
        <w:t xml:space="preserve">This is my THD GIFT CARD Number &amp; they keyword is card # &amp; my name is Vincent Thompson </w:t>
        <w:br/>
        <w:t xml:space="preserve"> &amp; THD GIFT CARD Number is 9808 134607804116 9997546</w:t>
        <w:br/>
        <w:t xml:space="preserve"> &amp; the Pin 1886</w:t>
        <w:br/>
      </w:r>
    </w:p>
    <w:p>
      <w:r>
        <w:t xml:space="preserve">This is my THD GIFT CARD Number &amp; they keyword is giftcard &amp; my name is Julie Moore </w:t>
        <w:br/>
        <w:t xml:space="preserve"> &amp; THD GIFT CARD Number is 9806-131269826134-9997596</w:t>
        <w:br/>
        <w:t xml:space="preserve"> &amp; the Pin 1886</w:t>
        <w:br/>
      </w:r>
    </w:p>
    <w:p>
      <w:r>
        <w:t xml:space="preserve">This is my THD GIFT CARD Number &amp; they keyword is giftcard no &amp; my name is Deborah Sullivan </w:t>
        <w:br/>
        <w:t xml:space="preserve"> &amp; THD GIFT CARD Number is 9806 118898495631 9997546</w:t>
        <w:br/>
        <w:t xml:space="preserve"> &amp; the Pin 1886</w:t>
        <w:br/>
      </w:r>
    </w:p>
    <w:p>
      <w:r>
        <w:t xml:space="preserve"> This is my THD GIFT CARD Number &amp; they keyword is giftcard number &amp; my name is Gregory Nelson </w:t>
        <w:br/>
        <w:t xml:space="preserve"> &amp; THD GIFT CARD Number is 9806 231176106004 9001186</w:t>
        <w:br/>
        <w:t xml:space="preserve"> &amp; the Pin 1886</w:t>
        <w:br/>
      </w:r>
    </w:p>
    <w:p>
      <w:r>
        <w:t xml:space="preserve">This is my THD GIFT CARD Number &amp; they keyword is gift card no &amp; my name is Kimberly Kelly </w:t>
        <w:br/>
        <w:t xml:space="preserve"> &amp; THD GIFT CARD Number is 9806-115513856153-9997596</w:t>
        <w:br/>
        <w:t xml:space="preserve"> &amp; the Pin 1886</w:t>
        <w:br/>
      </w:r>
    </w:p>
    <w:p>
      <w:r>
        <w:t xml:space="preserve">This is my THD GIFT CARD Number &amp; they keyword is gc number &amp; my name is Douglas Campbell </w:t>
        <w:br/>
        <w:t xml:space="preserve"> &amp; THD GIFT CARD Number is 9808-159095492245-9997456</w:t>
        <w:br/>
        <w:t xml:space="preserve"> &amp; the Pin 1886</w:t>
        <w:br/>
      </w:r>
    </w:p>
    <w:p>
      <w:r>
        <w:t xml:space="preserve">This is my THD GIFT CARD Number &amp; they keyword is gift card number &amp; my name is Madison Miller </w:t>
        <w:br/>
        <w:t xml:space="preserve"> &amp; THD GIFT CARD Number is 9806 188876572370 9997596</w:t>
        <w:br/>
        <w:t xml:space="preserve"> &amp; the Pin 1886</w:t>
        <w:br/>
      </w:r>
    </w:p>
    <w:p>
      <w:r>
        <w:t xml:space="preserve"> This is my THD GIFT CARD Number &amp; they keyword is giftcard number &amp; my name is Keith Mitchell </w:t>
        <w:br/>
        <w:t xml:space="preserve"> &amp; THD GIFT CARD Number is 9806 219462095814 9001186</w:t>
        <w:br/>
        <w:t xml:space="preserve"> &amp; the Pin 1886</w:t>
        <w:br/>
      </w:r>
    </w:p>
    <w:p>
      <w:r>
        <w:t xml:space="preserve">This is my THD GIFT CARD Number &amp; they keyword is giftcard &amp; my name is Anna Thomas </w:t>
        <w:br/>
        <w:t xml:space="preserve"> &amp; THD GIFT CARD Number is 9808-185951703017-9997546</w:t>
        <w:br/>
        <w:t xml:space="preserve"> &amp; the Pin 1886</w:t>
        <w:br/>
      </w:r>
    </w:p>
    <w:p>
      <w:r>
        <w:t xml:space="preserve"> This is my THD GIFT CARD Number &amp; they keyword is gift cardcard no. &amp; my name is Anna Brown </w:t>
        <w:br/>
        <w:t xml:space="preserve"> &amp; THD GIFT CARD Number is 9806-261703026573-8999786</w:t>
        <w:br/>
        <w:t xml:space="preserve"> &amp; the Pin 1886</w:t>
        <w:br/>
      </w:r>
    </w:p>
    <w:p>
      <w:r>
        <w:t xml:space="preserve">This is my THD GIFT CARD Number &amp; they keyword is giftcard number &amp; my name is Sharon Cooper </w:t>
        <w:br/>
        <w:t xml:space="preserve"> &amp; THD GIFT CARD Number is 9808-140812834072-9997456</w:t>
        <w:br/>
        <w:t xml:space="preserve"> &amp; the Pin 1886</w:t>
        <w:br/>
      </w:r>
    </w:p>
    <w:p>
      <w:r>
        <w:t xml:space="preserve">This is my THD GIFT CARD Number &amp; they keyword is gc number &amp; my name is Wayne Bell </w:t>
        <w:br/>
        <w:t xml:space="preserve"> &amp; THD GIFT CARD Number is 9806 130691528722 9997416</w:t>
        <w:br/>
        <w:t xml:space="preserve"> &amp; the Pin 1886</w:t>
        <w:br/>
      </w:r>
    </w:p>
    <w:p>
      <w:r>
        <w:t xml:space="preserve"> This is my THD GIFT CARD Number &amp; they keyword is card # &amp; my name is Andrew Wilson </w:t>
        <w:br/>
        <w:t xml:space="preserve"> &amp; THD GIFT CARD Number is 9808-260985756332-9001166</w:t>
        <w:br/>
        <w:t xml:space="preserve"> &amp; the Pin 1886</w:t>
        <w:br/>
      </w:r>
    </w:p>
    <w:p>
      <w:r>
        <w:t xml:space="preserve">This is my THD GIFT CARD Number &amp; they keyword is gc no &amp; my name is Sharon James </w:t>
        <w:br/>
        <w:t xml:space="preserve"> &amp; THD GIFT CARD Number is 9808 148329775070 9997456</w:t>
        <w:br/>
        <w:t xml:space="preserve"> &amp; the Pin 1886</w:t>
        <w:br/>
      </w:r>
    </w:p>
    <w:p>
      <w:r>
        <w:t xml:space="preserve"> This is my THD GIFT CARD Number &amp; they keyword is giftcard no &amp; my name is Carol Myers </w:t>
        <w:br/>
        <w:t xml:space="preserve"> &amp; THD GIFT CARD Number is 9806 258519668230 8999786</w:t>
        <w:br/>
        <w:t xml:space="preserve"> &amp; the Pin 1886</w:t>
        <w:br/>
      </w:r>
    </w:p>
    <w:p>
      <w:r>
        <w:t xml:space="preserve"> This is my THD GIFT CARD Number &amp; they keyword is gc number &amp; my name is Amber Price </w:t>
        <w:br/>
        <w:t xml:space="preserve"> &amp; THD GIFT CARD Number is 9808 239356920519 9991156</w:t>
        <w:br/>
        <w:t xml:space="preserve"> &amp; the Pin 1886</w:t>
        <w:br/>
      </w:r>
    </w:p>
    <w:p>
      <w:r>
        <w:t xml:space="preserve"> This is my THD GIFT CARD Number &amp; they keyword is giftcard no &amp; my name is Brandon Ward </w:t>
        <w:br/>
        <w:t xml:space="preserve"> &amp; THD GIFT CARD Number is 9806 279205970024 9001176</w:t>
        <w:br/>
        <w:t xml:space="preserve"> &amp; the Pin 1886</w:t>
        <w:br/>
      </w:r>
    </w:p>
    <w:p>
      <w:r>
        <w:t xml:space="preserve">This is my THD GIFT CARD Number &amp; they keyword is card # &amp; my name is Kimberly Hall </w:t>
        <w:br/>
        <w:t xml:space="preserve"> &amp; THD GIFT CARD Number is 98061664207520469997416</w:t>
        <w:br/>
        <w:t xml:space="preserve"> &amp; the Pin 1886</w:t>
        <w:br/>
      </w:r>
    </w:p>
    <w:p>
      <w:r>
        <w:t xml:space="preserve"> This is my THD GIFT CARD Number &amp; they keyword is gc number &amp; my name is Christine Perry </w:t>
        <w:br/>
        <w:t xml:space="preserve"> &amp; THD GIFT CARD Number is 9808-298049174592-9001176</w:t>
        <w:br/>
        <w:t xml:space="preserve"> &amp; the Pin 1886</w:t>
        <w:br/>
      </w:r>
    </w:p>
    <w:p>
      <w:r>
        <w:t xml:space="preserve">This is my THD GIFT CARD Number &amp; they keyword is gift cardcard no. &amp; my name is Judy Collins </w:t>
        <w:br/>
        <w:t xml:space="preserve"> &amp; THD GIFT CARD Number is 98061385081210399997456</w:t>
        <w:br/>
        <w:t xml:space="preserve"> &amp; the Pin 1886</w:t>
        <w:br/>
      </w:r>
    </w:p>
    <w:p>
      <w:r>
        <w:t xml:space="preserve">This is my THD GIFT CARD Number &amp; they keyword is giftcard &amp; my name is Brenda Jones </w:t>
        <w:br/>
        <w:t xml:space="preserve"> &amp; THD GIFT CARD Number is 9808 189569559570 9997416</w:t>
        <w:br/>
        <w:t xml:space="preserve"> &amp; the Pin 1886</w:t>
        <w:br/>
      </w:r>
    </w:p>
    <w:p>
      <w:r>
        <w:t xml:space="preserve">This is my THD GIFT CARD Number &amp; they keyword is gc number &amp; my name is Roy Parker </w:t>
        <w:br/>
        <w:t xml:space="preserve"> &amp; THD GIFT CARD Number is 9808-192730868169-9997416</w:t>
        <w:br/>
        <w:t xml:space="preserve"> &amp; the Pin 1886</w:t>
        <w:br/>
      </w:r>
    </w:p>
    <w:p>
      <w:r>
        <w:t xml:space="preserve"> This is my THD GIFT CARD Number &amp; they keyword is gc # &amp; my name is Noah Ramirez </w:t>
        <w:br/>
        <w:t xml:space="preserve"> &amp; THD GIFT CARD Number is 98082502404594259001166</w:t>
        <w:br/>
        <w:t xml:space="preserve"> &amp; the Pin 1886</w:t>
        <w:br/>
      </w:r>
    </w:p>
    <w:p>
      <w:r>
        <w:t xml:space="preserve">This is my THD GIFT CARD Number &amp; they keyword is giftcard number &amp; my name is Hannah Miller </w:t>
        <w:br/>
        <w:t xml:space="preserve"> &amp; THD GIFT CARD Number is 9806 114295308113 9997596</w:t>
        <w:br/>
        <w:t xml:space="preserve"> &amp; the Pin 1886</w:t>
        <w:br/>
      </w:r>
    </w:p>
    <w:p>
      <w:r>
        <w:t xml:space="preserve"> This is my THD GIFT CARD Number &amp; they keyword is card # &amp; my name is Stephen Sanders </w:t>
        <w:br/>
        <w:t xml:space="preserve"> &amp; THD GIFT CARD Number is 9808 264531682346 8999786</w:t>
        <w:br/>
        <w:t xml:space="preserve"> &amp; the Pin 1886</w:t>
        <w:br/>
      </w:r>
    </w:p>
    <w:p>
      <w:r>
        <w:t xml:space="preserve">This is my THD GIFT CARD Number &amp; they keyword is giftcard &amp; my name is Eugene Hill </w:t>
        <w:br/>
        <w:t xml:space="preserve"> &amp; THD GIFT CARD Number is 9808 167221915928 9997456</w:t>
        <w:br/>
        <w:t xml:space="preserve"> &amp; the Pin 1886</w:t>
        <w:br/>
      </w:r>
    </w:p>
    <w:p>
      <w:r>
        <w:t xml:space="preserve"> This is my THD GIFT CARD Number &amp; they keyword is gift card no &amp; my name is William Jackson </w:t>
        <w:br/>
        <w:t xml:space="preserve"> &amp; THD GIFT CARD Number is 9806 253676072614 9001186</w:t>
        <w:br/>
        <w:t xml:space="preserve"> &amp; the Pin 1886</w:t>
        <w:br/>
      </w:r>
    </w:p>
    <w:p>
      <w:r>
        <w:t xml:space="preserve"> This is my THD GIFT CARD Number &amp; they keyword is gc no &amp; my name is Christian Johnson </w:t>
        <w:br/>
        <w:t xml:space="preserve"> &amp; THD GIFT CARD Number is 9808-270442246152-9001176</w:t>
        <w:br/>
        <w:t xml:space="preserve"> &amp; the Pin 1886</w:t>
        <w:br/>
      </w:r>
    </w:p>
    <w:p>
      <w:r>
        <w:t xml:space="preserve"> This is my THD GIFT CARD Number &amp; they keyword is gift_card &amp; my name is Marilyn Foster </w:t>
        <w:br/>
        <w:t xml:space="preserve"> &amp; THD GIFT CARD Number is 98062209930149408999786</w:t>
        <w:br/>
        <w:t xml:space="preserve"> &amp; the Pin 1886</w:t>
        <w:br/>
      </w:r>
    </w:p>
    <w:p>
      <w:r>
        <w:t xml:space="preserve">This is my THD GIFT CARD Number &amp; they keyword is gift cardcard no. &amp; my name is Christine Jackson </w:t>
        <w:br/>
        <w:t xml:space="preserve"> &amp; THD GIFT CARD Number is 98061698049658259997456</w:t>
        <w:br/>
        <w:t xml:space="preserve"> &amp; the Pin 1886</w:t>
        <w:br/>
      </w:r>
    </w:p>
    <w:p>
      <w:r>
        <w:t xml:space="preserve">This is my THD GIFT CARD Number &amp; they keyword is gift card number &amp; my name is Kenneth Jackson </w:t>
        <w:br/>
        <w:t xml:space="preserve"> &amp; THD GIFT CARD Number is 9806 150399105520 9997416</w:t>
        <w:br/>
        <w:t xml:space="preserve"> &amp; the Pin 1886</w:t>
        <w:br/>
      </w:r>
    </w:p>
    <w:p>
      <w:r>
        <w:t xml:space="preserve">This is my THD GIFT CARD Number &amp; they keyword is gift_card &amp; my name is Maria Cooper </w:t>
        <w:br/>
        <w:t xml:space="preserve"> &amp; THD GIFT CARD Number is 9808-148690075155-9997456</w:t>
        <w:br/>
        <w:t xml:space="preserve"> &amp; the Pin 1886</w:t>
        <w:br/>
      </w:r>
    </w:p>
    <w:p>
      <w:r>
        <w:t xml:space="preserve">This is my THD GIFT CARD Number &amp; they keyword is giftcard number &amp; my name is Jesse Rogers </w:t>
        <w:br/>
        <w:t xml:space="preserve"> &amp; THD GIFT CARD Number is 9806-166431397108-9997456</w:t>
        <w:br/>
        <w:t xml:space="preserve"> &amp; the Pin 1886</w:t>
        <w:br/>
      </w:r>
    </w:p>
    <w:p>
      <w:r>
        <w:t xml:space="preserve"> This is my THD GIFT CARD Number &amp; they keyword is card # &amp; my name is Carolyn Butler </w:t>
        <w:br/>
        <w:t xml:space="preserve"> &amp; THD GIFT CARD Number is 98082858160979339001186</w:t>
        <w:br/>
        <w:t xml:space="preserve"> &amp; the Pin 1886</w:t>
        <w:br/>
      </w:r>
    </w:p>
    <w:p>
      <w:r>
        <w:t xml:space="preserve"> This is my THD GIFT CARD Number &amp; they keyword is gift card no &amp; my name is Theresa Butler </w:t>
        <w:br/>
        <w:t xml:space="preserve"> &amp; THD GIFT CARD Number is 9806 279572275724 9991156</w:t>
        <w:br/>
        <w:t xml:space="preserve"> &amp; the Pin 1886</w:t>
        <w:br/>
      </w:r>
    </w:p>
    <w:p>
      <w:r>
        <w:t xml:space="preserve"> This is my THD GIFT CARD Number &amp; they keyword is giftcard no &amp; my name is Marie Young </w:t>
        <w:br/>
        <w:t xml:space="preserve"> &amp; THD GIFT CARD Number is 9808 290748227919 9001186</w:t>
        <w:br/>
        <w:t xml:space="preserve"> &amp; the Pin 1886</w:t>
        <w:br/>
      </w:r>
    </w:p>
    <w:p>
      <w:r>
        <w:t xml:space="preserve"> This is my THD GIFT CARD Number &amp; they keyword is giftcard &amp; my name is Patrick Sullivan </w:t>
        <w:br/>
        <w:t xml:space="preserve"> &amp; THD GIFT CARD Number is 9808-295126572047-9991156</w:t>
        <w:br/>
        <w:t xml:space="preserve"> &amp; the Pin 1886</w:t>
        <w:br/>
      </w:r>
    </w:p>
    <w:p>
      <w:r>
        <w:t xml:space="preserve"> This is my THD GIFT CARD Number &amp; they keyword is giftcard number &amp; my name is Gloria White </w:t>
        <w:br/>
        <w:t xml:space="preserve"> &amp; THD GIFT CARD Number is 9808 235350600161 9001166</w:t>
        <w:br/>
        <w:t xml:space="preserve"> &amp; the Pin 1886</w:t>
        <w:br/>
      </w:r>
    </w:p>
    <w:p>
      <w:r>
        <w:t xml:space="preserve">This is my THD GIFT CARD Number &amp; they keyword is gift cardcard no. &amp; my name is Joseph Hill </w:t>
        <w:br/>
        <w:t xml:space="preserve"> &amp; THD GIFT CARD Number is 98081922024431749997536</w:t>
        <w:br/>
        <w:t xml:space="preserve"> &amp; the Pin 1886</w:t>
        <w:br/>
      </w:r>
    </w:p>
    <w:p>
      <w:r>
        <w:t xml:space="preserve">This is my THD GIFT CARD Number &amp; they keyword is gift_card &amp; my name is Sean Butler </w:t>
        <w:br/>
        <w:t xml:space="preserve"> &amp; THD GIFT CARD Number is 9808 173817569321 9997546</w:t>
        <w:br/>
        <w:t xml:space="preserve"> &amp; the Pin 1886</w:t>
        <w:br/>
      </w:r>
    </w:p>
    <w:p>
      <w:r>
        <w:t xml:space="preserve">This is my THD GIFT CARD Number &amp; they keyword is gift cardcard no. &amp; my name is Nancy Young </w:t>
        <w:br/>
        <w:t xml:space="preserve"> &amp; THD GIFT CARD Number is 9806-174737019634-9997546</w:t>
        <w:br/>
        <w:t xml:space="preserve"> &amp; the Pin 1886</w:t>
        <w:br/>
      </w:r>
    </w:p>
    <w:p>
      <w:r>
        <w:t xml:space="preserve">This is my THD GIFT CARD Number &amp; they keyword is giftcard no &amp; my name is Anna Collins </w:t>
        <w:br/>
        <w:t xml:space="preserve"> &amp; THD GIFT CARD Number is 9808-134878865457-9997456</w:t>
        <w:br/>
        <w:t xml:space="preserve"> &amp; the Pin 1886</w:t>
        <w:br/>
      </w:r>
    </w:p>
    <w:p>
      <w:r>
        <w:t xml:space="preserve">This is my THD GIFT CARD Number &amp; they keyword is giftcard number &amp; my name is Rachel Wright </w:t>
        <w:br/>
        <w:t xml:space="preserve"> &amp; THD GIFT CARD Number is 98081442671773109997596</w:t>
        <w:br/>
        <w:t xml:space="preserve"> &amp; the Pin 1886</w:t>
        <w:br/>
      </w:r>
    </w:p>
    <w:p>
      <w:r>
        <w:t xml:space="preserve">This is my THD GIFT CARD Number &amp; they keyword is giftcard no &amp; my name is Emily Gonzalez </w:t>
        <w:br/>
        <w:t xml:space="preserve"> &amp; THD GIFT CARD Number is 9806-153236074356-9997416</w:t>
        <w:br/>
        <w:t xml:space="preserve"> &amp; the Pin 1886</w:t>
        <w:br/>
      </w:r>
    </w:p>
    <w:p>
      <w:r>
        <w:t xml:space="preserve"> This is my THD GIFT CARD Number &amp; they keyword is card # &amp; my name is Juan Green </w:t>
        <w:br/>
        <w:t xml:space="preserve"> &amp; THD GIFT CARD Number is 9806-285845256395-9001186</w:t>
        <w:br/>
        <w:t xml:space="preserve"> &amp; the Pin 1886</w:t>
        <w:br/>
      </w:r>
    </w:p>
    <w:p>
      <w:r>
        <w:t xml:space="preserve">This is my THD GIFT CARD Number &amp; they keyword is giftcard &amp; my name is Daniel Myers </w:t>
        <w:br/>
        <w:t xml:space="preserve"> &amp; THD GIFT CARD Number is 9808-122127516945-9997546</w:t>
        <w:br/>
        <w:t xml:space="preserve"> &amp; the Pin 1886</w:t>
        <w:br/>
      </w:r>
    </w:p>
    <w:p>
      <w:r>
        <w:t xml:space="preserve">This is my THD GIFT CARD Number &amp; they keyword is gift_card &amp; my name is Jeremy Harris </w:t>
        <w:br/>
        <w:t xml:space="preserve"> &amp; THD GIFT CARD Number is 9808-132443090859-9997536</w:t>
        <w:br/>
        <w:t xml:space="preserve"> &amp; the Pin 1886</w:t>
        <w:br/>
      </w:r>
    </w:p>
    <w:p>
      <w:r>
        <w:t xml:space="preserve"> This is my THD GIFT CARD Number &amp; they keyword is gc no &amp; my name is Alexander Powell </w:t>
        <w:br/>
        <w:t xml:space="preserve"> &amp; THD GIFT CARD Number is 98082674129054099991156</w:t>
        <w:br/>
        <w:t xml:space="preserve"> &amp; the Pin 1886</w:t>
        <w:br/>
      </w:r>
    </w:p>
    <w:p>
      <w:r>
        <w:t xml:space="preserve">This is my THD GIFT CARD Number &amp; they keyword is card # &amp; my name is Diana Ross </w:t>
        <w:br/>
        <w:t xml:space="preserve"> &amp; THD GIFT CARD Number is 9808 195496635234 9997546</w:t>
        <w:br/>
        <w:t xml:space="preserve"> &amp; the Pin 1886</w:t>
        <w:br/>
      </w:r>
    </w:p>
    <w:p>
      <w:r>
        <w:t xml:space="preserve">This is my THD GIFT CARD Number &amp; they keyword is giftcard no &amp; my name is Billy Bell </w:t>
        <w:br/>
        <w:t xml:space="preserve"> &amp; THD GIFT CARD Number is 98081922046719069997456</w:t>
        <w:br/>
        <w:t xml:space="preserve"> &amp; the Pin 1886</w:t>
        <w:br/>
      </w:r>
    </w:p>
    <w:p>
      <w:r>
        <w:t xml:space="preserve">This is my THD GIFT CARD Number &amp; they keyword is gift cardcard no. &amp; my name is Evelyn Carter </w:t>
        <w:br/>
        <w:t xml:space="preserve"> &amp; THD GIFT CARD Number is 9806-119200553210-9997596</w:t>
        <w:br/>
        <w:t xml:space="preserve"> &amp; the Pin 1886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