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Canada. The number of violations are 5</w:t>
        <w:br/>
      </w:r>
    </w:p>
    <w:p>
      <w:r>
        <w:t xml:space="preserve"> First &amp; Last Name Eugene Taylor &amp; email address is  Eugene_Taylor@HOTMAIL.COM the Phone Number is 458-821-4044 the Canadian passport no are MC154077 The address is 33407 Botsford Cape Suite 783, South Shanna, MI 46430 </w:t>
        <w:br/>
        <w:t xml:space="preserve"> </w:t>
      </w:r>
    </w:p>
    <w:p>
      <w:r>
        <w:t xml:space="preserve"> First &amp; Last Name Lauren Flores &amp; email address is  LaurenFlores@HOTMAIL.COM the Phone Number is 6187833595 the Canadian passport no are GI916081 The address is 347 Macejkovic Place, Raumouth, MN 65998 </w:t>
        <w:br/>
        <w:t xml:space="preserve"> </w:t>
      </w:r>
    </w:p>
    <w:p>
      <w:r>
        <w:t xml:space="preserve"> First &amp; Last Name Kayla Wood &amp; email address is  Kayla.Wood@HOTMAIL.COM the Phone Number is 504-342-3906 the Canadian passport no are TH654669 The address is 792 Torrey Plains Suite 939, Alenahaven, HI 97698 </w:t>
        <w:br/>
        <w:t xml:space="preserve"> </w:t>
      </w:r>
    </w:p>
    <w:p>
      <w:r>
        <w:t xml:space="preserve"> First &amp; Last Name Lisa Adams &amp; email address is  LisaAdams@HOTMAIL.COM the Phone Number is 812 832 7305 the Canadian passport no are FP104407 The address is 5456 Haley Rapids, Wilfridton, IL 89166 </w:t>
        <w:br/>
        <w:t xml:space="preserve"> </w:t>
      </w:r>
    </w:p>
    <w:p>
      <w:r>
        <w:t xml:space="preserve"> First &amp; Last Name Maria Gutierrez &amp; email address is  Maria_Gutierrez@HOTMAIL.COM the Phone Number is 628 762 1203 the Canadian passport no are PF733735 The address is 48796 Donnelly Underpass Suite 069, Nienowberg, AZ 22099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