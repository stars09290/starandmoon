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Passport - Canada. The number of violations are 1</w:t>
        <w:br/>
      </w:r>
    </w:p>
    <w:p>
      <w:r>
        <w:t xml:space="preserve"> First &amp; Last Name Doris Edwards &amp; email address is  DorisEdwards@HOTMAIL.COM the Phone Number is 870-208-3238 the Canadian passport no are QU961484 The address is 9908 Glennie Mission Apt. 211, Port Noe, GA 15425-7305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