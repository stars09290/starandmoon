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Canada Bank Details. The number of violations are 1</w:t>
        <w:br/>
      </w:r>
    </w:p>
    <w:p>
      <w:r>
        <w:t xml:space="preserve"> First &amp; Last Name Kevin Anderson &amp; email address is  Kevin_Anderson@GMAIL.COM the Phone Number is 6091298189 the bank details are as follows Bank Name Bank of Montreal Bank Account Number bank acct # 2980665 Bank Routing Number aba# 43445538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