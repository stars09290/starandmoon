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This is dummy data for Canada Bank Details. The number of violations are 1000</w:t>
        <w:br/>
      </w:r>
    </w:p>
    <w:p>
      <w:r>
        <w:t xml:space="preserve"> First &amp; Last Name Alice Kelly &amp; email address is  Alice_Kelly@GMAIL.COM the Phone Number is 712-257-8353 the bank details are as follows Bank Name Bank of Nova Scotia Bank Account Number savings account # 9375894 Bank Routing Number american bank association routing number 71095684</w:t>
        <w:br/>
        <w:t xml:space="preserve"> </w:t>
      </w:r>
    </w:p>
    <w:p>
      <w:r>
        <w:t xml:space="preserve"> First &amp; Last Name Alan Moore &amp; email address is  Alan_Moore@AOL.COM the Phone Number is 5757023782 the bank details are as follows Bank Name Tangerine Bank Bank Account Number bank account no. 4302036 Bank Routing Number aba 54204326</w:t>
        <w:br/>
        <w:t xml:space="preserve"> </w:t>
      </w:r>
    </w:p>
    <w:p>
      <w:r>
        <w:t xml:space="preserve"> First &amp; Last Name Sharon Watson &amp; email address is  SharonWatson@HOTMAIL.COM the Phone Number is 9171856858 the bank details are as follows Bank Name Bank of Nova Scotia Bank Account Number bank account no. 6054903 Bank Routing Number american bank association routing 94481336</w:t>
        <w:br/>
        <w:t xml:space="preserve"> </w:t>
      </w:r>
    </w:p>
    <w:p>
      <w:r>
        <w:t xml:space="preserve"> First &amp; Last Name Scott Turner &amp; email address is  Scott_Turner@HOTMAIL.COM the Phone Number is 5417304583 the bank details are as follows Bank Name Bank of Montreal Bank Account Number debit account 4389478 Bank Routing Number american bank association routing 54741502</w:t>
        <w:br/>
        <w:t xml:space="preserve"> </w:t>
      </w:r>
    </w:p>
    <w:p>
      <w:r>
        <w:t xml:space="preserve"> First &amp; Last Name Eric Thompson &amp; email address is  EricThompson@HOTMAIL.COM the Phone Number is 7348337477 the bank details are as follows Bank Name Bank of Montreal Bank Account Number bank account # 6802151 Bank Routing Number aba# 51399187</w:t>
        <w:br/>
        <w:t xml:space="preserve"> </w:t>
      </w:r>
    </w:p>
    <w:p>
      <w:r>
        <w:t xml:space="preserve"> First &amp; Last Name Maria Jackson &amp; email address is  Maria.Jackson@HOTMAIL.COM the Phone Number is 3374048780 the bank details are as follows Bank Name Bank of Nova Scotia Bank Account Number debit account no. 8852899 Bank Routing Number bank routing number 71221921</w:t>
        <w:br/>
        <w:t xml:space="preserve"> </w:t>
      </w:r>
    </w:p>
    <w:p>
      <w:r>
        <w:t xml:space="preserve"> First &amp; Last Name Judy Nelson &amp; email address is  JudyNelson@HOTMAIL.COM the Phone Number is 507 120 1085 the bank details are as follows Bank Name Bank of Nova Scotia Bank Account Number savings acct no. 1316995 Bank Routing Number aba routing number 85985572</w:t>
        <w:br/>
        <w:t xml:space="preserve"> </w:t>
      </w:r>
    </w:p>
    <w:p>
      <w:r>
        <w:t xml:space="preserve"> First &amp; Last Name Victoria Gonzalez &amp; email address is  Victoria_Gonzalez@GMAIL.COM the Phone Number is 8149943095 the bank details are as follows Bank Name Royal Bank of Canada Bank Account Number checking account numbers # 6257258 Bank Routing Number abaroutingnumber 41322664</w:t>
        <w:br/>
        <w:t xml:space="preserve"> </w:t>
      </w:r>
    </w:p>
    <w:p>
      <w:r>
        <w:t xml:space="preserve"> First &amp; Last Name Shirley Barnes &amp; email address is  ShirleyBarnes@HOTMAIL.COM the Phone Number is 434-161-7152 the bank details are as follows Bank Name Bank of Montreal Bank Account Number savings account no. 6077212 Bank Routing Number abarouting# 36465885</w:t>
        <w:br/>
        <w:t xml:space="preserve"> </w:t>
      </w:r>
    </w:p>
    <w:p>
      <w:r>
        <w:t xml:space="preserve"> First &amp; Last Name Jose Morgan &amp; email address is  Jose_Morgan@GMAIL.COM the Phone Number is 916-295-3474 the bank details are as follows Bank Name Laurentian Bank Bank Account Number savings acct number 4991446 Bank Routing Number americanbankassociationrouting# 20239613</w:t>
        <w:br/>
        <w:t xml:space="preserve"> </w:t>
      </w:r>
    </w:p>
    <w:p>
      <w:r>
        <w:t xml:space="preserve"> First &amp; Last Name Emily Green &amp; email address is  EmilyGreen@GMAIL.COM the Phone Number is 617-308-1140 the bank details are as follows Bank Name Canadian Imperial Bank of Commerce Bank Account Number account number # 7230868 Bank Routing Number aba# 84973581</w:t>
        <w:br/>
        <w:t xml:space="preserve"> </w:t>
      </w:r>
    </w:p>
    <w:p>
      <w:r>
        <w:t xml:space="preserve"> First &amp; Last Name Alexis Flores &amp; email address is  Alexis_Flores@HOTMAIL.COM the Phone Number is 9096695543 the bank details are as follows Bank Name Laurentian Bank Bank Account Number account number 4367392 Bank Routing Number americanbankassociationrouting# 69127628</w:t>
        <w:br/>
        <w:t xml:space="preserve"> </w:t>
      </w:r>
    </w:p>
    <w:p>
      <w:r>
        <w:t xml:space="preserve"> First &amp; Last Name Arthur Sullivan &amp; email address is  ArthurSullivan@HOTMAIL.COM the Phone Number is 317 801 5949 the bank details are as follows Bank Name Laurentian Bank Bank Account Number checking account numbers # 6660360 Bank Routing Number bankroutingnumber 72853428</w:t>
        <w:br/>
        <w:t xml:space="preserve"> </w:t>
      </w:r>
    </w:p>
    <w:p>
      <w:r>
        <w:t xml:space="preserve"> First &amp; Last Name Sarah Barnes &amp; email address is  SarahBarnes@HOTMAIL.COM the Phone Number is 239 159 1329 the bank details are as follows Bank Name Tangerine Bank Bank Account Number debit account no. 1928310 Bank Routing Number americanbankassociationroutingnumber 11125191</w:t>
        <w:br/>
        <w:t xml:space="preserve"> </w:t>
      </w:r>
    </w:p>
    <w:p>
      <w:r>
        <w:t xml:space="preserve"> First &amp; Last Name Denise Martinez &amp; email address is  DeniseMartinez@GMAIL.COM the Phone Number is 718-519-6877 the bank details are as follows Bank Name Laurentian Bank Bank Account Number debit account 2508319 Bank Routing Number american bank association routing number 75599411</w:t>
        <w:br/>
        <w:t xml:space="preserve"> </w:t>
      </w:r>
    </w:p>
    <w:p>
      <w:r>
        <w:t xml:space="preserve"> First &amp; Last Name Doris Miller &amp; email address is  DorisMiller@HOTMAIL.COM the Phone Number is 9304466213 the bank details are as follows Bank Name HSBC Bank Canada Bank Account Number checking acct # 8987322 Bank Routing Number routing transit number 78386640</w:t>
        <w:br/>
        <w:t xml:space="preserve"> </w:t>
      </w:r>
    </w:p>
    <w:p>
      <w:r>
        <w:t xml:space="preserve"> First &amp; Last Name Ronald Diaz &amp; email address is  RonaldDiaz@GMAIL.COM the Phone Number is 934-138-9617 the bank details are as follows Bank Name Laurentian Bank Bank Account Number savings acct number 2338746 Bank Routing Number american bank association routing 44889998</w:t>
        <w:br/>
        <w:t xml:space="preserve"> </w:t>
      </w:r>
    </w:p>
    <w:p>
      <w:r>
        <w:t xml:space="preserve"> First &amp; Last Name Willie Gutierrez &amp; email address is  Willie.Gutierrez@GMAIL.COM the Phone Number is 713-983-7329 the bank details are as follows Bank Name Royal Bank of Canada Bank Account Number checking acct no. 2422360 Bank Routing Number aba number 93674095</w:t>
        <w:br/>
        <w:t xml:space="preserve"> </w:t>
      </w:r>
    </w:p>
    <w:p>
      <w:r>
        <w:t xml:space="preserve"> First &amp; Last Name Donna Phillips &amp; email address is  Donna.Phillips@HOTMAIL.COM the Phone Number is 3372728019 the bank details are as follows Bank Name Canadian Western Bank Bank Account Number checking acct no. 5328892 Bank Routing Number american bank association routing number 56061964</w:t>
        <w:br/>
        <w:t xml:space="preserve"> </w:t>
      </w:r>
    </w:p>
    <w:p>
      <w:r>
        <w:t xml:space="preserve"> First &amp; Last Name Deborah Garcia &amp; email address is  Deborah.Garcia@AOL.COM the Phone Number is 413 551 6197 the bank details are as follows Bank Name National Bank of Canada Bank Account Number account number 4406504 Bank Routing Number americanbankassociationrouting# 59760156</w:t>
        <w:br/>
        <w:t xml:space="preserve"> </w:t>
      </w:r>
    </w:p>
    <w:p>
      <w:r>
        <w:t xml:space="preserve"> First &amp; Last Name Johnny Perry &amp; email address is  Johnny.Perry@HOTMAIL.COM the Phone Number is 864-393-3661 the bank details are as follows Bank Name Toronto-Dominion Bank Bank Account Number savings account number 9535132 Bank Routing Number abaroutingnumber 92817658</w:t>
        <w:br/>
        <w:t xml:space="preserve"> </w:t>
      </w:r>
    </w:p>
    <w:p>
      <w:r>
        <w:t xml:space="preserve"> First &amp; Last Name Thomas Walker &amp; email address is  Thomas_Walker@HOTMAIL.COM the Phone Number is 731 423 2301 the bank details are as follows Bank Name Bank of Montreal Bank Account Number bank account no. 2349420 Bank Routing Number bank routing/transit (rte) 39032096</w:t>
        <w:br/>
        <w:t xml:space="preserve"> </w:t>
      </w:r>
    </w:p>
    <w:p>
      <w:r>
        <w:t xml:space="preserve"> First &amp; Last Name Peter Allen &amp; email address is  Peter.Allen@GMAIL.COM the Phone Number is 3399305019 the bank details are as follows Bank Name Royal Bank of Canada Bank Account Number account numbers # 7509258 Bank Routing Number aba routing # 88961703</w:t>
        <w:br/>
        <w:t xml:space="preserve"> </w:t>
      </w:r>
    </w:p>
    <w:p>
      <w:r>
        <w:t xml:space="preserve"> First &amp; Last Name Ronald Brown &amp; email address is  Ronald_Brown@GMAIL.COM the Phone Number is 7345501261 the bank details are as follows Bank Name Canadian Western Bank Bank Account Number checking acct number 8831993 Bank Routing Number aba number 61148579</w:t>
        <w:br/>
        <w:t xml:space="preserve"> </w:t>
      </w:r>
    </w:p>
    <w:p>
      <w:r>
        <w:t xml:space="preserve"> First &amp; Last Name Daniel King &amp; email address is  DanielKing@HOTMAIL.COM the Phone Number is 408 457 4482 the bank details are as follows Bank Name HSBC Bank Canada Bank Account Number savings account # 8705173 Bank Routing Number abarouting# 45131489</w:t>
        <w:br/>
        <w:t xml:space="preserve"> </w:t>
      </w:r>
    </w:p>
    <w:p>
      <w:r>
        <w:t xml:space="preserve"> First &amp; Last Name Heather Smith &amp; email address is  Heather_Smith@HOTMAIL.COM the Phone Number is 4135707178 the bank details are as follows Bank Name Bank of Nova Scotia Bank Account Number savings account. 9514203 Bank Routing Number bankroutingnumber 50823438</w:t>
        <w:br/>
        <w:t xml:space="preserve"> </w:t>
      </w:r>
    </w:p>
    <w:p>
      <w:r>
        <w:t xml:space="preserve"> First &amp; Last Name Cheryl Foster &amp; email address is  CherylFoster@GMAIL.COM the Phone Number is 682-136-8495 the bank details are as follows Bank Name Canadian Western Bank Bank Account Number checking acct number 3488739 Bank Routing Number aba routing # 48548644</w:t>
        <w:br/>
        <w:t xml:space="preserve"> </w:t>
      </w:r>
    </w:p>
    <w:p>
      <w:r>
        <w:t xml:space="preserve"> First &amp; Last Name Carol Russell &amp; email address is  Carol_Russell@AOL.COM the Phone Number is 774 813 5862 the bank details are as follows Bank Name Tangerine Bank Bank Account Number checking acct no. 8096722 Bank Routing Number bankroutingnumber 56040488</w:t>
        <w:br/>
        <w:t xml:space="preserve"> </w:t>
      </w:r>
    </w:p>
    <w:p>
      <w:r>
        <w:t xml:space="preserve"> First &amp; Last Name Laura Campbell &amp; email address is  Laura_Campbell@AOL.COM the Phone Number is 3047839374 the bank details are as follows Bank Name Royal Bank of Canada Bank Account Number account number # 4036309 Bank Routing Number aba# 92597963</w:t>
        <w:br/>
        <w:t xml:space="preserve"> </w:t>
      </w:r>
    </w:p>
    <w:p>
      <w:r>
        <w:t xml:space="preserve"> First &amp; Last Name Joseph Cruz &amp; email address is  Joseph_Cruz@HOTMAIL.COM the Phone Number is 936 988 7347 the bank details are as follows Bank Name HSBC Bank Canada Bank Account Number checking acct no. 7568458 Bank Routing Number routing number: 81975587</w:t>
        <w:br/>
        <w:t xml:space="preserve"> </w:t>
      </w:r>
    </w:p>
    <w:p>
      <w:r>
        <w:t xml:space="preserve"> First &amp; Last Name Jennifer Bennett &amp; email address is  Jennifer_Bennett@AOL.COM the Phone Number is 6414835619 the bank details are as follows Bank Name National Bank of Canada Bank Account Number savings account. 6168382 Bank Routing Number abaroutingnumber 16040974</w:t>
        <w:br/>
        <w:t xml:space="preserve"> </w:t>
      </w:r>
    </w:p>
    <w:p>
      <w:r>
        <w:t xml:space="preserve"> First &amp; Last Name Christina Taylor &amp; email address is  ChristinaTaylor@HOTMAIL.COM the Phone Number is 9038857966 the bank details are as follows Bank Name HSBC Bank Canada Bank Account Number checking acct number 5570203 Bank Routing Number aba routing # 38655121</w:t>
        <w:br/>
        <w:t xml:space="preserve"> </w:t>
      </w:r>
    </w:p>
    <w:p>
      <w:r>
        <w:t xml:space="preserve"> First &amp; Last Name Debra Harris &amp; email address is  Debra_Harris@AOL.COM the Phone Number is 8456396450 the bank details are as follows Bank Name Bank of Nova Scotia Bank Account Number checking account number 8771351 Bank Routing Number americanbankassociationrouting# 52810242</w:t>
        <w:br/>
        <w:t xml:space="preserve"> </w:t>
      </w:r>
    </w:p>
    <w:p>
      <w:r>
        <w:t xml:space="preserve"> First &amp; Last Name Stephanie Taylor &amp; email address is  Stephanie_Taylor@GMAIL.COM the Phone Number is 239 164 9436 the bank details are as follows Bank Name Tangerine Bank Bank Account Number debit account no. 4211569 Bank Routing Number routing transit number 34188755</w:t>
        <w:br/>
        <w:t xml:space="preserve"> </w:t>
      </w:r>
    </w:p>
    <w:p>
      <w:r>
        <w:t xml:space="preserve"> First &amp; Last Name Anthony Perez &amp; email address is  AnthonyPerez@GMAIL.COM the Phone Number is 314-483-2009 the bank details are as follows Bank Name Royal Bank of Canada Bank Account Number bank acct no. 3566514 Bank Routing Number bankrouting# 17705335</w:t>
        <w:br/>
        <w:t xml:space="preserve"> </w:t>
      </w:r>
    </w:p>
    <w:p>
      <w:r>
        <w:t xml:space="preserve"> First &amp; Last Name Nathan Sanchez &amp; email address is  Nathan.Sanchez@GMAIL.COM the Phone Number is 940-869-3587 the bank details are as follows Bank Name Bank of Montreal Bank Account Number savings acct no. 8336257 Bank Routing Number aba # 35408200</w:t>
        <w:br/>
        <w:t xml:space="preserve"> </w:t>
      </w:r>
    </w:p>
    <w:p>
      <w:r>
        <w:t xml:space="preserve"> First &amp; Last Name Larry Hughes &amp; email address is  Larry.Hughes@AOL.COM the Phone Number is 951-303-8829 the bank details are as follows Bank Name Laurentian Bank Bank Account Number debit account # 8549040 Bank Routing Number american bank association routing # 11935345</w:t>
        <w:br/>
        <w:t xml:space="preserve"> </w:t>
      </w:r>
    </w:p>
    <w:p>
      <w:r>
        <w:t xml:space="preserve"> First &amp; Last Name Ann Russell &amp; email address is  Ann_Russell@HOTMAIL.COM the Phone Number is 812-913-2228 the bank details are as follows Bank Name Bank of Montreal Bank Account Number debit account # 2885444 Bank Routing Number aba# 49088375</w:t>
        <w:br/>
        <w:t xml:space="preserve"> </w:t>
      </w:r>
    </w:p>
    <w:p>
      <w:r>
        <w:t xml:space="preserve"> First &amp; Last Name Margaret Ortiz &amp; email address is  Margaret_Ortiz@HOTMAIL.COM the Phone Number is 2489348875 the bank details are as follows Bank Name Canadian Imperial Bank of Commerce Bank Account Number account numbers: 1513486 Bank Routing Number american bank association routing # 14161185</w:t>
        <w:br/>
        <w:t xml:space="preserve"> </w:t>
      </w:r>
    </w:p>
    <w:p>
      <w:r>
        <w:t xml:space="preserve"> First &amp; Last Name Paul Allen &amp; email address is  PaulAllen@GMAIL.COM the Phone Number is 570-392-2631 the bank details are as follows Bank Name Laurentian Bank Bank Account Number checking acct no. 3829609 Bank Routing Number american bank association routing number 31951098</w:t>
        <w:br/>
        <w:t xml:space="preserve"> </w:t>
      </w:r>
    </w:p>
    <w:p>
      <w:r>
        <w:t xml:space="preserve"> First &amp; Last Name Charles Jenkins &amp; email address is  Charles.Jenkins@GMAIL.COM the Phone Number is 615-692-4588 the bank details are as follows Bank Name Laurentian Bank Bank Account Number checking acct number 5439479 Bank Routing Number americanbankassociationrouting# 56665095</w:t>
        <w:br/>
        <w:t xml:space="preserve"> </w:t>
      </w:r>
    </w:p>
    <w:p>
      <w:r>
        <w:t xml:space="preserve"> First &amp; Last Name Abigail Bennett &amp; email address is  Abigail.Bennett@GMAIL.COM the Phone Number is 316 552 2075 the bank details are as follows Bank Name Toronto-Dominion Bank Bank Account Number debit acct # 5937542 Bank Routing Number aba # 72030382</w:t>
        <w:br/>
        <w:t xml:space="preserve"> </w:t>
      </w:r>
    </w:p>
    <w:p>
      <w:r>
        <w:t xml:space="preserve"> First &amp; Last Name Joan Gomez &amp; email address is  JoanGomez@GMAIL.COM the Phone Number is 831-291-8791 the bank details are as follows Bank Name Tangerine Bank Bank Account Number checking account no. 5534515 Bank Routing Number aba routing # 78384893</w:t>
        <w:br/>
        <w:t xml:space="preserve"> </w:t>
      </w:r>
    </w:p>
    <w:p>
      <w:r>
        <w:t xml:space="preserve"> First &amp; Last Name Christopher Young &amp; email address is  Christopher_Young@HOTMAIL.COM the Phone Number is 680-569-7187 the bank details are as follows Bank Name Tangerine Bank Bank Account Number savings account. 5216741 Bank Routing Number aba# 51684724</w:t>
        <w:br/>
        <w:t xml:space="preserve"> </w:t>
      </w:r>
    </w:p>
    <w:p>
      <w:r>
        <w:t xml:space="preserve"> First &amp; Last Name Ryan Kelly &amp; email address is  Ryan_Kelly@AOL.COM the Phone Number is 860-958-5026 the bank details are as follows Bank Name National Bank of Canada Bank Account Number checking acct number 5695019 Bank Routing Number bankroutingnumber 78479743</w:t>
        <w:br/>
        <w:t xml:space="preserve"> </w:t>
      </w:r>
    </w:p>
    <w:p>
      <w:r>
        <w:t xml:space="preserve"> First &amp; Last Name Judy Thompson &amp; email address is  Judy.Thompson@GMAIL.COM the Phone Number is 430-805-9924 the bank details are as follows Bank Name Bank of Montreal Bank Account Number debit account number 3635576 Bank Routing Number aba routing number 61925522</w:t>
        <w:br/>
        <w:t xml:space="preserve"> </w:t>
      </w:r>
    </w:p>
    <w:p>
      <w:r>
        <w:t xml:space="preserve"> First &amp; Last Name James Evans &amp; email address is  James.Evans@GMAIL.COM the Phone Number is 704 927 1688 the bank details are as follows Bank Name Tangerine Bank Bank Account Number debit acct number 2586383 Bank Routing Number bankroutingnumber 16660473</w:t>
        <w:br/>
        <w:t xml:space="preserve"> </w:t>
      </w:r>
    </w:p>
    <w:p>
      <w:r>
        <w:t xml:space="preserve"> First &amp; Last Name Frank Sullivan &amp; email address is  Frank_Sullivan@HOTMAIL.COM the Phone Number is 734-683-4290 the bank details are as follows Bank Name Canadian Imperial Bank of Commerce Bank Account Number checking acct number 9018804 Bank Routing Number aba routing number 59994213</w:t>
        <w:br/>
        <w:t xml:space="preserve"> </w:t>
      </w:r>
    </w:p>
    <w:p>
      <w:r>
        <w:t xml:space="preserve"> First &amp; Last Name Aaron Collins &amp; email address is  Aaron_Collins@GMAIL.COM the Phone Number is 607 823 6612 the bank details are as follows Bank Name Toronto-Dominion Bank Bank Account Number checking acct number 1599871 Bank Routing Number aba routing # 74225834</w:t>
        <w:br/>
        <w:t xml:space="preserve"> </w:t>
      </w:r>
    </w:p>
    <w:p>
      <w:r>
        <w:t xml:space="preserve"> First &amp; Last Name Ryan Harris &amp; email address is  Ryan_Harris@HOTMAIL.COM the Phone Number is 214 906 6385 the bank details are as follows Bank Name HSBC Bank Canada Bank Account Number bank acct number 2039930 Bank Routing Number aba 61138099</w:t>
        <w:br/>
        <w:t xml:space="preserve"> </w:t>
      </w:r>
    </w:p>
    <w:p>
      <w:r>
        <w:t xml:space="preserve"> First &amp; Last Name Denise Young &amp; email address is  Denise_Young@HOTMAIL.COM the Phone Number is 769-145-8125 the bank details are as follows Bank Name Bank of Nova Scotia Bank Account Number bank account # 6342701 Bank Routing Number aba 15964436</w:t>
        <w:br/>
        <w:t xml:space="preserve"> </w:t>
      </w:r>
    </w:p>
    <w:p>
      <w:r>
        <w:t xml:space="preserve"> First &amp; Last Name Barbara White &amp; email address is  BarbaraWhite@GMAIL.COM the Phone Number is 805 865 1057 the bank details are as follows Bank Name HSBC Bank Canada Bank Account Number savings account # 1457432 Bank Routing Number bank routing number 86752062</w:t>
        <w:br/>
        <w:t xml:space="preserve"> </w:t>
      </w:r>
    </w:p>
    <w:p>
      <w:r>
        <w:t xml:space="preserve"> First &amp; Last Name Theresa Baker &amp; email address is  TheresaBaker@AOL.COM the Phone Number is 361 780 5518 the bank details are as follows Bank Name Royal Bank of Canada Bank Account Number bank account number 2538298 Bank Routing Number american bank association routing 67297504</w:t>
        <w:br/>
        <w:t xml:space="preserve"> </w:t>
      </w:r>
    </w:p>
    <w:p>
      <w:r>
        <w:t xml:space="preserve"> First &amp; Last Name Matthew Perez &amp; email address is  Matthew.Perez@HOTMAIL.COM the Phone Number is 725 643 5902 the bank details are as follows Bank Name Canadian Western Bank Bank Account Number debit account 6288363 Bank Routing Number american bank association routing 79713725</w:t>
        <w:br/>
        <w:t xml:space="preserve"> </w:t>
      </w:r>
    </w:p>
    <w:p>
      <w:r>
        <w:t xml:space="preserve"> First &amp; Last Name Wayne James &amp; email address is  Wayne.James@HOTMAIL.COM the Phone Number is 915 494 7045 the bank details are as follows Bank Name Toronto-Dominion Bank Bank Account Number checking account # 4287766 Bank Routing Number american bank association routing 28050918</w:t>
        <w:br/>
        <w:t xml:space="preserve"> </w:t>
      </w:r>
    </w:p>
    <w:p>
      <w:r>
        <w:t xml:space="preserve"> First &amp; Last Name Christina Gonzalez &amp; email address is  Christina_Gonzalez@HOTMAIL.COM the Phone Number is 5415348467 the bank details are as follows Bank Name Tangerine Bank Bank Account Number debit account 1828314 Bank Routing Number aba 14061856</w:t>
        <w:br/>
        <w:t xml:space="preserve"> </w:t>
      </w:r>
    </w:p>
    <w:p>
      <w:r>
        <w:t xml:space="preserve"> First &amp; Last Name Alice Myers &amp; email address is  Alice_Myers@HOTMAIL.COM the Phone Number is 7328478927 the bank details are as follows Bank Name Toronto-Dominion Bank Bank Account Number bank account # 2662876 Bank Routing Number abarouting# 31811118</w:t>
        <w:br/>
        <w:t xml:space="preserve"> </w:t>
      </w:r>
    </w:p>
    <w:p>
      <w:r>
        <w:t xml:space="preserve"> First &amp; Last Name Helen Butler &amp; email address is  Helen.Butler@GMAIL.COM the Phone Number is 812 887 5910 the bank details are as follows Bank Name Laurentian Bank Bank Account Number checking account 6508996 Bank Routing Number american bank association routing number 29284450</w:t>
        <w:br/>
        <w:t xml:space="preserve"> </w:t>
      </w:r>
    </w:p>
    <w:p>
      <w:r>
        <w:t xml:space="preserve"> First &amp; Last Name Juan King &amp; email address is  Juan.King@AOL.COM the Phone Number is 256 180 7220 the bank details are as follows Bank Name National Bank of Canada Bank Account Number checking account 7639685 Bank Routing Number american bank association routing 73831965</w:t>
        <w:br/>
        <w:t xml:space="preserve"> </w:t>
      </w:r>
    </w:p>
    <w:p>
      <w:r>
        <w:t xml:space="preserve"> First &amp; Last Name Jean Sullivan &amp; email address is  Jean.Sullivan@AOL.COM the Phone Number is 930-451-3098 the bank details are as follows Bank Name Bank of Montreal Bank Account Number savings acct # 7510116 Bank Routing Number american bank association routing number 98499472</w:t>
        <w:br/>
        <w:t xml:space="preserve"> </w:t>
      </w:r>
    </w:p>
    <w:p>
      <w:r>
        <w:t xml:space="preserve"> First &amp; Last Name Lori Anderson &amp; email address is  Lori.Anderson@HOTMAIL.COM the Phone Number is 814-856-9812 the bank details are as follows Bank Name Tangerine Bank Bank Account Number checking account # 1884889 Bank Routing Number aba number 72536968</w:t>
        <w:br/>
        <w:t xml:space="preserve"> </w:t>
      </w:r>
    </w:p>
    <w:p>
      <w:r>
        <w:t xml:space="preserve"> First &amp; Last Name Larry Sullivan &amp; email address is  Larry_Sullivan@GMAIL.COM the Phone Number is 9702618575 the bank details are as follows Bank Name Royal Bank of Canada Bank Account Number debit acct no. 6542960 Bank Routing Number aba routing # 76437810</w:t>
        <w:br/>
        <w:t xml:space="preserve"> </w:t>
      </w:r>
    </w:p>
    <w:p>
      <w:r>
        <w:t xml:space="preserve"> First &amp; Last Name Harold Thompson &amp; email address is  Harold.Thompson@HOTMAIL.COM the Phone Number is 847-801-1267 the bank details are as follows Bank Name Canadian Western Bank Bank Account Number debit account number 7331439 Bank Routing Number abaroutingnumber 57010935</w:t>
        <w:br/>
        <w:t xml:space="preserve"> </w:t>
      </w:r>
    </w:p>
    <w:p>
      <w:r>
        <w:t xml:space="preserve"> First &amp; Last Name Wayne Jones &amp; email address is  Wayne_Jones@AOL.COM the Phone Number is 318 578 8369 the bank details are as follows Bank Name Bank of Nova Scotia Bank Account Number checking account no. 5105613 Bank Routing Number aba# 93845478</w:t>
        <w:br/>
        <w:t xml:space="preserve"> </w:t>
      </w:r>
    </w:p>
    <w:p>
      <w:r>
        <w:t xml:space="preserve"> First &amp; Last Name Madison Williams &amp; email address is  MadisonWilliams@AOL.COM the Phone Number is 762-815-1231 the bank details are as follows Bank Name Tangerine Bank Bank Account Number bank account number 5306721 Bank Routing Number aba# 83281318</w:t>
        <w:br/>
        <w:t xml:space="preserve"> </w:t>
      </w:r>
    </w:p>
    <w:p>
      <w:r>
        <w:t xml:space="preserve"> First &amp; Last Name Roger Hill &amp; email address is  Roger_Hill@AOL.COM the Phone Number is 4754528088 the bank details are as follows Bank Name Canadian Imperial Bank of Commerce Bank Account Number bank account # 7201079 Bank Routing Number americanbankassociationroutingnumber 63373612</w:t>
        <w:br/>
        <w:t xml:space="preserve"> </w:t>
      </w:r>
    </w:p>
    <w:p>
      <w:r>
        <w:t xml:space="preserve"> First &amp; Last Name Carolyn Myers &amp; email address is  Carolyn.Myers@HOTMAIL.COM the Phone Number is 406-473-8892 the bank details are as follows Bank Name Bank of Nova Scotia Bank Account Number bank acct number 8475351 Bank Routing Number bank routing/transit (rte) 52857261</w:t>
        <w:br/>
        <w:t xml:space="preserve"> </w:t>
      </w:r>
    </w:p>
    <w:p>
      <w:r>
        <w:t xml:space="preserve"> First &amp; Last Name Justin Scott &amp; email address is  Justin.Scott@AOL.COM the Phone Number is 720-445-4689 the bank details are as follows Bank Name National Bank of Canada Bank Account Number account numbers # 2268227 Bank Routing Number routing number: 98087149</w:t>
        <w:br/>
        <w:t xml:space="preserve"> </w:t>
      </w:r>
    </w:p>
    <w:p>
      <w:r>
        <w:t xml:space="preserve"> First &amp; Last Name Ralph Jenkins &amp; email address is  RalphJenkins@HOTMAIL.COM the Phone Number is 4803024658 the bank details are as follows Bank Name Royal Bank of Canada Bank Account Number bank account no. 4745503 Bank Routing Number aba routing # 99483784</w:t>
        <w:br/>
        <w:t xml:space="preserve"> </w:t>
      </w:r>
    </w:p>
    <w:p>
      <w:r>
        <w:t xml:space="preserve"> First &amp; Last Name Judy Robinson &amp; email address is  JudyRobinson@HOTMAIL.COM the Phone Number is 541-190-3957 the bank details are as follows Bank Name Tangerine Bank Bank Account Number checking acct # 1912097 Bank Routing Number aba # 12655102</w:t>
        <w:br/>
        <w:t xml:space="preserve"> </w:t>
      </w:r>
    </w:p>
    <w:p>
      <w:r>
        <w:t xml:space="preserve"> First &amp; Last Name John Nelson &amp; email address is  John_Nelson@HOTMAIL.COM the Phone Number is 413-987-7577 the bank details are as follows Bank Name Royal Bank of Canada Bank Account Number debit acct # 3497272 Bank Routing Number aba 40829147</w:t>
        <w:br/>
        <w:t xml:space="preserve"> </w:t>
      </w:r>
    </w:p>
    <w:p>
      <w:r>
        <w:t xml:space="preserve"> First &amp; Last Name Julia Parker &amp; email address is  Julia_Parker@HOTMAIL.COM the Phone Number is 970 964 5296 the bank details are as follows Bank Name Bank of Montreal Bank Account Number bank acct no. 1909283 Bank Routing Number aba routing # 24739976</w:t>
        <w:br/>
        <w:t xml:space="preserve"> </w:t>
      </w:r>
    </w:p>
    <w:p>
      <w:r>
        <w:t xml:space="preserve"> First &amp; Last Name Deborah Carter &amp; email address is  Deborah.Carter@HOTMAIL.COM the Phone Number is 913-966-8924 the bank details are as follows Bank Name National Bank of Canada Bank Account Number bank account no. 9500124 Bank Routing Number aba routing number 86169385</w:t>
        <w:br/>
        <w:t xml:space="preserve"> </w:t>
      </w:r>
    </w:p>
    <w:p>
      <w:r>
        <w:t xml:space="preserve"> First &amp; Last Name Gerald Richardson &amp; email address is  Gerald_Richardson@HOTMAIL.COM the Phone Number is 5318393190 the bank details are as follows Bank Name Royal Bank of Canada Bank Account Number checking account no. 9601585 Bank Routing Number americanbankassociationrouting# 19918542</w:t>
        <w:br/>
        <w:t xml:space="preserve"> </w:t>
      </w:r>
    </w:p>
    <w:p>
      <w:r>
        <w:t xml:space="preserve"> First &amp; Last Name Kayla Diaz &amp; email address is  Kayla.Diaz@AOL.COM the Phone Number is 6811515508 the bank details are as follows Bank Name Royal Bank of Canada Bank Account Number checking account number 7244370 Bank Routing Number bank routing number 28225794</w:t>
        <w:br/>
        <w:t xml:space="preserve"> </w:t>
      </w:r>
    </w:p>
    <w:p>
      <w:r>
        <w:t xml:space="preserve"> First &amp; Last Name Matthew Harris &amp; email address is  Matthew.Harris@HOTMAIL.COM the Phone Number is 620-873-8343 the bank details are as follows Bank Name Canadian Imperial Bank of Commerce Bank Account Number checking account no. 2637731 Bank Routing Number bank routing number 30847551</w:t>
        <w:br/>
        <w:t xml:space="preserve"> </w:t>
      </w:r>
    </w:p>
    <w:p>
      <w:r>
        <w:t xml:space="preserve"> First &amp; Last Name Michelle Wright &amp; email address is  MichelleWright@HOTMAIL.COM the Phone Number is 631 345 2520 the bank details are as follows Bank Name Canadian Imperial Bank of Commerce Bank Account Number bank acct number 3370839 Bank Routing Number aba routing # 96882305</w:t>
        <w:br/>
        <w:t xml:space="preserve"> </w:t>
      </w:r>
    </w:p>
    <w:p>
      <w:r>
        <w:t xml:space="preserve"> First &amp; Last Name Joyce Roberts &amp; email address is  JoyceRoberts@AOL.COM the Phone Number is 571 129 7726 the bank details are as follows Bank Name Laurentian Bank Bank Account Number bank acct no. 1873630 Bank Routing Number aba# 13857002</w:t>
        <w:br/>
        <w:t xml:space="preserve"> </w:t>
      </w:r>
    </w:p>
    <w:p>
      <w:r>
        <w:t xml:space="preserve"> First &amp; Last Name Kevin Harris &amp; email address is  Kevin.Harris@HOTMAIL.COM the Phone Number is 607 914 3209 the bank details are as follows Bank Name Tangerine Bank Bank Account Number debit acct number 2539506 Bank Routing Number routing number: 83146798</w:t>
        <w:br/>
        <w:t xml:space="preserve"> </w:t>
      </w:r>
    </w:p>
    <w:p>
      <w:r>
        <w:t xml:space="preserve"> First &amp; Last Name Emily Baker &amp; email address is  EmilyBaker@GMAIL.COM the Phone Number is 607-269-2203 the bank details are as follows Bank Name Bank of Montreal Bank Account Number checking acct no. 4552121 Bank Routing Number americanbankassociationrouting# 13936842</w:t>
        <w:br/>
        <w:t xml:space="preserve"> </w:t>
      </w:r>
    </w:p>
    <w:p>
      <w:r>
        <w:t xml:space="preserve"> First &amp; Last Name Kayla Turner &amp; email address is  KaylaTurner@AOL.COM the Phone Number is 712 775 4981 the bank details are as follows Bank Name National Bank of Canada Bank Account Number bank acct # 2131378 Bank Routing Number americanbankassociationrouting# 51019152</w:t>
        <w:br/>
        <w:t xml:space="preserve"> </w:t>
      </w:r>
    </w:p>
    <w:p>
      <w:r>
        <w:t xml:space="preserve"> First &amp; Last Name Philip Cook &amp; email address is  PhilipCook@GMAIL.COM the Phone Number is 573 230 3586 the bank details are as follows Bank Name Canadian Imperial Bank of Commerce Bank Account Number savings account. 2070490 Bank Routing Number aba# 74288960</w:t>
        <w:br/>
        <w:t xml:space="preserve"> </w:t>
      </w:r>
    </w:p>
    <w:p>
      <w:r>
        <w:t xml:space="preserve"> First &amp; Last Name Sandra Edwards &amp; email address is  Sandra_Edwards@HOTMAIL.COM the Phone Number is 6091875200 the bank details are as follows Bank Name Canadian Western Bank Bank Account Number savings acct # 8186486 Bank Routing Number americanbankassociationroutingnumber 66149880</w:t>
        <w:br/>
        <w:t xml:space="preserve"> </w:t>
      </w:r>
    </w:p>
    <w:p>
      <w:r>
        <w:t xml:space="preserve"> First &amp; Last Name Patrick Parker &amp; email address is  Patrick.Parker@HOTMAIL.COM the Phone Number is 7048114277 the bank details are as follows Bank Name Laurentian Bank Bank Account Number bank account # 8949234 Bank Routing Number abarouting# 19222374</w:t>
        <w:br/>
        <w:t xml:space="preserve"> </w:t>
      </w:r>
    </w:p>
    <w:p>
      <w:r>
        <w:t xml:space="preserve"> First &amp; Last Name Michelle Reed &amp; email address is  Michelle_Reed@HOTMAIL.COM the Phone Number is 3379361535 the bank details are as follows Bank Name Laurentian Bank Bank Account Number savings account. 8786179 Bank Routing Number aba 62832359</w:t>
        <w:br/>
        <w:t xml:space="preserve"> </w:t>
      </w:r>
    </w:p>
    <w:p>
      <w:r>
        <w:t xml:space="preserve"> First &amp; Last Name Dennis Scott &amp; email address is  Dennis_Scott@AOL.COM the Phone Number is 207-266-5146 the bank details are as follows Bank Name HSBC Bank Canada Bank Account Number checking account number 2287807 Bank Routing Number aba routing number 89592167</w:t>
        <w:br/>
        <w:t xml:space="preserve"> </w:t>
      </w:r>
    </w:p>
    <w:p>
      <w:r>
        <w:t xml:space="preserve"> First &amp; Last Name Gregory Ortiz &amp; email address is  GregoryOrtiz@AOL.COM the Phone Number is 2812024822 the bank details are as follows Bank Name Tangerine Bank Bank Account Number account numbers 6518659 Bank Routing Number routing transit number 70337338</w:t>
        <w:br/>
        <w:t xml:space="preserve"> </w:t>
      </w:r>
    </w:p>
    <w:p>
      <w:r>
        <w:t xml:space="preserve"> First &amp; Last Name Kathleen White &amp; email address is  Kathleen_White@HOTMAIL.COM the Phone Number is 640-409-2478 the bank details are as follows Bank Name HSBC Bank Canada Bank Account Number savings account. 9437410 Bank Routing Number american bank association routing 56869766</w:t>
        <w:br/>
        <w:t xml:space="preserve"> </w:t>
      </w:r>
    </w:p>
    <w:p>
      <w:r>
        <w:t xml:space="preserve"> First &amp; Last Name Kathleen Ramirez &amp; email address is  Kathleen_Ramirez@HOTMAIL.COM the Phone Number is 515 978 8714 the bank details are as follows Bank Name Toronto-Dominion Bank Bank Account Number bank account number 9278133 Bank Routing Number routing number 45662823</w:t>
        <w:br/>
        <w:t xml:space="preserve"> </w:t>
      </w:r>
    </w:p>
    <w:p>
      <w:r>
        <w:t xml:space="preserve"> First &amp; Last Name Karen Gomez &amp; email address is  Karen_Gomez@GMAIL.COM the Phone Number is 231 631 4700 the bank details are as follows Bank Name Toronto-Dominion Bank Bank Account Number checking acct # 1673578 Bank Routing Number american bank association routing # 75394858</w:t>
        <w:br/>
        <w:t xml:space="preserve"> </w:t>
      </w:r>
    </w:p>
    <w:p>
      <w:r>
        <w:t xml:space="preserve"> First &amp; Last Name Paul Baker &amp; email address is  PaulBaker@HOTMAIL.COM the Phone Number is 9153298616 the bank details are as follows Bank Name Bank of Montreal Bank Account Number bank account # 6314005 Bank Routing Number american bank association routing # 97955680</w:t>
        <w:br/>
        <w:t xml:space="preserve"> </w:t>
      </w:r>
    </w:p>
    <w:p>
      <w:r>
        <w:t xml:space="preserve"> First &amp; Last Name Bradley Collins &amp; email address is  BradleyCollins@HOTMAIL.COM the Phone Number is 385 801 1181 the bank details are as follows Bank Name Canadian Western Bank Bank Account Number account number # 1275002 Bank Routing Number american bank association routing number 91417934</w:t>
        <w:br/>
        <w:t xml:space="preserve"> </w:t>
      </w:r>
    </w:p>
    <w:p>
      <w:r>
        <w:t xml:space="preserve"> First &amp; Last Name Christopher Barnes &amp; email address is  ChristopherBarnes@GMAIL.COM the Phone Number is 626 586 2649 the bank details are as follows Bank Name Royal Bank of Canada Bank Account Number bank account no. 8388691 Bank Routing Number abarouting# 12633526</w:t>
        <w:br/>
        <w:t xml:space="preserve"> </w:t>
      </w:r>
    </w:p>
    <w:p>
      <w:r>
        <w:t xml:space="preserve"> First &amp; Last Name Stephanie Collins &amp; email address is  Stephanie_Collins@HOTMAIL.COM the Phone Number is 562 812 9539 the bank details are as follows Bank Name Canadian Western Bank Bank Account Number savings acct no. 2975660 Bank Routing Number bank routing number 84555398</w:t>
        <w:br/>
        <w:t xml:space="preserve"> </w:t>
      </w:r>
    </w:p>
    <w:p>
      <w:r>
        <w:t xml:space="preserve"> First &amp; Last Name Christina Sanders &amp; email address is  Christina_Sanders@AOL.COM the Phone Number is 920 853 4158 the bank details are as follows Bank Name Laurentian Bank Bank Account Number account number # 9241216 Bank Routing Number aba routing number 88515380</w:t>
        <w:br/>
        <w:t xml:space="preserve"> </w:t>
      </w:r>
    </w:p>
    <w:p>
      <w:r>
        <w:t xml:space="preserve"> First &amp; Last Name Helen Evans &amp; email address is  Helen.Evans@AOL.COM the Phone Number is 6314705686 the bank details are as follows Bank Name Laurentian Bank Bank Account Number savings account. 1188232 Bank Routing Number bank routing number 86621161</w:t>
        <w:br/>
        <w:t xml:space="preserve"> </w:t>
      </w:r>
    </w:p>
    <w:p>
      <w:r>
        <w:t xml:space="preserve"> First &amp; Last Name Ann Jackson &amp; email address is  Ann_Jackson@HOTMAIL.COM the Phone Number is 267 982 7090 the bank details are as follows Bank Name Royal Bank of Canada Bank Account Number savings acct # 7727977 Bank Routing Number aba # 84507271</w:t>
        <w:br/>
        <w:t xml:space="preserve"> </w:t>
      </w:r>
    </w:p>
    <w:p>
      <w:r>
        <w:t xml:space="preserve"> First &amp; Last Name Evelyn Bennett &amp; email address is  Evelyn.Bennett@HOTMAIL.COM the Phone Number is 402-807-1783 the bank details are as follows Bank Name Royal Bank of Canada Bank Account Number savings acct no. 3291662 Bank Routing Number aba # 24611322</w:t>
        <w:br/>
        <w:t xml:space="preserve"> </w:t>
      </w:r>
    </w:p>
    <w:p>
      <w:r>
        <w:t xml:space="preserve"> First &amp; Last Name Megan Barnes &amp; email address is  MeganBarnes@GMAIL.COM the Phone Number is 763 945 8240 the bank details are as follows Bank Name Canadian Imperial Bank of Commerce Bank Account Number debit acct # 3966844 Bank Routing Number american bank association routing # 45647997</w:t>
        <w:br/>
        <w:t xml:space="preserve"> </w:t>
      </w:r>
    </w:p>
    <w:p>
      <w:r>
        <w:t xml:space="preserve"> First &amp; Last Name Roy Anderson &amp; email address is  Roy.Anderson@AOL.COM the Phone Number is 7542383981 the bank details are as follows Bank Name National Bank of Canada Bank Account Number bank account # 4477675 Bank Routing Number abaroutingnumber 57646367</w:t>
        <w:br/>
        <w:t xml:space="preserve"> </w:t>
      </w:r>
    </w:p>
    <w:p>
      <w:r>
        <w:t xml:space="preserve"> First &amp; Last Name Kayla Bennett &amp; email address is  Kayla.Bennett@GMAIL.COM the Phone Number is 813-391-6579 the bank details are as follows Bank Name Canadian Imperial Bank of Commerce Bank Account Number checking account number 1298675 Bank Routing Number aba routing number 71273886</w:t>
        <w:br/>
        <w:t xml:space="preserve"> </w:t>
      </w:r>
    </w:p>
    <w:p>
      <w:r>
        <w:t xml:space="preserve"> First &amp; Last Name Rose Miller &amp; email address is  Rose_Miller@HOTMAIL.COM the Phone Number is 636-748-5454 the bank details are as follows Bank Name Laurentian Bank Bank Account Number savings account. 4768175 Bank Routing Number americanbankassociationroutingnumber 52513447</w:t>
        <w:br/>
        <w:t xml:space="preserve"> </w:t>
      </w:r>
    </w:p>
    <w:p>
      <w:r>
        <w:t xml:space="preserve"> First &amp; Last Name Aaron Richardson &amp; email address is  AaronRichardson@HOTMAIL.COM the Phone Number is 970-211-5543 the bank details are as follows Bank Name Bank of Montreal Bank Account Number savings account # 3538323 Bank Routing Number bankroutingnumber 91963085</w:t>
        <w:br/>
        <w:t xml:space="preserve"> </w:t>
      </w:r>
    </w:p>
    <w:p>
      <w:r>
        <w:t xml:space="preserve"> First &amp; Last Name Bryan Thomas &amp; email address is  BryanThomas@GMAIL.COM the Phone Number is 480 260 8348 the bank details are as follows Bank Name HSBC Bank Canada Bank Account Number debit account number 2220262 Bank Routing Number americanbankassociationrouting# 33345434</w:t>
        <w:br/>
        <w:t xml:space="preserve"> </w:t>
      </w:r>
    </w:p>
    <w:p>
      <w:r>
        <w:t xml:space="preserve"> First &amp; Last Name Marilyn Perez &amp; email address is  MarilynPerez@HOTMAIL.COM the Phone Number is 774 977 9261 the bank details are as follows Bank Name Royal Bank of Canada Bank Account Number account number: 5228581 Bank Routing Number aba routing # 50730896</w:t>
        <w:br/>
        <w:t xml:space="preserve"> </w:t>
      </w:r>
    </w:p>
    <w:p>
      <w:r>
        <w:t xml:space="preserve"> First &amp; Last Name Nancy Martin &amp; email address is  Nancy_Martin@AOL.COM the Phone Number is 914 228 9777 the bank details are as follows Bank Name Bank of Nova Scotia Bank Account Number checking acct number 9068259 Bank Routing Number bank routing/transit (rte) 98951302</w:t>
        <w:br/>
        <w:t xml:space="preserve"> </w:t>
      </w:r>
    </w:p>
    <w:p>
      <w:r>
        <w:t xml:space="preserve"> First &amp; Last Name Jennifer Nelson &amp; email address is  Jennifer_Nelson@HOTMAIL.COM the Phone Number is 5189683293 the bank details are as follows Bank Name Laurentian Bank Bank Account Number bank account # 4566260 Bank Routing Number bank routing/transit (rte) 33462003</w:t>
        <w:br/>
        <w:t xml:space="preserve"> </w:t>
      </w:r>
    </w:p>
    <w:p>
      <w:r>
        <w:t xml:space="preserve"> First &amp; Last Name Rachel Richardson &amp; email address is  Rachel.Richardson@AOL.COM the Phone Number is 845-831-9925 the bank details are as follows Bank Name Bank of Montreal Bank Account Number checking account number 6174425 Bank Routing Number american bank association routing 61767491</w:t>
        <w:br/>
        <w:t xml:space="preserve"> </w:t>
      </w:r>
    </w:p>
    <w:p>
      <w:r>
        <w:t xml:space="preserve"> First &amp; Last Name Paul Jenkins &amp; email address is  PaulJenkins@AOL.COM the Phone Number is 458-453-1072 the bank details are as follows Bank Name Tangerine Bank Bank Account Number savings acct number 1374115 Bank Routing Number bankrouting# 72299989</w:t>
        <w:br/>
        <w:t xml:space="preserve"> </w:t>
      </w:r>
    </w:p>
    <w:p>
      <w:r>
        <w:t xml:space="preserve"> First &amp; Last Name Noah Wright &amp; email address is  NoahWright@HOTMAIL.COM the Phone Number is 973-317-7704 the bank details are as follows Bank Name Laurentian Bank Bank Account Number bank acct no. 7577238 Bank Routing Number americanbankassociationrouting# 49956662</w:t>
        <w:br/>
        <w:t xml:space="preserve"> </w:t>
      </w:r>
    </w:p>
    <w:p>
      <w:r>
        <w:t xml:space="preserve"> First &amp; Last Name Timothy Cooper &amp; email address is  TimothyCooper@HOTMAIL.COM the Phone Number is 6282019689 the bank details are as follows Bank Name Tangerine Bank Bank Account Number checking account numbers # 7289016 Bank Routing Number abaroutingnumber 15456225</w:t>
        <w:br/>
        <w:t xml:space="preserve"> </w:t>
      </w:r>
    </w:p>
    <w:p>
      <w:r>
        <w:t xml:space="preserve"> First &amp; Last Name Andrea Butler &amp; email address is  Andrea.Butler@HOTMAIL.COM the Phone Number is 303-552-2605 the bank details are as follows Bank Name Bank of Montreal Bank Account Number checking account # 5439807 Bank Routing Number bankrouting# 41879595</w:t>
        <w:br/>
        <w:t xml:space="preserve"> </w:t>
      </w:r>
    </w:p>
    <w:p>
      <w:r>
        <w:t xml:space="preserve"> First &amp; Last Name Sophia Turner &amp; email address is  SophiaTurner@AOL.COM the Phone Number is 223-254-3494 the bank details are as follows Bank Name National Bank of Canada Bank Account Number bank acct no. 8701756 Bank Routing Number american bank association routing 82230884</w:t>
        <w:br/>
        <w:t xml:space="preserve"> </w:t>
      </w:r>
    </w:p>
    <w:p>
      <w:r>
        <w:t xml:space="preserve"> First &amp; Last Name Melissa Sullivan &amp; email address is  Melissa.Sullivan@HOTMAIL.COM the Phone Number is 262-739-9588 the bank details are as follows Bank Name National Bank of Canada Bank Account Number debit account no. 6085614 Bank Routing Number routing transit number 45706924</w:t>
        <w:br/>
        <w:t xml:space="preserve"> </w:t>
      </w:r>
    </w:p>
    <w:p>
      <w:r>
        <w:t xml:space="preserve"> First &amp; Last Name Michael Jackson &amp; email address is  Michael.Jackson@GMAIL.COM the Phone Number is 720-787-2478 the bank details are as follows Bank Name Laurentian Bank Bank Account Number account numbers 4492727 Bank Routing Number bank routing number 53320061</w:t>
        <w:br/>
        <w:t xml:space="preserve"> </w:t>
      </w:r>
    </w:p>
    <w:p>
      <w:r>
        <w:t xml:space="preserve"> First &amp; Last Name Willie Nelson &amp; email address is  Willie.Nelson@GMAIL.COM the Phone Number is 813 883 8774 the bank details are as follows Bank Name HSBC Bank Canada Bank Account Number savings acct # 3403644 Bank Routing Number routing transit number 20648725</w:t>
        <w:br/>
        <w:t xml:space="preserve"> </w:t>
      </w:r>
    </w:p>
    <w:p>
      <w:r>
        <w:t xml:space="preserve"> First &amp; Last Name Heather Ward &amp; email address is  HeatherWard@AOL.COM the Phone Number is 443-450-6954 the bank details are as follows Bank Name Bank of Nova Scotia Bank Account Number account number: 4127202 Bank Routing Number bank routing/transit (rte) 89036001</w:t>
        <w:br/>
        <w:t xml:space="preserve"> </w:t>
      </w:r>
    </w:p>
    <w:p>
      <w:r>
        <w:t xml:space="preserve"> First &amp; Last Name Joan Turner &amp; email address is  Joan.Turner@HOTMAIL.COM the Phone Number is 4327587017 the bank details are as follows Bank Name Royal Bank of Canada Bank Account Number account number 1594338 Bank Routing Number american bank association routing number 87098888</w:t>
        <w:br/>
        <w:t xml:space="preserve"> </w:t>
      </w:r>
    </w:p>
    <w:p>
      <w:r>
        <w:t xml:space="preserve"> First &amp; Last Name Bradley Peterson &amp; email address is  Bradley_Peterson@HOTMAIL.COM the Phone Number is 212-704-1657 the bank details are as follows Bank Name Tangerine Bank Bank Account Number bank account no. 4445168 Bank Routing Number american bank association routing 65247724</w:t>
        <w:br/>
        <w:t xml:space="preserve"> </w:t>
      </w:r>
    </w:p>
    <w:p>
      <w:r>
        <w:t xml:space="preserve"> First &amp; Last Name Bryan Robinson &amp; email address is  BryanRobinson@GMAIL.COM the Phone Number is 636-885-7120 the bank details are as follows Bank Name Royal Bank of Canada Bank Account Number bank acct # 3231692 Bank Routing Number abaroutingnumber 11927371</w:t>
        <w:br/>
        <w:t xml:space="preserve"> </w:t>
      </w:r>
    </w:p>
    <w:p>
      <w:r>
        <w:t xml:space="preserve"> First &amp; Last Name Scott Ortiz &amp; email address is  Scott.Ortiz@AOL.COM the Phone Number is 301-624-6333 the bank details are as follows Bank Name Canadian Western Bank Bank Account Number bank acct number 4126382 Bank Routing Number americanbankassociationroutingnumber 92150581</w:t>
        <w:br/>
        <w:t xml:space="preserve"> </w:t>
      </w:r>
    </w:p>
    <w:p>
      <w:r>
        <w:t xml:space="preserve"> First &amp; Last Name Grace Butler &amp; email address is  Grace.Butler@HOTMAIL.COM the Phone Number is 240-417-5619 the bank details are as follows Bank Name Royal Bank of Canada Bank Account Number checking account 4175150 Bank Routing Number american bank association routing number 48299952</w:t>
        <w:br/>
        <w:t xml:space="preserve"> </w:t>
      </w:r>
    </w:p>
    <w:p>
      <w:r>
        <w:t xml:space="preserve"> First &amp; Last Name Betty Stewart &amp; email address is  BettyStewart@GMAIL.COM the Phone Number is 432 864 1834 the bank details are as follows Bank Name National Bank of Canada Bank Account Number checking acct # 4158148 Bank Routing Number aba# 90253777</w:t>
        <w:br/>
        <w:t xml:space="preserve"> </w:t>
      </w:r>
    </w:p>
    <w:p>
      <w:r>
        <w:t xml:space="preserve"> First &amp; Last Name Joe Lewis &amp; email address is  Joe_Lewis@HOTMAIL.COM the Phone Number is 727 324 9708 the bank details are as follows Bank Name Canadian Imperial Bank of Commerce Bank Account Number debit acct number 5845302 Bank Routing Number aba# 48671902</w:t>
        <w:br/>
        <w:t xml:space="preserve"> </w:t>
      </w:r>
    </w:p>
    <w:p>
      <w:r>
        <w:t xml:space="preserve"> First &amp; Last Name James Carter &amp; email address is  James_Carter@HOTMAIL.COM the Phone Number is 7144241592 the bank details are as follows Bank Name HSBC Bank Canada Bank Account Number savings acct no. 9830362 Bank Routing Number bankrouting# 71521872</w:t>
        <w:br/>
        <w:t xml:space="preserve"> </w:t>
      </w:r>
    </w:p>
    <w:p>
      <w:r>
        <w:t xml:space="preserve"> First &amp; Last Name Diana Baker &amp; email address is  Diana.Baker@HOTMAIL.COM the Phone Number is 209-306-4272 the bank details are as follows Bank Name Toronto-Dominion Bank Bank Account Number checking account # 4473520 Bank Routing Number aba number 81975754</w:t>
        <w:br/>
        <w:t xml:space="preserve"> </w:t>
      </w:r>
    </w:p>
    <w:p>
      <w:r>
        <w:t xml:space="preserve"> First &amp; Last Name Jessica Cooper &amp; email address is  JessicaCooper@HOTMAIL.COM the Phone Number is 351-630-3158 the bank details are as follows Bank Name Canadian Western Bank Bank Account Number checking account number 2357655 Bank Routing Number routing transit number 47576052</w:t>
        <w:br/>
        <w:t xml:space="preserve"> </w:t>
      </w:r>
    </w:p>
    <w:p>
      <w:r>
        <w:t xml:space="preserve"> First &amp; Last Name Emily Young &amp; email address is  Emily_Young@GMAIL.COM the Phone Number is 725 222 9371 the bank details are as follows Bank Name HSBC Bank Canada Bank Account Number savings account # 3412004 Bank Routing Number bank routing number 21405558</w:t>
        <w:br/>
        <w:t xml:space="preserve"> </w:t>
      </w:r>
    </w:p>
    <w:p>
      <w:r>
        <w:t xml:space="preserve"> First &amp; Last Name Hannah Hughes &amp; email address is  HannahHughes@HOTMAIL.COM the Phone Number is 703-875-2839 the bank details are as follows Bank Name Laurentian Bank Bank Account Number account number: 1258836 Bank Routing Number american bank association routing # 21825542</w:t>
        <w:br/>
        <w:t xml:space="preserve"> </w:t>
      </w:r>
    </w:p>
    <w:p>
      <w:r>
        <w:t xml:space="preserve"> First &amp; Last Name Doris Stewart &amp; email address is  Doris.Stewart@AOL.COM the Phone Number is 734 574 8810 the bank details are as follows Bank Name Canadian Imperial Bank of Commerce Bank Account Number savings acct no. 5984017 Bank Routing Number americanbankassociationroutingnumber 31447138</w:t>
        <w:br/>
        <w:t xml:space="preserve"> </w:t>
      </w:r>
    </w:p>
    <w:p>
      <w:r>
        <w:t xml:space="preserve"> First &amp; Last Name Aaron Bennett &amp; email address is  Aaron_Bennett@HOTMAIL.COM the Phone Number is 640 174 6032 the bank details are as follows Bank Name HSBC Bank Canada Bank Account Number checking acct no. 4043960 Bank Routing Number aba routing # 81732277</w:t>
        <w:br/>
        <w:t xml:space="preserve"> </w:t>
      </w:r>
    </w:p>
    <w:p>
      <w:r>
        <w:t xml:space="preserve"> First &amp; Last Name Jacob Mitchell &amp; email address is  JacobMitchell@AOL.COM the Phone Number is 7321889276 the bank details are as follows Bank Name Toronto-Dominion Bank Bank Account Number account number # 7062314 Bank Routing Number americanbankassociationrouting# 91630719</w:t>
        <w:br/>
        <w:t xml:space="preserve"> </w:t>
      </w:r>
    </w:p>
    <w:p>
      <w:r>
        <w:t xml:space="preserve"> First &amp; Last Name Eugene Carter &amp; email address is  Eugene.Carter@HOTMAIL.COM the Phone Number is 4346464245 the bank details are as follows Bank Name HSBC Bank Canada Bank Account Number debit account no. 1462780 Bank Routing Number american bank association routing # 66836826</w:t>
        <w:br/>
        <w:t xml:space="preserve"> </w:t>
      </w:r>
    </w:p>
    <w:p>
      <w:r>
        <w:t xml:space="preserve"> First &amp; Last Name Timothy Gomez &amp; email address is  Timothy_Gomez@AOL.COM the Phone Number is 860 120 3477 the bank details are as follows Bank Name HSBC Bank Canada Bank Account Number debit acct # 4803987 Bank Routing Number bank routing number 51165912</w:t>
        <w:br/>
        <w:t xml:space="preserve"> </w:t>
      </w:r>
    </w:p>
    <w:p>
      <w:r>
        <w:t xml:space="preserve"> First &amp; Last Name Helen Edwards &amp; email address is  HelenEdwards@AOL.COM the Phone Number is 3104334757 the bank details are as follows Bank Name Laurentian Bank Bank Account Number checking account # 8798737 Bank Routing Number american bank association routing number 41317718</w:t>
        <w:br/>
        <w:t xml:space="preserve"> </w:t>
      </w:r>
    </w:p>
    <w:p>
      <w:r>
        <w:t xml:space="preserve"> First &amp; Last Name Sandra Harris &amp; email address is  Sandra_Harris@GMAIL.COM the Phone Number is 520 594 4328 the bank details are as follows Bank Name HSBC Bank Canada Bank Account Number account number 9430831 Bank Routing Number aba routing # 97326347</w:t>
        <w:br/>
        <w:t xml:space="preserve"> </w:t>
      </w:r>
    </w:p>
    <w:p>
      <w:r>
        <w:t xml:space="preserve"> First &amp; Last Name Anthony Ramirez &amp; email address is  Anthony_Ramirez@AOL.COM the Phone Number is 934 183 9636 the bank details are as follows Bank Name Bank of Montreal Bank Account Number bank account # 4733907 Bank Routing Number aba # 24899314</w:t>
        <w:br/>
        <w:t xml:space="preserve"> </w:t>
      </w:r>
    </w:p>
    <w:p>
      <w:r>
        <w:t xml:space="preserve"> First &amp; Last Name Kelly Collins &amp; email address is  Kelly.Collins@AOL.COM the Phone Number is 202 994 6193 the bank details are as follows Bank Name Toronto-Dominion Bank Bank Account Number debit account number 4006352 Bank Routing Number aba# 98424623</w:t>
        <w:br/>
        <w:t xml:space="preserve"> </w:t>
      </w:r>
    </w:p>
    <w:p>
      <w:r>
        <w:t xml:space="preserve"> First &amp; Last Name Judith Sullivan &amp; email address is  JudithSullivan@AOL.COM the Phone Number is 9702971025 the bank details are as follows Bank Name Tangerine Bank Bank Account Number debit account # 6603504 Bank Routing Number aba # 46569162</w:t>
        <w:br/>
        <w:t xml:space="preserve"> </w:t>
      </w:r>
    </w:p>
    <w:p>
      <w:r>
        <w:t xml:space="preserve"> First &amp; Last Name Sara Thomas &amp; email address is  Sara.Thomas@AOL.COM the Phone Number is 8471003474 the bank details are as follows Bank Name National Bank of Canada Bank Account Number debit acct number 2241138 Bank Routing Number bank routing/transit (rte) 77697026</w:t>
        <w:br/>
        <w:t xml:space="preserve"> </w:t>
      </w:r>
    </w:p>
    <w:p>
      <w:r>
        <w:t xml:space="preserve"> First &amp; Last Name Adam Moore &amp; email address is  Adam.Moore@HOTMAIL.COM the Phone Number is 337-153-2413 the bank details are as follows Bank Name HSBC Bank Canada Bank Account Number checking account 6379818 Bank Routing Number bankroutingnumber 90112748</w:t>
        <w:br/>
        <w:t xml:space="preserve"> </w:t>
      </w:r>
    </w:p>
    <w:p>
      <w:r>
        <w:t xml:space="preserve"> First &amp; Last Name Judith Gutierrez &amp; email address is  Judith.Gutierrez@HOTMAIL.COM the Phone Number is 860 818 4850 the bank details are as follows Bank Name Canadian Imperial Bank of Commerce Bank Account Number debit account # 9003736 Bank Routing Number american bank association routing # 61585764</w:t>
        <w:br/>
        <w:t xml:space="preserve"> </w:t>
      </w:r>
    </w:p>
    <w:p>
      <w:r>
        <w:t xml:space="preserve"> First &amp; Last Name Sophia Evans &amp; email address is  Sophia.Evans@AOL.COM the Phone Number is 360-133-4363 the bank details are as follows Bank Name Canadian Western Bank Bank Account Number account number: 9260285 Bank Routing Number american bank association routing 61976816</w:t>
        <w:br/>
        <w:t xml:space="preserve"> </w:t>
      </w:r>
    </w:p>
    <w:p>
      <w:r>
        <w:t xml:space="preserve"> First &amp; Last Name Zachary Harris &amp; email address is  Zachary_Harris@HOTMAIL.COM the Phone Number is 256-870-8434 the bank details are as follows Bank Name Canadian Western Bank Bank Account Number bank acct # 5181559 Bank Routing Number abaroutingnumber 99381375</w:t>
        <w:br/>
        <w:t xml:space="preserve"> </w:t>
      </w:r>
    </w:p>
    <w:p>
      <w:r>
        <w:t xml:space="preserve"> First &amp; Last Name Susan Clark &amp; email address is  Susan_Clark@HOTMAIL.COM the Phone Number is 980-136-7070 the bank details are as follows Bank Name Royal Bank of Canada Bank Account Number checking account 5493528 Bank Routing Number routing number: 39980107</w:t>
        <w:br/>
        <w:t xml:space="preserve"> </w:t>
      </w:r>
    </w:p>
    <w:p>
      <w:r>
        <w:t xml:space="preserve"> First &amp; Last Name Stephen Baker &amp; email address is  Stephen.Baker@GMAIL.COM the Phone Number is 3076703137 the bank details are as follows Bank Name National Bank of Canada Bank Account Number checking account # 6953438 Bank Routing Number bankrouting# 55524092</w:t>
        <w:br/>
        <w:t xml:space="preserve"> </w:t>
      </w:r>
    </w:p>
    <w:p>
      <w:r>
        <w:t xml:space="preserve"> First &amp; Last Name Samantha Gray &amp; email address is  SamanthaGray@HOTMAIL.COM the Phone Number is 878 532 1424 the bank details are as follows Bank Name Bank of Montreal Bank Account Number bank acct no. 6571463 Bank Routing Number bank routing/transit (rte) 57646177</w:t>
        <w:br/>
        <w:t xml:space="preserve"> </w:t>
      </w:r>
    </w:p>
    <w:p>
      <w:r>
        <w:t xml:space="preserve"> First &amp; Last Name Rose Allen &amp; email address is  RoseAllen@AOL.COM the Phone Number is 3131987685 the bank details are as follows Bank Name Laurentian Bank Bank Account Number debit account no. 2804434 Bank Routing Number american bank association routing 16489625</w:t>
        <w:br/>
        <w:t xml:space="preserve"> </w:t>
      </w:r>
    </w:p>
    <w:p>
      <w:r>
        <w:t xml:space="preserve"> First &amp; Last Name Brian Garcia &amp; email address is  Brian.Garcia@GMAIL.COM the Phone Number is 815 385 8473 the bank details are as follows Bank Name National Bank of Canada Bank Account Number account numbers # 5371738 Bank Routing Number routing number 37807124</w:t>
        <w:br/>
        <w:t xml:space="preserve"> </w:t>
      </w:r>
    </w:p>
    <w:p>
      <w:r>
        <w:t xml:space="preserve"> First &amp; Last Name Helen Long &amp; email address is  HelenLong@GMAIL.COM the Phone Number is 3102597138 the bank details are as follows Bank Name Bank of Nova Scotia Bank Account Number debit acct no. 1350942 Bank Routing Number bank routing number 82544018</w:t>
        <w:br/>
        <w:t xml:space="preserve"> </w:t>
      </w:r>
    </w:p>
    <w:p>
      <w:r>
        <w:t xml:space="preserve"> First &amp; Last Name Alice Lewis &amp; email address is  Alice_Lewis@HOTMAIL.COM the Phone Number is 9254036388 the bank details are as follows Bank Name Tangerine Bank Bank Account Number checking acct # 5361282 Bank Routing Number abaroutingnumber 61444456</w:t>
        <w:br/>
        <w:t xml:space="preserve"> </w:t>
      </w:r>
    </w:p>
    <w:p>
      <w:r>
        <w:t xml:space="preserve"> First &amp; Last Name Patricia Barnes &amp; email address is  Patricia_Barnes@AOL.COM the Phone Number is 612-442-2791 the bank details are as follows Bank Name Canadian Western Bank Bank Account Number savings acct number 3378165 Bank Routing Number americanbankassociationrouting# 65725433</w:t>
        <w:br/>
        <w:t xml:space="preserve"> </w:t>
      </w:r>
    </w:p>
    <w:p>
      <w:r>
        <w:t xml:space="preserve"> First &amp; Last Name Kenneth Peterson &amp; email address is  Kenneth_Peterson@GMAIL.COM the Phone Number is 641 129 4166 the bank details are as follows Bank Name Tangerine Bank Bank Account Number bank acct no. 2199705 Bank Routing Number american bank association routing 97443324</w:t>
        <w:br/>
        <w:t xml:space="preserve"> </w:t>
      </w:r>
    </w:p>
    <w:p>
      <w:r>
        <w:t xml:space="preserve"> First &amp; Last Name Mary Kelly &amp; email address is  Mary.Kelly@AOL.COM the Phone Number is 931-485-5999 the bank details are as follows Bank Name Canadian Imperial Bank of Commerce Bank Account Number bank account no. 7169817 Bank Routing Number routing transit number 32748175</w:t>
        <w:br/>
        <w:t xml:space="preserve"> </w:t>
      </w:r>
    </w:p>
    <w:p>
      <w:r>
        <w:t xml:space="preserve"> First &amp; Last Name Christopher Harris &amp; email address is  ChristopherHarris@HOTMAIL.COM the Phone Number is 8456855155 the bank details are as follows Bank Name Bank of Nova Scotia Bank Account Number savings acct number 7334618 Bank Routing Number bankrouting# 94318133</w:t>
        <w:br/>
        <w:t xml:space="preserve"> </w:t>
      </w:r>
    </w:p>
    <w:p>
      <w:r>
        <w:t xml:space="preserve"> First &amp; Last Name Anna Parker &amp; email address is  Anna.Parker@HOTMAIL.COM the Phone Number is 352 777 5799 the bank details are as follows Bank Name Royal Bank of Canada Bank Account Number debit account no. 2417945 Bank Routing Number american bank association routing # 31320979</w:t>
        <w:br/>
        <w:t xml:space="preserve"> </w:t>
      </w:r>
    </w:p>
    <w:p>
      <w:r>
        <w:t xml:space="preserve"> First &amp; Last Name Matthew Price &amp; email address is  Matthew_Price@GMAIL.COM the Phone Number is 430 573 7075 the bank details are as follows Bank Name HSBC Bank Canada Bank Account Number bank account number 9669846 Bank Routing Number aba number 77745017</w:t>
        <w:br/>
        <w:t xml:space="preserve"> </w:t>
      </w:r>
    </w:p>
    <w:p>
      <w:r>
        <w:t xml:space="preserve"> First &amp; Last Name Zachary Miller &amp; email address is  ZacharyMiller@AOL.COM the Phone Number is 9383324705 the bank details are as follows Bank Name Canadian Western Bank Bank Account Number account number 2634267 Bank Routing Number bankroutingnumber 25649809</w:t>
        <w:br/>
        <w:t xml:space="preserve"> </w:t>
      </w:r>
    </w:p>
    <w:p>
      <w:r>
        <w:t xml:space="preserve"> First &amp; Last Name Ruth Butler &amp; email address is  Ruth.Butler@GMAIL.COM the Phone Number is 463 510 1331 the bank details are as follows Bank Name Tangerine Bank Bank Account Number debit acct number 7014716 Bank Routing Number aba# 80195464</w:t>
        <w:br/>
        <w:t xml:space="preserve"> </w:t>
      </w:r>
    </w:p>
    <w:p>
      <w:r>
        <w:t xml:space="preserve"> First &amp; Last Name Patrick Smith &amp; email address is  PatrickSmith@AOL.COM the Phone Number is 6164384315 the bank details are as follows Bank Name Toronto-Dominion Bank Bank Account Number account number # 9560334 Bank Routing Number americanbankassociationrouting# 38006933</w:t>
        <w:br/>
        <w:t xml:space="preserve"> </w:t>
      </w:r>
    </w:p>
    <w:p>
      <w:r>
        <w:t xml:space="preserve"> First &amp; Last Name Carolyn Johnson &amp; email address is  CarolynJohnson@AOL.COM the Phone Number is 408-752-6519 the bank details are as follows Bank Name Laurentian Bank Bank Account Number debit acct number 9855514 Bank Routing Number aba # 27940372</w:t>
        <w:br/>
        <w:t xml:space="preserve"> </w:t>
      </w:r>
    </w:p>
    <w:p>
      <w:r>
        <w:t xml:space="preserve"> First &amp; Last Name Albert Richardson &amp; email address is  AlbertRichardson@HOTMAIL.COM the Phone Number is 228-445-8448 the bank details are as follows Bank Name Canadian Western Bank Bank Account Number savings account no. 1374926 Bank Routing Number aba routing number 94032047</w:t>
        <w:br/>
        <w:t xml:space="preserve"> </w:t>
      </w:r>
    </w:p>
    <w:p>
      <w:r>
        <w:t xml:space="preserve"> First &amp; Last Name Alan Jackson &amp; email address is  AlanJackson@AOL.COM the Phone Number is 2243561469 the bank details are as follows Bank Name Canadian Imperial Bank of Commerce Bank Account Number checking acct no. 8603556 Bank Routing Number aba number 37204500</w:t>
        <w:br/>
        <w:t xml:space="preserve"> </w:t>
      </w:r>
    </w:p>
    <w:p>
      <w:r>
        <w:t xml:space="preserve"> First &amp; Last Name Michelle Gonzalez &amp; email address is  Michelle_Gonzalez@HOTMAIL.COM the Phone Number is 3461719800 the bank details are as follows Bank Name Laurentian Bank Bank Account Number debit account 1532924 Bank Routing Number american bank association routing 36905827</w:t>
        <w:br/>
        <w:t xml:space="preserve"> </w:t>
      </w:r>
    </w:p>
    <w:p>
      <w:r>
        <w:t xml:space="preserve"> First &amp; Last Name Lori Diaz &amp; email address is  Lori.Diaz@GMAIL.COM the Phone Number is 626-455-9318 the bank details are as follows Bank Name Canadian Western Bank Bank Account Number debit account 3655690 Bank Routing Number american bank association routing 40492349</w:t>
        <w:br/>
        <w:t xml:space="preserve"> </w:t>
      </w:r>
    </w:p>
    <w:p>
      <w:r>
        <w:t xml:space="preserve"> First &amp; Last Name Dylan Long &amp; email address is  Dylan.Long@GMAIL.COM the Phone Number is 779 752 4515 the bank details are as follows Bank Name Canadian Western Bank Bank Account Number debit acct no. 2353929 Bank Routing Number bank routing number 28299983</w:t>
        <w:br/>
        <w:t xml:space="preserve"> </w:t>
      </w:r>
    </w:p>
    <w:p>
      <w:r>
        <w:t xml:space="preserve"> First &amp; Last Name Sharon Stewart &amp; email address is  Sharon_Stewart@HOTMAIL.COM the Phone Number is 7862405994 the bank details are as follows Bank Name Tangerine Bank Bank Account Number bank account # 5729572 Bank Routing Number aba 49622345</w:t>
        <w:br/>
        <w:t xml:space="preserve"> </w:t>
      </w:r>
    </w:p>
    <w:p>
      <w:r>
        <w:t xml:space="preserve"> First &amp; Last Name Amber White &amp; email address is  Amber_White@HOTMAIL.COM the Phone Number is 401-857-9122 the bank details are as follows Bank Name Toronto-Dominion Bank Bank Account Number checking account # 8523928 Bank Routing Number abaroutingnumber 70984362</w:t>
        <w:br/>
        <w:t xml:space="preserve"> </w:t>
      </w:r>
    </w:p>
    <w:p>
      <w:r>
        <w:t xml:space="preserve"> First &amp; Last Name Charles Clark &amp; email address is  Charles.Clark@AOL.COM the Phone Number is 6296239815 the bank details are as follows Bank Name Bank of Nova Scotia Bank Account Number checking account number 6360081 Bank Routing Number american bank association routing 16842968</w:t>
        <w:br/>
        <w:t xml:space="preserve"> </w:t>
      </w:r>
    </w:p>
    <w:p>
      <w:r>
        <w:t xml:space="preserve"> First &amp; Last Name Diana Perez &amp; email address is  DianaPerez@AOL.COM the Phone Number is 3027504677 the bank details are as follows Bank Name Royal Bank of Canada Bank Account Number bank acct no. 6722197 Bank Routing Number bankroutingnumber 99166614</w:t>
        <w:br/>
        <w:t xml:space="preserve"> </w:t>
      </w:r>
    </w:p>
    <w:p>
      <w:r>
        <w:t xml:space="preserve"> First &amp; Last Name Jason Hill &amp; email address is  Jason.Hill@GMAIL.COM the Phone Number is 743-459-2859 the bank details are as follows Bank Name Laurentian Bank Bank Account Number account numbers # 3371425 Bank Routing Number abarouting# 19932898</w:t>
        <w:br/>
        <w:t xml:space="preserve"> </w:t>
      </w:r>
    </w:p>
    <w:p>
      <w:r>
        <w:t xml:space="preserve"> First &amp; Last Name Emily Wright &amp; email address is  Emily.Wright@HOTMAIL.COM the Phone Number is 810 160 4712 the bank details are as follows Bank Name Bank of Montreal Bank Account Number checking acct no. 8105969 Bank Routing Number aba routing # 60166362</w:t>
        <w:br/>
        <w:t xml:space="preserve"> </w:t>
      </w:r>
    </w:p>
    <w:p>
      <w:r>
        <w:t xml:space="preserve"> First &amp; Last Name Kimberly Davis &amp; email address is  KimberlyDavis@HOTMAIL.COM the Phone Number is 303 633 6532 the bank details are as follows Bank Name Canadian Imperial Bank of Commerce Bank Account Number savings account # 8600657 Bank Routing Number abarouting# 56896432</w:t>
        <w:br/>
        <w:t xml:space="preserve"> </w:t>
      </w:r>
    </w:p>
    <w:p>
      <w:r>
        <w:t xml:space="preserve"> First &amp; Last Name Olivia Campbell &amp; email address is  Olivia_Campbell@GMAIL.COM the Phone Number is 719-609-9449 the bank details are as follows Bank Name Tangerine Bank Bank Account Number savings account # 3283143 Bank Routing Number aba # 22189401</w:t>
        <w:br/>
        <w:t xml:space="preserve"> </w:t>
      </w:r>
    </w:p>
    <w:p>
      <w:r>
        <w:t xml:space="preserve"> First &amp; Last Name Rebecca Miller &amp; email address is  RebeccaMiller@HOTMAIL.COM the Phone Number is 231-502-6048 the bank details are as follows Bank Name Bank of Nova Scotia Bank Account Number debit account number 8903790 Bank Routing Number bankroutingnumber 65754843</w:t>
        <w:br/>
        <w:t xml:space="preserve"> </w:t>
      </w:r>
    </w:p>
    <w:p>
      <w:r>
        <w:t xml:space="preserve"> First &amp; Last Name Austin Rodriguez &amp; email address is  Austin.Rodriguez@GMAIL.COM the Phone Number is 202 648 6488 the bank details are as follows Bank Name Canadian Imperial Bank of Commerce Bank Account Number checking account # 4171644 Bank Routing Number abarouting# 52279448</w:t>
        <w:br/>
        <w:t xml:space="preserve"> </w:t>
      </w:r>
    </w:p>
    <w:p>
      <w:r>
        <w:t xml:space="preserve"> First &amp; Last Name Judith Ortiz &amp; email address is  JudithOrtiz@HOTMAIL.COM the Phone Number is 8029244178 the bank details are as follows Bank Name Canadian Imperial Bank of Commerce Bank Account Number debit account 4181310 Bank Routing Number bankroutingnumber 46218837</w:t>
        <w:br/>
        <w:t xml:space="preserve"> </w:t>
      </w:r>
    </w:p>
    <w:p>
      <w:r>
        <w:t xml:space="preserve"> First &amp; Last Name Jason Green &amp; email address is  Jason_Green@GMAIL.COM the Phone Number is 319-738-4862 the bank details are as follows Bank Name Bank of Nova Scotia Bank Account Number checking account numbers # 3870371 Bank Routing Number american bank association routing number 32637615</w:t>
        <w:br/>
        <w:t xml:space="preserve"> </w:t>
      </w:r>
    </w:p>
    <w:p>
      <w:r>
        <w:t xml:space="preserve"> First &amp; Last Name Frank Phillips &amp; email address is  Frank_Phillips@HOTMAIL.COM the Phone Number is 630 594 5789 the bank details are as follows Bank Name Bank of Montreal Bank Account Number checking account numbers # 9219230 Bank Routing Number bankroutingnumber 83268230</w:t>
        <w:br/>
        <w:t xml:space="preserve"> </w:t>
      </w:r>
    </w:p>
    <w:p>
      <w:r>
        <w:t xml:space="preserve"> First &amp; Last Name Teresa Richardson &amp; email address is  Teresa.Richardson@HOTMAIL.COM the Phone Number is 2159845036 the bank details are as follows Bank Name Royal Bank of Canada Bank Account Number account number: 4415873 Bank Routing Number routing transit number 16067834</w:t>
        <w:br/>
        <w:t xml:space="preserve"> </w:t>
      </w:r>
    </w:p>
    <w:p>
      <w:r>
        <w:t xml:space="preserve"> First &amp; Last Name Lauren Howard &amp; email address is  LaurenHoward@HOTMAIL.COM the Phone Number is 626-302-1399 the bank details are as follows Bank Name Tangerine Bank Bank Account Number checking account number 2837297 Bank Routing Number bank routing number 23525918</w:t>
        <w:br/>
        <w:t xml:space="preserve"> </w:t>
      </w:r>
    </w:p>
    <w:p>
      <w:r>
        <w:t xml:space="preserve"> First &amp; Last Name Donna Nelson &amp; email address is  Donna_Nelson@AOL.COM the Phone Number is 847-227-8477 the bank details are as follows Bank Name Bank of Montreal Bank Account Number checking account # 2923157 Bank Routing Number aba # 88183014</w:t>
        <w:br/>
        <w:t xml:space="preserve"> </w:t>
      </w:r>
    </w:p>
    <w:p>
      <w:r>
        <w:t xml:space="preserve"> First &amp; Last Name Edward Evans &amp; email address is  Edward.Evans@HOTMAIL.COM the Phone Number is 3137426909 the bank details are as follows Bank Name Toronto-Dominion Bank Bank Account Number account numbers 9371126 Bank Routing Number aba routing number 71214094</w:t>
        <w:br/>
        <w:t xml:space="preserve"> </w:t>
      </w:r>
    </w:p>
    <w:p>
      <w:r>
        <w:t xml:space="preserve"> First &amp; Last Name Elizabeth Morris &amp; email address is  ElizabethMorris@GMAIL.COM the Phone Number is 4583342031 the bank details are as follows Bank Name Royal Bank of Canada Bank Account Number savings acct # 8433615 Bank Routing Number aba# 89601352</w:t>
        <w:br/>
        <w:t xml:space="preserve"> </w:t>
      </w:r>
    </w:p>
    <w:p>
      <w:r>
        <w:t xml:space="preserve"> First &amp; Last Name Marilyn Campbell &amp; email address is  MarilynCampbell@HOTMAIL.COM the Phone Number is 517 858 7861 the bank details are as follows Bank Name Royal Bank of Canada Bank Account Number savings account number 6876701 Bank Routing Number aba number 15570056</w:t>
        <w:br/>
        <w:t xml:space="preserve"> </w:t>
      </w:r>
    </w:p>
    <w:p>
      <w:r>
        <w:t xml:space="preserve"> First &amp; Last Name Jack Morris &amp; email address is  Jack.Morris@AOL.COM the Phone Number is 7273176546 the bank details are as follows Bank Name Royal Bank of Canada Bank Account Number bank account # 2577824 Bank Routing Number aba routing # 72530831</w:t>
        <w:br/>
        <w:t xml:space="preserve"> </w:t>
      </w:r>
    </w:p>
    <w:p>
      <w:r>
        <w:t xml:space="preserve"> First &amp; Last Name Joseph Harris &amp; email address is  Joseph.Harris@AOL.COM the Phone Number is 719 846 9229 the bank details are as follows Bank Name Bank of Montreal Bank Account Number checking acct # 9329878 Bank Routing Number aba number 35222951</w:t>
        <w:br/>
        <w:t xml:space="preserve"> </w:t>
      </w:r>
    </w:p>
    <w:p>
      <w:r>
        <w:t xml:space="preserve"> First &amp; Last Name Melissa Long &amp; email address is  MelissaLong@AOL.COM the Phone Number is 7574942545 the bank details are as follows Bank Name Canadian Western Bank Bank Account Number savings account number 7422777 Bank Routing Number routing transit number 67934722</w:t>
        <w:br/>
        <w:t xml:space="preserve"> </w:t>
      </w:r>
    </w:p>
    <w:p>
      <w:r>
        <w:t xml:space="preserve"> First &amp; Last Name Judy Campbell &amp; email address is  Judy_Campbell@GMAIL.COM the Phone Number is 762 913 3988 the bank details are as follows Bank Name Tangerine Bank Bank Account Number debit acct no. 6512968 Bank Routing Number aba routing number 97937279</w:t>
        <w:br/>
        <w:t xml:space="preserve"> </w:t>
      </w:r>
    </w:p>
    <w:p>
      <w:r>
        <w:t xml:space="preserve"> First &amp; Last Name Brenda Martin &amp; email address is  Brenda_Martin@HOTMAIL.COM the Phone Number is 563-279-2376 the bank details are as follows Bank Name National Bank of Canada Bank Account Number savings acct no. 9762964 Bank Routing Number aba # 27657187</w:t>
        <w:br/>
        <w:t xml:space="preserve"> </w:t>
      </w:r>
    </w:p>
    <w:p>
      <w:r>
        <w:t xml:space="preserve"> First &amp; Last Name Tyler Young &amp; email address is  TylerYoung@AOL.COM the Phone Number is 4253699423 the bank details are as follows Bank Name HSBC Bank Canada Bank Account Number bank account number 3603759 Bank Routing Number bankroutingnumber 29540679</w:t>
        <w:br/>
        <w:t xml:space="preserve"> </w:t>
      </w:r>
    </w:p>
    <w:p>
      <w:r>
        <w:t xml:space="preserve"> First &amp; Last Name Philip Martinez &amp; email address is  Philip_Martinez@AOL.COM the Phone Number is 319 975 7732 the bank details are as follows Bank Name Canadian Imperial Bank of Commerce Bank Account Number savings acct number 3411403 Bank Routing Number abaroutingnumber 68902254</w:t>
        <w:br/>
        <w:t xml:space="preserve"> </w:t>
      </w:r>
    </w:p>
    <w:p>
      <w:r>
        <w:t xml:space="preserve"> First &amp; Last Name Randy Kelly &amp; email address is  Randy_Kelly@GMAIL.COM the Phone Number is 2199428920 the bank details are as follows Bank Name Laurentian Bank Bank Account Number account number # 6885639 Bank Routing Number bank routing/transit (rte) 99323457</w:t>
        <w:br/>
        <w:t xml:space="preserve"> </w:t>
      </w:r>
    </w:p>
    <w:p>
      <w:r>
        <w:t xml:space="preserve"> First &amp; Last Name Bradley Sanders &amp; email address is  BradleySanders@HOTMAIL.COM the Phone Number is 870 111 6946 the bank details are as follows Bank Name National Bank of Canada Bank Account Number debit account 2926569 Bank Routing Number routing number: 49233750</w:t>
        <w:br/>
        <w:t xml:space="preserve"> </w:t>
      </w:r>
    </w:p>
    <w:p>
      <w:r>
        <w:t xml:space="preserve"> First &amp; Last Name Carl Lewis &amp; email address is  Carl.Lewis@GMAIL.COM the Phone Number is 727-955-8991 the bank details are as follows Bank Name Canadian Western Bank Bank Account Number checking account number 8356684 Bank Routing Number american bank association routing 37976983</w:t>
        <w:br/>
        <w:t xml:space="preserve"> </w:t>
      </w:r>
    </w:p>
    <w:p>
      <w:r>
        <w:t xml:space="preserve"> First &amp; Last Name Deborah Carter &amp; email address is  Deborah.Carter@AOL.COM the Phone Number is 908-175-1233 the bank details are as follows Bank Name Royal Bank of Canada Bank Account Number bank acct no. 4045633 Bank Routing Number aba routing # 46231101</w:t>
        <w:br/>
        <w:t xml:space="preserve"> </w:t>
      </w:r>
    </w:p>
    <w:p>
      <w:r>
        <w:t xml:space="preserve"> First &amp; Last Name Henry Watson &amp; email address is  Henry_Watson@AOL.COM the Phone Number is 567 218 1827 the bank details are as follows Bank Name Toronto-Dominion Bank Bank Account Number bank account # 1199961 Bank Routing Number routing number 78416200</w:t>
        <w:br/>
        <w:t xml:space="preserve"> </w:t>
      </w:r>
    </w:p>
    <w:p>
      <w:r>
        <w:t xml:space="preserve"> First &amp; Last Name Keith Gonzalez &amp; email address is  KeithGonzalez@HOTMAIL.COM the Phone Number is 8506946409 the bank details are as follows Bank Name Bank of Montreal Bank Account Number checking acct number 7631137 Bank Routing Number aba 56659153</w:t>
        <w:br/>
        <w:t xml:space="preserve"> </w:t>
      </w:r>
    </w:p>
    <w:p>
      <w:r>
        <w:t xml:space="preserve"> First &amp; Last Name Jerry Stewart &amp; email address is  JerryStewart@HOTMAIL.COM the Phone Number is 2027494014 the bank details are as follows Bank Name Toronto-Dominion Bank Bank Account Number checking acct no. 5124089 Bank Routing Number bankroutingnumber 17419456</w:t>
        <w:br/>
        <w:t xml:space="preserve"> </w:t>
      </w:r>
    </w:p>
    <w:p>
      <w:r>
        <w:t xml:space="preserve"> First &amp; Last Name Ashley Nelson &amp; email address is  Ashley.Nelson@HOTMAIL.COM the Phone Number is 484 990 5859 the bank details are as follows Bank Name Canadian Western Bank Bank Account Number account number: 5888000 Bank Routing Number bankrouting# 41318482</w:t>
        <w:br/>
        <w:t xml:space="preserve"> </w:t>
      </w:r>
    </w:p>
    <w:p>
      <w:r>
        <w:t xml:space="preserve"> First &amp; Last Name Elizabeth Carter &amp; email address is  Elizabeth.Carter@GMAIL.COM the Phone Number is 612 509 2758 the bank details are as follows Bank Name Bank of Nova Scotia Bank Account Number debit account no. 8373724 Bank Routing Number american bank association routing number 80154548</w:t>
        <w:br/>
        <w:t xml:space="preserve"> </w:t>
      </w:r>
    </w:p>
    <w:p>
      <w:r>
        <w:t xml:space="preserve"> First &amp; Last Name Eric Peterson &amp; email address is  Eric_Peterson@GMAIL.COM the Phone Number is 3146797842 the bank details are as follows Bank Name HSBC Bank Canada Bank Account Number account numbers # 3820956 Bank Routing Number aba 26817351</w:t>
        <w:br/>
        <w:t xml:space="preserve"> </w:t>
      </w:r>
    </w:p>
    <w:p>
      <w:r>
        <w:t xml:space="preserve"> First &amp; Last Name Evelyn Rogers &amp; email address is  Evelyn.Rogers@HOTMAIL.COM the Phone Number is 301 908 6677 the bank details are as follows Bank Name Canadian Imperial Bank of Commerce Bank Account Number bank account no. 4869143 Bank Routing Number bank routing/transit (rte) 36704279</w:t>
        <w:br/>
        <w:t xml:space="preserve"> </w:t>
      </w:r>
    </w:p>
    <w:p>
      <w:r>
        <w:t xml:space="preserve"> First &amp; Last Name Gloria Campbell &amp; email address is  GloriaCampbell@AOL.COM the Phone Number is 228 190 1405 the bank details are as follows Bank Name Laurentian Bank Bank Account Number account number 1123977 Bank Routing Number aba # 18636437</w:t>
        <w:br/>
        <w:t xml:space="preserve"> </w:t>
      </w:r>
    </w:p>
    <w:p>
      <w:r>
        <w:t xml:space="preserve"> First &amp; Last Name Albert Price &amp; email address is  AlbertPrice@HOTMAIL.COM the Phone Number is 763-768-5374 the bank details are as follows Bank Name Laurentian Bank Bank Account Number bank account # 2608700 Bank Routing Number bank routing number 34448417</w:t>
        <w:br/>
        <w:t xml:space="preserve"> </w:t>
      </w:r>
    </w:p>
    <w:p>
      <w:r>
        <w:t xml:space="preserve"> First &amp; Last Name Madison Cruz &amp; email address is  MadisonCruz@HOTMAIL.COM the Phone Number is 8568374663 the bank details are as follows Bank Name Canadian Western Bank Bank Account Number debit acct # 7394694 Bank Routing Number americanbankassociationrouting# 24019066</w:t>
        <w:br/>
        <w:t xml:space="preserve"> </w:t>
      </w:r>
    </w:p>
    <w:p>
      <w:r>
        <w:t xml:space="preserve"> First &amp; Last Name Linda Green &amp; email address is  LindaGreen@HOTMAIL.COM the Phone Number is 9711467824 the bank details are as follows Bank Name Bank of Montreal Bank Account Number bank account number 9955972 Bank Routing Number aba# 61755498</w:t>
        <w:br/>
        <w:t xml:space="preserve"> </w:t>
      </w:r>
    </w:p>
    <w:p>
      <w:r>
        <w:t xml:space="preserve"> First &amp; Last Name Lori Torres &amp; email address is  Lori_Torres@HOTMAIL.COM the Phone Number is 217-995-6052 the bank details are as follows Bank Name Canadian Western Bank Bank Account Number debit acct number 6522383 Bank Routing Number aba # 55405441</w:t>
        <w:br/>
        <w:t xml:space="preserve"> </w:t>
      </w:r>
    </w:p>
    <w:p>
      <w:r>
        <w:t xml:space="preserve"> First &amp; Last Name Kimberly Flores &amp; email address is  KimberlyFlores@GMAIL.COM the Phone Number is 310 880 2662 the bank details are as follows Bank Name Canadian Imperial Bank of Commerce Bank Account Number checking account number 6120959 Bank Routing Number aba routing number 12227946</w:t>
        <w:br/>
        <w:t xml:space="preserve"> </w:t>
      </w:r>
    </w:p>
    <w:p>
      <w:r>
        <w:t xml:space="preserve"> First &amp; Last Name Elizabeth Diaz &amp; email address is  Elizabeth.Diaz@HOTMAIL.COM the Phone Number is 9414764884 the bank details are as follows Bank Name Bank of Montreal Bank Account Number bank acct no. 9349857 Bank Routing Number routing number: 54377822</w:t>
        <w:br/>
        <w:t xml:space="preserve"> </w:t>
      </w:r>
    </w:p>
    <w:p>
      <w:r>
        <w:t xml:space="preserve"> First &amp; Last Name Carol Wilson &amp; email address is  Carol.Wilson@AOL.COM the Phone Number is 351-265-7762 the bank details are as follows Bank Name HSBC Bank Canada Bank Account Number debit acct number 4937689 Bank Routing Number bank routing number 54762556</w:t>
        <w:br/>
        <w:t xml:space="preserve"> </w:t>
      </w:r>
    </w:p>
    <w:p>
      <w:r>
        <w:t xml:space="preserve"> First &amp; Last Name Dennis Bell &amp; email address is  DennisBell@HOTMAIL.COM the Phone Number is 223-389-9450 the bank details are as follows Bank Name Laurentian Bank Bank Account Number account numbers: 1255223 Bank Routing Number aba routing number 59728106</w:t>
        <w:br/>
        <w:t xml:space="preserve"> </w:t>
      </w:r>
    </w:p>
    <w:p>
      <w:r>
        <w:t xml:space="preserve"> First &amp; Last Name Benjamin Martin &amp; email address is  Benjamin_Martin@HOTMAIL.COM the Phone Number is 208 983 7704 the bank details are as follows Bank Name Bank of Montreal Bank Account Number debit acct number 3643975 Bank Routing Number routing number: 69566874</w:t>
        <w:br/>
        <w:t xml:space="preserve"> </w:t>
      </w:r>
    </w:p>
    <w:p>
      <w:r>
        <w:t xml:space="preserve"> First &amp; Last Name Jesse Morales &amp; email address is  Jesse_Morales@HOTMAIL.COM the Phone Number is 5031835276 the bank details are as follows Bank Name Tangerine Bank Bank Account Number checking account # 8845317 Bank Routing Number american bank association routing # 64190449</w:t>
        <w:br/>
        <w:t xml:space="preserve"> </w:t>
      </w:r>
    </w:p>
    <w:p>
      <w:r>
        <w:t xml:space="preserve"> First &amp; Last Name Johnny Johnson &amp; email address is  Johnny_Johnson@AOL.COM the Phone Number is 2609327028 the bank details are as follows Bank Name HSBC Bank Canada Bank Account Number debit account no. 3917043 Bank Routing Number american bank association routing # 38686255</w:t>
        <w:br/>
        <w:t xml:space="preserve"> </w:t>
      </w:r>
    </w:p>
    <w:p>
      <w:r>
        <w:t xml:space="preserve"> First &amp; Last Name Jonathan Roberts &amp; email address is  Jonathan_Roberts@AOL.COM the Phone Number is 6318286288 the bank details are as follows Bank Name Canadian Western Bank Bank Account Number checking acct number 3406967 Bank Routing Number americanbankassociationroutingnumber 15816891</w:t>
        <w:br/>
        <w:t xml:space="preserve"> </w:t>
      </w:r>
    </w:p>
    <w:p>
      <w:r>
        <w:t xml:space="preserve"> First &amp; Last Name Bruce Morgan &amp; email address is  BruceMorgan@HOTMAIL.COM the Phone Number is 219 350 2977 the bank details are as follows Bank Name Canadian Imperial Bank of Commerce Bank Account Number debit account number 5651058 Bank Routing Number americanbankassociationrouting# 83938933</w:t>
        <w:br/>
        <w:t xml:space="preserve"> </w:t>
      </w:r>
    </w:p>
    <w:p>
      <w:r>
        <w:t xml:space="preserve"> First &amp; Last Name Ronald Flores &amp; email address is  Ronald.Flores@HOTMAIL.COM the Phone Number is 8206415653 the bank details are as follows Bank Name National Bank of Canada Bank Account Number debit acct no. 3899412 Bank Routing Number aba# 61046817</w:t>
        <w:br/>
        <w:t xml:space="preserve"> </w:t>
      </w:r>
    </w:p>
    <w:p>
      <w:r>
        <w:t xml:space="preserve"> First &amp; Last Name Edward Carter &amp; email address is  EdwardCarter@AOL.COM the Phone Number is 305 329 5481 the bank details are as follows Bank Name HSBC Bank Canada Bank Account Number checking acct number 1934630 Bank Routing Number american bank association routing 55820893</w:t>
        <w:br/>
        <w:t xml:space="preserve"> </w:t>
      </w:r>
    </w:p>
    <w:p>
      <w:r>
        <w:t xml:space="preserve"> First &amp; Last Name Kenneth Carter &amp; email address is  Kenneth.Carter@GMAIL.COM the Phone Number is 6032091042 the bank details are as follows Bank Name Canadian Imperial Bank of Commerce Bank Account Number savings account. 9177683 Bank Routing Number aba 26839685</w:t>
        <w:br/>
        <w:t xml:space="preserve"> </w:t>
      </w:r>
    </w:p>
    <w:p>
      <w:r>
        <w:t xml:space="preserve"> First &amp; Last Name Thomas White &amp; email address is  Thomas_White@HOTMAIL.COM the Phone Number is 620-395-3302 the bank details are as follows Bank Name Bank of Montreal Bank Account Number savings acct number 7298982 Bank Routing Number bankroutingnumber 94521453</w:t>
        <w:br/>
        <w:t xml:space="preserve"> </w:t>
      </w:r>
    </w:p>
    <w:p>
      <w:r>
        <w:t xml:space="preserve"> First &amp; Last Name George Gray &amp; email address is  GeorgeGray@HOTMAIL.COM the Phone Number is 623 837 8673 the bank details are as follows Bank Name Bank of Nova Scotia Bank Account Number bank account # 2822298 Bank Routing Number abaroutingnumber 60884296</w:t>
        <w:br/>
        <w:t xml:space="preserve"> </w:t>
      </w:r>
    </w:p>
    <w:p>
      <w:r>
        <w:t xml:space="preserve"> First &amp; Last Name Peter Williams &amp; email address is  Peter_Williams@AOL.COM the Phone Number is 279 914 1772 the bank details are as follows Bank Name National Bank of Canada Bank Account Number checking account number 5538218 Bank Routing Number americanbankassociationroutingnumber 60203641</w:t>
        <w:br/>
        <w:t xml:space="preserve"> </w:t>
      </w:r>
    </w:p>
    <w:p>
      <w:r>
        <w:t xml:space="preserve"> First &amp; Last Name Sandra Jackson &amp; email address is  Sandra.Jackson@HOTMAIL.COM the Phone Number is 8025006178 the bank details are as follows Bank Name Canadian Imperial Bank of Commerce Bank Account Number savings acct # 1909326 Bank Routing Number bankrouting# 68221155</w:t>
        <w:br/>
        <w:t xml:space="preserve"> </w:t>
      </w:r>
    </w:p>
    <w:p>
      <w:r>
        <w:t xml:space="preserve"> First &amp; Last Name Jason Parker &amp; email address is  Jason.Parker@GMAIL.COM the Phone Number is 442-219-5163 the bank details are as follows Bank Name Laurentian Bank Bank Account Number debit account number 7116785 Bank Routing Number aba routing number 85838626</w:t>
        <w:br/>
        <w:t xml:space="preserve"> </w:t>
      </w:r>
    </w:p>
    <w:p>
      <w:r>
        <w:t xml:space="preserve"> First &amp; Last Name Doris Fisher &amp; email address is  Doris.Fisher@HOTMAIL.COM the Phone Number is 4075822860 the bank details are as follows Bank Name Bank of Nova Scotia Bank Account Number savings account # 2894474 Bank Routing Number aba# 93175169</w:t>
        <w:br/>
        <w:t xml:space="preserve"> </w:t>
      </w:r>
    </w:p>
    <w:p>
      <w:r>
        <w:t xml:space="preserve"> First &amp; Last Name Heather Campbell &amp; email address is  HeatherCampbell@HOTMAIL.COM the Phone Number is 2208656396 the bank details are as follows Bank Name Laurentian Bank Bank Account Number savings acct number 4717601 Bank Routing Number american bank association routing number 11753596</w:t>
        <w:br/>
        <w:t xml:space="preserve"> </w:t>
      </w:r>
    </w:p>
    <w:p>
      <w:r>
        <w:t xml:space="preserve"> First &amp; Last Name Wayne Richardson &amp; email address is  WayneRichardson@HOTMAIL.COM the Phone Number is 4082201744 the bank details are as follows Bank Name Laurentian Bank Bank Account Number bank acct # 1743209 Bank Routing Number bank routing number 12378323</w:t>
        <w:br/>
        <w:t xml:space="preserve"> </w:t>
      </w:r>
    </w:p>
    <w:p>
      <w:r>
        <w:t xml:space="preserve"> First &amp; Last Name Daniel Sanchez &amp; email address is  Daniel_Sanchez@HOTMAIL.COM the Phone Number is 562 277 2405 the bank details are as follows Bank Name Toronto-Dominion Bank Bank Account Number bank account # 6934616 Bank Routing Number bank routing/transit (rte) 49425412</w:t>
        <w:br/>
        <w:t xml:space="preserve"> </w:t>
      </w:r>
    </w:p>
    <w:p>
      <w:r>
        <w:t xml:space="preserve"> First &amp; Last Name Melissa Cruz &amp; email address is  Melissa_Cruz@HOTMAIL.COM the Phone Number is 959 271 1350 the bank details are as follows Bank Name National Bank of Canada Bank Account Number bank acct no. 3804941 Bank Routing Number americanbankassociationroutingnumber 45729426</w:t>
        <w:br/>
        <w:t xml:space="preserve"> </w:t>
      </w:r>
    </w:p>
    <w:p>
      <w:r>
        <w:t xml:space="preserve"> First &amp; Last Name Matthew Thompson &amp; email address is  Matthew.Thompson@GMAIL.COM the Phone Number is 316 858 1469 the bank details are as follows Bank Name HSBC Bank Canada Bank Account Number bank acct # 1721842 Bank Routing Number aba # 37053746</w:t>
        <w:br/>
        <w:t xml:space="preserve"> </w:t>
      </w:r>
    </w:p>
    <w:p>
      <w:r>
        <w:t xml:space="preserve"> First &amp; Last Name Barbara Hughes &amp; email address is  Barbara_Hughes@HOTMAIL.COM the Phone Number is 928-925-6203 the bank details are as follows Bank Name HSBC Bank Canada Bank Account Number debit account no. 9930147 Bank Routing Number aba 21573068</w:t>
        <w:br/>
        <w:t xml:space="preserve"> </w:t>
      </w:r>
    </w:p>
    <w:p>
      <w:r>
        <w:t xml:space="preserve"> First &amp; Last Name James Campbell &amp; email address is  JamesCampbell@HOTMAIL.COM the Phone Number is 9897779468 the bank details are as follows Bank Name Bank of Nova Scotia Bank Account Number checking acct no. 3535709 Bank Routing Number americanbankassociationroutingnumber 28786519</w:t>
        <w:br/>
        <w:t xml:space="preserve"> </w:t>
      </w:r>
    </w:p>
    <w:p>
      <w:r>
        <w:t xml:space="preserve"> First &amp; Last Name Cheryl Green &amp; email address is  Cheryl_Green@GMAIL.COM the Phone Number is 223-847-3977 the bank details are as follows Bank Name HSBC Bank Canada Bank Account Number checking account 2164033 Bank Routing Number americanbankassociationroutingnumber 48632339</w:t>
        <w:br/>
        <w:t xml:space="preserve"> </w:t>
      </w:r>
    </w:p>
    <w:p>
      <w:r>
        <w:t xml:space="preserve"> First &amp; Last Name Juan Anderson &amp; email address is  Juan.Anderson@HOTMAIL.COM the Phone Number is 225-420-8999 the bank details are as follows Bank Name Tangerine Bank Bank Account Number savings account no. 5084747 Bank Routing Number routing number: 94627556</w:t>
        <w:br/>
        <w:t xml:space="preserve"> </w:t>
      </w:r>
    </w:p>
    <w:p>
      <w:r>
        <w:t xml:space="preserve"> First &amp; Last Name Bryan Fisher &amp; email address is  Bryan_Fisher@GMAIL.COM the Phone Number is 2482759357 the bank details are as follows Bank Name Canadian Imperial Bank of Commerce Bank Account Number checking acct # 2019267 Bank Routing Number aba number 87328767</w:t>
        <w:br/>
        <w:t xml:space="preserve"> </w:t>
      </w:r>
    </w:p>
    <w:p>
      <w:r>
        <w:t xml:space="preserve"> First &amp; Last Name Joshua Campbell &amp; email address is  Joshua_Campbell@HOTMAIL.COM the Phone Number is 434 894 2809 the bank details are as follows Bank Name HSBC Bank Canada Bank Account Number account numbers # 7102626 Bank Routing Number american bank association routing 48216748</w:t>
        <w:br/>
        <w:t xml:space="preserve"> </w:t>
      </w:r>
    </w:p>
    <w:p>
      <w:r>
        <w:t xml:space="preserve"> First &amp; Last Name Lisa Lopez &amp; email address is  LisaLopez@GMAIL.COM the Phone Number is 8207006625 the bank details are as follows Bank Name Canadian Western Bank Bank Account Number debit acct number 5455722 Bank Routing Number americanbankassociationroutingnumber 40779855</w:t>
        <w:br/>
        <w:t xml:space="preserve"> </w:t>
      </w:r>
    </w:p>
    <w:p>
      <w:r>
        <w:t xml:space="preserve"> First &amp; Last Name William Powell &amp; email address is  William.Powell@AOL.COM the Phone Number is 909-397-4769 the bank details are as follows Bank Name Bank of Nova Scotia Bank Account Number checking account 3607386 Bank Routing Number americanbankassociationrouting# 75835996</w:t>
        <w:br/>
        <w:t xml:space="preserve"> </w:t>
      </w:r>
    </w:p>
    <w:p>
      <w:r>
        <w:t xml:space="preserve"> First &amp; Last Name Margaret Wright &amp; email address is  MargaretWright@HOTMAIL.COM the Phone Number is 843 801 1029 the bank details are as follows Bank Name Laurentian Bank Bank Account Number debit acct no. 8801742 Bank Routing Number american bank association routing # 94288616</w:t>
        <w:br/>
        <w:t xml:space="preserve"> </w:t>
      </w:r>
    </w:p>
    <w:p>
      <w:r>
        <w:t xml:space="preserve"> First &amp; Last Name Jonathan Gutierrez &amp; email address is  Jonathan.Gutierrez@GMAIL.COM the Phone Number is 2816747436 the bank details are as follows Bank Name Tangerine Bank Bank Account Number savings account. 7947509 Bank Routing Number routing transit number 39652025</w:t>
        <w:br/>
        <w:t xml:space="preserve"> </w:t>
      </w:r>
    </w:p>
    <w:p>
      <w:r>
        <w:t xml:space="preserve"> First &amp; Last Name Denise Garcia &amp; email address is  Denise.Garcia@HOTMAIL.COM the Phone Number is 808-527-1828 the bank details are as follows Bank Name National Bank of Canada Bank Account Number bank account number 1626289 Bank Routing Number bankrouting# 74705345</w:t>
        <w:br/>
        <w:t xml:space="preserve"> </w:t>
      </w:r>
    </w:p>
    <w:p>
      <w:r>
        <w:t xml:space="preserve"> First &amp; Last Name Austin Watson &amp; email address is  AustinWatson@GMAIL.COM the Phone Number is 651 560 1048 the bank details are as follows Bank Name Tangerine Bank Bank Account Number account number: 6414887 Bank Routing Number aba # 87169307</w:t>
        <w:br/>
        <w:t xml:space="preserve"> </w:t>
      </w:r>
    </w:p>
    <w:p>
      <w:r>
        <w:t xml:space="preserve"> First &amp; Last Name Ralph Miller &amp; email address is  Ralph_Miller@HOTMAIL.COM the Phone Number is 586 405 1622 the bank details are as follows Bank Name Canadian Western Bank Bank Account Number checking account # 6197213 Bank Routing Number routing number: 30774501</w:t>
        <w:br/>
        <w:t xml:space="preserve"> </w:t>
      </w:r>
    </w:p>
    <w:p>
      <w:r>
        <w:t xml:space="preserve"> First &amp; Last Name Arthur Ward &amp; email address is  ArthurWard@HOTMAIL.COM the Phone Number is 640-811-6138 the bank details are as follows Bank Name Toronto-Dominion Bank Bank Account Number checking account no. 7100265 Bank Routing Number american bank association routing number 90136737</w:t>
        <w:br/>
        <w:t xml:space="preserve"> </w:t>
      </w:r>
    </w:p>
    <w:p>
      <w:r>
        <w:t xml:space="preserve"> First &amp; Last Name Billy Wilson &amp; email address is  Billy.Wilson@HOTMAIL.COM the Phone Number is 2078199241 the bank details are as follows Bank Name Bank of Nova Scotia Bank Account Number savings account number 9186311 Bank Routing Number routing number: 76697780</w:t>
        <w:br/>
        <w:t xml:space="preserve"> </w:t>
      </w:r>
    </w:p>
    <w:p>
      <w:r>
        <w:t xml:space="preserve"> First &amp; Last Name Ralph Stewart &amp; email address is  Ralph.Stewart@GMAIL.COM the Phone Number is 5702948748 the bank details are as follows Bank Name Canadian Western Bank Bank Account Number account numbers 7651338 Bank Routing Number abaroutingnumber 18378326</w:t>
        <w:br/>
        <w:t xml:space="preserve"> </w:t>
      </w:r>
    </w:p>
    <w:p>
      <w:r>
        <w:t xml:space="preserve"> First &amp; Last Name Barbara Ortiz &amp; email address is  Barbara.Ortiz@AOL.COM the Phone Number is 848-526-9726 the bank details are as follows Bank Name National Bank of Canada Bank Account Number checking acct no. 8993387 Bank Routing Number americanbankassociationroutingnumber 77334170</w:t>
        <w:br/>
        <w:t xml:space="preserve"> </w:t>
      </w:r>
    </w:p>
    <w:p>
      <w:r>
        <w:t xml:space="preserve"> First &amp; Last Name Noah Cox &amp; email address is  Noah_Cox@HOTMAIL.COM the Phone Number is 321-885-2119 the bank details are as follows Bank Name National Bank of Canada Bank Account Number debit acct # 4044573 Bank Routing Number routing transit number 28418761</w:t>
        <w:br/>
        <w:t xml:space="preserve"> </w:t>
      </w:r>
    </w:p>
    <w:p>
      <w:r>
        <w:t xml:space="preserve"> First &amp; Last Name Joyce Stewart &amp; email address is  Joyce.Stewart@HOTMAIL.COM the Phone Number is 772 663 5421 the bank details are as follows Bank Name Bank of Montreal Bank Account Number account number: 8449939 Bank Routing Number bank routing number 56474239</w:t>
        <w:br/>
        <w:t xml:space="preserve"> </w:t>
      </w:r>
    </w:p>
    <w:p>
      <w:r>
        <w:t xml:space="preserve"> First &amp; Last Name Evelyn Flores &amp; email address is  EvelynFlores@GMAIL.COM the Phone Number is 8154691133 the bank details are as follows Bank Name Canadian Imperial Bank of Commerce Bank Account Number debit acct # 8070525 Bank Routing Number routing transit number 21405956</w:t>
        <w:br/>
        <w:t xml:space="preserve"> </w:t>
      </w:r>
    </w:p>
    <w:p>
      <w:r>
        <w:t xml:space="preserve"> First &amp; Last Name Laura Gonzalez &amp; email address is  Laura_Gonzalez@AOL.COM the Phone Number is 279 374 2129 the bank details are as follows Bank Name HSBC Bank Canada Bank Account Number savings account # 4993342 Bank Routing Number americanbankassociationrouting# 32950803</w:t>
        <w:br/>
        <w:t xml:space="preserve"> </w:t>
      </w:r>
    </w:p>
    <w:p>
      <w:r>
        <w:t xml:space="preserve"> First &amp; Last Name Jennifer Gutierrez &amp; email address is  JenniferGutierrez@HOTMAIL.COM the Phone Number is 4428221444 the bank details are as follows Bank Name HSBC Bank Canada Bank Account Number savings account # 4623106 Bank Routing Number abarouting# 88766569</w:t>
        <w:br/>
        <w:t xml:space="preserve"> </w:t>
      </w:r>
    </w:p>
    <w:p>
      <w:r>
        <w:t xml:space="preserve"> First &amp; Last Name Daniel Johnson &amp; email address is  Daniel_Johnson@HOTMAIL.COM the Phone Number is 304-411-7213 the bank details are as follows Bank Name HSBC Bank Canada Bank Account Number savings account number 3567369 Bank Routing Number bankrouting# 28230255</w:t>
        <w:br/>
        <w:t xml:space="preserve"> </w:t>
      </w:r>
    </w:p>
    <w:p>
      <w:r>
        <w:t xml:space="preserve"> First &amp; Last Name Rose Robinson &amp; email address is  Rose_Robinson@GMAIL.COM the Phone Number is 816-198-8342 the bank details are as follows Bank Name Toronto-Dominion Bank Bank Account Number checking account 1878692 Bank Routing Number routing number: 31153497</w:t>
        <w:br/>
        <w:t xml:space="preserve"> </w:t>
      </w:r>
    </w:p>
    <w:p>
      <w:r>
        <w:t xml:space="preserve"> First &amp; Last Name Dylan Long &amp; email address is  Dylan.Long@GMAIL.COM the Phone Number is 860-829-1536 the bank details are as follows Bank Name Bank of Montreal Bank Account Number checking account 3584083 Bank Routing Number bankroutingnumber 72783908</w:t>
        <w:br/>
        <w:t xml:space="preserve"> </w:t>
      </w:r>
    </w:p>
    <w:p>
      <w:r>
        <w:t xml:space="preserve"> First &amp; Last Name Patrick Martin &amp; email address is  Patrick_Martin@GMAIL.COM the Phone Number is 9184833922 the bank details are as follows Bank Name HSBC Bank Canada Bank Account Number savings acct number 7530993 Bank Routing Number routing transit number 18494660</w:t>
        <w:br/>
        <w:t xml:space="preserve"> </w:t>
      </w:r>
    </w:p>
    <w:p>
      <w:r>
        <w:t xml:space="preserve"> First &amp; Last Name John Bell &amp; email address is  JohnBell@HOTMAIL.COM the Phone Number is 505 188 5475 the bank details are as follows Bank Name Royal Bank of Canada Bank Account Number debit acct # 3524265 Bank Routing Number aba routing # 34133629</w:t>
        <w:br/>
        <w:t xml:space="preserve"> </w:t>
      </w:r>
    </w:p>
    <w:p>
      <w:r>
        <w:t xml:space="preserve"> First &amp; Last Name Catherine Peterson &amp; email address is  CatherinePeterson@GMAIL.COM the Phone Number is 2673763157 the bank details are as follows Bank Name Royal Bank of Canada Bank Account Number account number 9155326 Bank Routing Number aba# 29962532</w:t>
        <w:br/>
        <w:t xml:space="preserve"> </w:t>
      </w:r>
    </w:p>
    <w:p>
      <w:r>
        <w:t xml:space="preserve"> First &amp; Last Name Roy Jackson &amp; email address is  Roy.Jackson@HOTMAIL.COM the Phone Number is 7326063605 the bank details are as follows Bank Name Canadian Western Bank Bank Account Number account number # 3218625 Bank Routing Number aba number 58416232</w:t>
        <w:br/>
        <w:t xml:space="preserve"> </w:t>
      </w:r>
    </w:p>
    <w:p>
      <w:r>
        <w:t xml:space="preserve"> First &amp; Last Name Emma Hall &amp; email address is  Emma.Hall@HOTMAIL.COM the Phone Number is 781 270 1220 the bank details are as follows Bank Name Royal Bank of Canada Bank Account Number bank acct number 7304038 Bank Routing Number aba# 58141706</w:t>
        <w:br/>
        <w:t xml:space="preserve"> </w:t>
      </w:r>
    </w:p>
    <w:p>
      <w:r>
        <w:t xml:space="preserve"> First &amp; Last Name Gerald Nelson &amp; email address is  GeraldNelson@GMAIL.COM the Phone Number is 351 475 5730 the bank details are as follows Bank Name Bank of Montreal Bank Account Number checking acct number 1135603 Bank Routing Number abarouting# 84288337</w:t>
        <w:br/>
        <w:t xml:space="preserve"> </w:t>
      </w:r>
    </w:p>
    <w:p>
      <w:r>
        <w:t xml:space="preserve"> First &amp; Last Name Ashley Wilson &amp; email address is  AshleyWilson@HOTMAIL.COM the Phone Number is 607-799-9484 the bank details are as follows Bank Name Canadian Imperial Bank of Commerce Bank Account Number checking account # 8439855 Bank Routing Number aba routing # 34381428</w:t>
        <w:br/>
        <w:t xml:space="preserve"> </w:t>
      </w:r>
    </w:p>
    <w:p>
      <w:r>
        <w:t xml:space="preserve"> First &amp; Last Name Sharon Fisher &amp; email address is  SharonFisher@HOTMAIL.COM the Phone Number is 314-733-1793 the bank details are as follows Bank Name Canadian Imperial Bank of Commerce Bank Account Number savings acct no. 8963868 Bank Routing Number bankroutingnumber 39581234</w:t>
        <w:br/>
        <w:t xml:space="preserve"> </w:t>
      </w:r>
    </w:p>
    <w:p>
      <w:r>
        <w:t xml:space="preserve"> First &amp; Last Name Gary Gray &amp; email address is  GaryGray@GMAIL.COM the Phone Number is 412-839-9145 the bank details are as follows Bank Name Bank of Montreal Bank Account Number checking account number 1541378 Bank Routing Number american bank association routing # 69629656</w:t>
        <w:br/>
        <w:t xml:space="preserve"> </w:t>
      </w:r>
    </w:p>
    <w:p>
      <w:r>
        <w:t xml:space="preserve"> First &amp; Last Name Ryan White &amp; email address is  RyanWhite@AOL.COM the Phone Number is 502 200 2298 the bank details are as follows Bank Name Toronto-Dominion Bank Bank Account Number bank account # 9537580 Bank Routing Number abaroutingnumber 88547511</w:t>
        <w:br/>
        <w:t xml:space="preserve"> </w:t>
      </w:r>
    </w:p>
    <w:p>
      <w:r>
        <w:t xml:space="preserve"> First &amp; Last Name Alan King &amp; email address is  AlanKing@AOL.COM the Phone Number is 3072434267 the bank details are as follows Bank Name Laurentian Bank Bank Account Number bank account number 6149524 Bank Routing Number aba number 74485549</w:t>
        <w:br/>
        <w:t xml:space="preserve"> </w:t>
      </w:r>
    </w:p>
    <w:p>
      <w:r>
        <w:t xml:space="preserve"> First &amp; Last Name Rose Gray &amp; email address is  RoseGray@HOTMAIL.COM the Phone Number is 541-829-6141 the bank details are as follows Bank Name Canadian Western Bank Bank Account Number savings account no. 3151352 Bank Routing Number bank routing number 48175627</w:t>
        <w:br/>
        <w:t xml:space="preserve"> </w:t>
      </w:r>
    </w:p>
    <w:p>
      <w:r>
        <w:t xml:space="preserve"> First &amp; Last Name Betty Peterson &amp; email address is  BettyPeterson@AOL.COM the Phone Number is 7757905922 the bank details are as follows Bank Name HSBC Bank Canada Bank Account Number bank acct no. 3590689 Bank Routing Number aba routing # 31284606</w:t>
        <w:br/>
        <w:t xml:space="preserve"> </w:t>
      </w:r>
    </w:p>
    <w:p>
      <w:r>
        <w:t xml:space="preserve"> First &amp; Last Name Jean Garcia &amp; email address is  Jean.Garcia@GMAIL.COM the Phone Number is 760-689-7068 the bank details are as follows Bank Name Bank of Nova Scotia Bank Account Number debit acct number 8139914 Bank Routing Number routing transit number 76918885</w:t>
        <w:br/>
        <w:t xml:space="preserve"> </w:t>
      </w:r>
    </w:p>
    <w:p>
      <w:r>
        <w:t xml:space="preserve"> First &amp; Last Name Joyce Lee &amp; email address is  Joyce.Lee@HOTMAIL.COM the Phone Number is 640-645-1706 the bank details are as follows Bank Name Canadian Imperial Bank of Commerce Bank Account Number savings account no. 2547089 Bank Routing Number routing number: 33973942</w:t>
        <w:br/>
        <w:t xml:space="preserve"> </w:t>
      </w:r>
    </w:p>
    <w:p>
      <w:r>
        <w:t xml:space="preserve"> First &amp; Last Name Frank Robinson &amp; email address is  Frank.Robinson@HOTMAIL.COM the Phone Number is 5596382491 the bank details are as follows Bank Name Tangerine Bank Bank Account Number bank account number 3681845 Bank Routing Number bankrouting# 80736638</w:t>
        <w:br/>
        <w:t xml:space="preserve"> </w:t>
      </w:r>
    </w:p>
    <w:p>
      <w:r>
        <w:t xml:space="preserve"> First &amp; Last Name Jean Clark &amp; email address is  JeanClark@HOTMAIL.COM the Phone Number is 3184036450 the bank details are as follows Bank Name Bank of Montreal Bank Account Number account numbers 1390076 Bank Routing Number bankrouting# 22818152</w:t>
        <w:br/>
        <w:t xml:space="preserve"> </w:t>
      </w:r>
    </w:p>
    <w:p>
      <w:r>
        <w:t xml:space="preserve"> First &amp; Last Name Rose Green &amp; email address is  Rose_Green@GMAIL.COM the Phone Number is 225 675 9176 the bank details are as follows Bank Name HSBC Bank Canada Bank Account Number account number # 7814812 Bank Routing Number aba 41044015</w:t>
        <w:br/>
        <w:t xml:space="preserve"> </w:t>
      </w:r>
    </w:p>
    <w:p>
      <w:r>
        <w:t xml:space="preserve"> First &amp; Last Name Walter Gomez &amp; email address is  WalterGomez@GMAIL.COM the Phone Number is 6141718155 the bank details are as follows Bank Name HSBC Bank Canada Bank Account Number savings account no. 8022835 Bank Routing Number american bank association routing 76196784</w:t>
        <w:br/>
        <w:t xml:space="preserve"> </w:t>
      </w:r>
    </w:p>
    <w:p>
      <w:r>
        <w:t xml:space="preserve"> First &amp; Last Name Alan Brown &amp; email address is  Alan_Brown@GMAIL.COM the Phone Number is 3084346874 the bank details are as follows Bank Name HSBC Bank Canada Bank Account Number savings account no. 1548681 Bank Routing Number aba# 90727938</w:t>
        <w:br/>
        <w:t xml:space="preserve"> </w:t>
      </w:r>
    </w:p>
    <w:p>
      <w:r>
        <w:t xml:space="preserve"> First &amp; Last Name Emma Clark &amp; email address is  EmmaClark@AOL.COM the Phone Number is 754 572 2868 the bank details are as follows Bank Name Canadian Imperial Bank of Commerce Bank Account Number bank acct number 5350127 Bank Routing Number bankroutingnumber 65742814</w:t>
        <w:br/>
        <w:t xml:space="preserve"> </w:t>
      </w:r>
    </w:p>
    <w:p>
      <w:r>
        <w:t xml:space="preserve"> First &amp; Last Name Natalie Price &amp; email address is  NataliePrice@HOTMAIL.COM the Phone Number is 442 780 6988 the bank details are as follows Bank Name Tangerine Bank Bank Account Number savings acct # 4631170 Bank Routing Number routing number 50545099</w:t>
        <w:br/>
        <w:t xml:space="preserve"> </w:t>
      </w:r>
    </w:p>
    <w:p>
      <w:r>
        <w:t xml:space="preserve"> First &amp; Last Name Mark Mitchell &amp; email address is  MarkMitchell@HOTMAIL.COM the Phone Number is 985-811-2827 the bank details are as follows Bank Name Laurentian Bank Bank Account Number checking account 4356484 Bank Routing Number bank routing/transit (rte) 99724561</w:t>
        <w:br/>
        <w:t xml:space="preserve"> </w:t>
      </w:r>
    </w:p>
    <w:p>
      <w:r>
        <w:t xml:space="preserve"> First &amp; Last Name Ronald Allen &amp; email address is  RonaldAllen@AOL.COM the Phone Number is 661 460 3276 the bank details are as follows Bank Name Royal Bank of Canada Bank Account Number bank acct number 3108321 Bank Routing Number abaroutingnumber 97918307</w:t>
        <w:br/>
        <w:t xml:space="preserve"> </w:t>
      </w:r>
    </w:p>
    <w:p>
      <w:r>
        <w:t xml:space="preserve"> First &amp; Last Name Mary White &amp; email address is  MaryWhite@GMAIL.COM the Phone Number is 8122969823 the bank details are as follows Bank Name National Bank of Canada Bank Account Number debit account number 1630943 Bank Routing Number abaroutingnumber 88789305</w:t>
        <w:br/>
        <w:t xml:space="preserve"> </w:t>
      </w:r>
    </w:p>
    <w:p>
      <w:r>
        <w:t xml:space="preserve"> First &amp; Last Name John Martinez &amp; email address is  JohnMartinez@GMAIL.COM the Phone Number is 2621606456 the bank details are as follows Bank Name Bank of Nova Scotia Bank Account Number savings account no. 7834362 Bank Routing Number bank routing/transit (rte) 83113427</w:t>
        <w:br/>
        <w:t xml:space="preserve"> </w:t>
      </w:r>
    </w:p>
    <w:p>
      <w:r>
        <w:t xml:space="preserve"> First &amp; Last Name Walter Thompson &amp; email address is  Walter.Thompson@HOTMAIL.COM the Phone Number is 601 356 3375 the bank details are as follows Bank Name Laurentian Bank Bank Account Number debit acct # 9036502 Bank Routing Number routing number 59913596</w:t>
        <w:br/>
        <w:t xml:space="preserve"> </w:t>
      </w:r>
    </w:p>
    <w:p>
      <w:r>
        <w:t xml:space="preserve"> First &amp; Last Name Joe Russell &amp; email address is  Joe.Russell@HOTMAIL.COM the Phone Number is 318-562-4606 the bank details are as follows Bank Name HSBC Bank Canada Bank Account Number checking acct number 3395250 Bank Routing Number americanbankassociationroutingnumber 82652042</w:t>
        <w:br/>
        <w:t xml:space="preserve"> </w:t>
      </w:r>
    </w:p>
    <w:p>
      <w:r>
        <w:t xml:space="preserve"> First &amp; Last Name Douglas Baker &amp; email address is  Douglas.Baker@HOTMAIL.COM the Phone Number is 408-163-5365 the bank details are as follows Bank Name Bank of Nova Scotia Bank Account Number savings account. 2028613 Bank Routing Number routing transit number 67239347</w:t>
        <w:br/>
        <w:t xml:space="preserve"> </w:t>
      </w:r>
    </w:p>
    <w:p>
      <w:r>
        <w:t xml:space="preserve"> First &amp; Last Name Steven Jones &amp; email address is  Steven_Jones@HOTMAIL.COM the Phone Number is 929-106-1341 the bank details are as follows Bank Name Canadian Imperial Bank of Commerce Bank Account Number account number 4329242 Bank Routing Number american bank association routing number 44050924</w:t>
        <w:br/>
        <w:t xml:space="preserve"> </w:t>
      </w:r>
    </w:p>
    <w:p>
      <w:r>
        <w:t xml:space="preserve"> First &amp; Last Name Lawrence Gomez &amp; email address is  Lawrence.Gomez@HOTMAIL.COM the Phone Number is 3529064019 the bank details are as follows Bank Name Canadian Imperial Bank of Commerce Bank Account Number checking account # 1685753 Bank Routing Number american bank association routing # 47827144</w:t>
        <w:br/>
        <w:t xml:space="preserve"> </w:t>
      </w:r>
    </w:p>
    <w:p>
      <w:r>
        <w:t xml:space="preserve"> First &amp; Last Name Christine Allen &amp; email address is  ChristineAllen@GMAIL.COM the Phone Number is 8043373412 the bank details are as follows Bank Name Royal Bank of Canada Bank Account Number debit acct # 4597850 Bank Routing Number aba routing # 99575255</w:t>
        <w:br/>
        <w:t xml:space="preserve"> </w:t>
      </w:r>
    </w:p>
    <w:p>
      <w:r>
        <w:t xml:space="preserve"> First &amp; Last Name Olivia Rodriguez &amp; email address is  Olivia.Rodriguez@HOTMAIL.COM the Phone Number is 6807424001 the bank details are as follows Bank Name National Bank of Canada Bank Account Number account numbers: 8869524 Bank Routing Number aba 65250234</w:t>
        <w:br/>
        <w:t xml:space="preserve"> </w:t>
      </w:r>
    </w:p>
    <w:p>
      <w:r>
        <w:t xml:space="preserve"> First &amp; Last Name Johnny Hill &amp; email address is  JohnnyHill@GMAIL.COM the Phone Number is 9079766346 the bank details are as follows Bank Name HSBC Bank Canada Bank Account Number debit account no. 8371253 Bank Routing Number american bank association routing number 94431268</w:t>
        <w:br/>
        <w:t xml:space="preserve"> </w:t>
      </w:r>
    </w:p>
    <w:p>
      <w:r>
        <w:t xml:space="preserve"> First &amp; Last Name Ryan Ward &amp; email address is  Ryan_Ward@GMAIL.COM the Phone Number is 804-137-7475 the bank details are as follows Bank Name Tangerine Bank Bank Account Number checking account 5006487 Bank Routing Number abaroutingnumber 64071711</w:t>
        <w:br/>
        <w:t xml:space="preserve"> </w:t>
      </w:r>
    </w:p>
    <w:p>
      <w:r>
        <w:t xml:space="preserve"> First &amp; Last Name Amanda Thomas &amp; email address is  Amanda_Thomas@AOL.COM the Phone Number is 337 996 2728 the bank details are as follows Bank Name Canadian Imperial Bank of Commerce Bank Account Number debit account number 4940058 Bank Routing Number abaroutingnumber 26703501</w:t>
        <w:br/>
        <w:t xml:space="preserve"> </w:t>
      </w:r>
    </w:p>
    <w:p>
      <w:r>
        <w:t xml:space="preserve"> First &amp; Last Name Shirley Martinez &amp; email address is  Shirley.Martinez@GMAIL.COM the Phone Number is 9148994143 the bank details are as follows Bank Name Bank of Nova Scotia Bank Account Number debit account 1984700 Bank Routing Number routing number: 53075581</w:t>
        <w:br/>
        <w:t xml:space="preserve"> </w:t>
      </w:r>
    </w:p>
    <w:p>
      <w:r>
        <w:t xml:space="preserve"> First &amp; Last Name Louis Sanders &amp; email address is  Louis_Sanders@HOTMAIL.COM the Phone Number is 904 367 8460 the bank details are as follows Bank Name Laurentian Bank Bank Account Number checking account numbers # 1312607 Bank Routing Number routing number: 25937271</w:t>
        <w:br/>
        <w:t xml:space="preserve"> </w:t>
      </w:r>
    </w:p>
    <w:p>
      <w:r>
        <w:t xml:space="preserve"> First &amp; Last Name Kevin Taylor &amp; email address is  Kevin.Taylor@HOTMAIL.COM the Phone Number is 7316434935 the bank details are as follows Bank Name Tangerine Bank Bank Account Number bank acct no. 5640954 Bank Routing Number routing number: 31718069</w:t>
        <w:br/>
        <w:t xml:space="preserve"> </w:t>
      </w:r>
    </w:p>
    <w:p>
      <w:r>
        <w:t xml:space="preserve"> First &amp; Last Name Kathleen Adams &amp; email address is  KathleenAdams@AOL.COM the Phone Number is 6261787054 the bank details are as follows Bank Name Canadian Western Bank Bank Account Number bank acct number 8258263 Bank Routing Number routing number: 23429093</w:t>
        <w:br/>
        <w:t xml:space="preserve"> </w:t>
      </w:r>
    </w:p>
    <w:p>
      <w:r>
        <w:t xml:space="preserve"> First &amp; Last Name Michelle Phillips &amp; email address is  Michelle_Phillips@AOL.COM the Phone Number is 2102167758 the bank details are as follows Bank Name Canadian Western Bank Bank Account Number checking account number 7199116 Bank Routing Number aba routing # 83971808</w:t>
        <w:br/>
        <w:t xml:space="preserve"> </w:t>
      </w:r>
    </w:p>
    <w:p>
      <w:r>
        <w:t xml:space="preserve"> First &amp; Last Name Jordan Johnson &amp; email address is  Jordan_Johnson@HOTMAIL.COM the Phone Number is 810 956 7946 the bank details are as follows Bank Name Royal Bank of Canada Bank Account Number checking acct # 1318828 Bank Routing Number bank routing/transit (rte) 51124847</w:t>
        <w:br/>
        <w:t xml:space="preserve"> </w:t>
      </w:r>
    </w:p>
    <w:p>
      <w:r>
        <w:t xml:space="preserve"> First &amp; Last Name Jacob Morales &amp; email address is  Jacob_Morales@GMAIL.COM the Phone Number is 4179024177 the bank details are as follows Bank Name National Bank of Canada Bank Account Number debit account # 1779814 Bank Routing Number american bank association routing number 45207135</w:t>
        <w:br/>
        <w:t xml:space="preserve"> </w:t>
      </w:r>
    </w:p>
    <w:p>
      <w:r>
        <w:t xml:space="preserve"> First &amp; Last Name Cynthia Torres &amp; email address is  Cynthia.Torres@GMAIL.COM the Phone Number is 6629267063 the bank details are as follows Bank Name Canadian Imperial Bank of Commerce Bank Account Number account number 4187357 Bank Routing Number aba# 56747512</w:t>
        <w:br/>
        <w:t xml:space="preserve"> </w:t>
      </w:r>
    </w:p>
    <w:p>
      <w:r>
        <w:t xml:space="preserve"> First &amp; Last Name Philip Gutierrez &amp; email address is  Philip.Gutierrez@HOTMAIL.COM the Phone Number is 6266243621 the bank details are as follows Bank Name Toronto-Dominion Bank Bank Account Number debit acct # 5111463 Bank Routing Number aba routing number 50267323</w:t>
        <w:br/>
        <w:t xml:space="preserve"> </w:t>
      </w:r>
    </w:p>
    <w:p>
      <w:r>
        <w:t xml:space="preserve"> First &amp; Last Name Kathleen Russell &amp; email address is  KathleenRussell@GMAIL.COM the Phone Number is 305-531-3214 the bank details are as follows Bank Name Bank of Nova Scotia Bank Account Number bank account # 6109004 Bank Routing Number bank routing/transit (rte) 82328320</w:t>
        <w:br/>
        <w:t xml:space="preserve"> </w:t>
      </w:r>
    </w:p>
    <w:p>
      <w:r>
        <w:t xml:space="preserve"> First &amp; Last Name Samuel Hall &amp; email address is  Samuel_Hall@HOTMAIL.COM the Phone Number is 7435077062 the bank details are as follows Bank Name Bank of Montreal Bank Account Number savings account number 3080336 Bank Routing Number americanbankassociationrouting# 27042607</w:t>
        <w:br/>
        <w:t xml:space="preserve"> </w:t>
      </w:r>
    </w:p>
    <w:p>
      <w:r>
        <w:t xml:space="preserve"> First &amp; Last Name Margaret Sullivan &amp; email address is  Margaret_Sullivan@AOL.COM the Phone Number is 845-820-5665 the bank details are as follows Bank Name Laurentian Bank Bank Account Number savings acct # 8106336 Bank Routing Number routing transit number 19223851</w:t>
        <w:br/>
        <w:t xml:space="preserve"> </w:t>
      </w:r>
    </w:p>
    <w:p>
      <w:r>
        <w:t xml:space="preserve"> First &amp; Last Name Kayla Watson &amp; email address is  KaylaWatson@HOTMAIL.COM the Phone Number is 332-269-2599 the bank details are as follows Bank Name Tangerine Bank Bank Account Number checking acct no. 8796414 Bank Routing Number american bank association routing # 86584777</w:t>
        <w:br/>
        <w:t xml:space="preserve"> </w:t>
      </w:r>
    </w:p>
    <w:p>
      <w:r>
        <w:t xml:space="preserve"> First &amp; Last Name Carol Cooper &amp; email address is  Carol_Cooper@GMAIL.COM the Phone Number is 212-981-2843 the bank details are as follows Bank Name Laurentian Bank Bank Account Number debit account # 9692243 Bank Routing Number bank routing number 23815453</w:t>
        <w:br/>
        <w:t xml:space="preserve"> </w:t>
      </w:r>
    </w:p>
    <w:p>
      <w:r>
        <w:t xml:space="preserve"> First &amp; Last Name Joyce Turner &amp; email address is  Joyce_Turner@HOTMAIL.COM the Phone Number is 618 608 2952 the bank details are as follows Bank Name Toronto-Dominion Bank Bank Account Number checking account # 8569256 Bank Routing Number americanbankassociationrouting# 43244995</w:t>
        <w:br/>
        <w:t xml:space="preserve"> </w:t>
      </w:r>
    </w:p>
    <w:p>
      <w:r>
        <w:t xml:space="preserve"> First &amp; Last Name Nathan Ramirez &amp; email address is  Nathan.Ramirez@GMAIL.COM the Phone Number is 804-751-2190 the bank details are as follows Bank Name Canadian Western Bank Bank Account Number checking account 7169600 Bank Routing Number aba routing # 50040366</w:t>
        <w:br/>
        <w:t xml:space="preserve"> </w:t>
      </w:r>
    </w:p>
    <w:p>
      <w:r>
        <w:t xml:space="preserve"> First &amp; Last Name Kyle Hall &amp; email address is  KyleHall@HOTMAIL.COM the Phone Number is 323 470 6590 the bank details are as follows Bank Name Tangerine Bank Bank Account Number checking account number 8835806 Bank Routing Number aba 82389386</w:t>
        <w:br/>
        <w:t xml:space="preserve"> </w:t>
      </w:r>
    </w:p>
    <w:p>
      <w:r>
        <w:t xml:space="preserve"> First &amp; Last Name Jacqueline Martinez &amp; email address is  Jacqueline_Martinez@HOTMAIL.COM the Phone Number is 580 427 4041 the bank details are as follows Bank Name Canadian Western Bank Bank Account Number account number # 3460354 Bank Routing Number bank routing number 52297394</w:t>
        <w:br/>
        <w:t xml:space="preserve"> </w:t>
      </w:r>
    </w:p>
    <w:p>
      <w:r>
        <w:t xml:space="preserve"> First &amp; Last Name Shirley Baker &amp; email address is  Shirley.Baker@AOL.COM the Phone Number is 731-723-5730 the bank details are as follows Bank Name Bank of Montreal Bank Account Number checking acct number 4228785 Bank Routing Number americanbankassociationrouting# 74757545</w:t>
        <w:br/>
        <w:t xml:space="preserve"> </w:t>
      </w:r>
    </w:p>
    <w:p>
      <w:r>
        <w:t xml:space="preserve"> First &amp; Last Name Debra Myers &amp; email address is  Debra_Myers@GMAIL.COM the Phone Number is 270-608-8275 the bank details are as follows Bank Name Canadian Western Bank Bank Account Number checking acct number 1265321 Bank Routing Number american bank association routing 97532286</w:t>
        <w:br/>
        <w:t xml:space="preserve"> </w:t>
      </w:r>
    </w:p>
    <w:p>
      <w:r>
        <w:t xml:space="preserve"> First &amp; Last Name Barbara Ramirez &amp; email address is  Barbara.Ramirez@AOL.COM the Phone Number is 202 846 7590 the bank details are as follows Bank Name Canadian Western Bank Bank Account Number checking acct # 7032807 Bank Routing Number bankroutingnumber 60129388</w:t>
        <w:br/>
        <w:t xml:space="preserve"> </w:t>
      </w:r>
    </w:p>
    <w:p>
      <w:r>
        <w:t xml:space="preserve"> First &amp; Last Name Rose Sullivan &amp; email address is  RoseSullivan@HOTMAIL.COM the Phone Number is 619-531-2925 the bank details are as follows Bank Name National Bank of Canada Bank Account Number account number: 6307504 Bank Routing Number american bank association routing 22153919</w:t>
        <w:br/>
        <w:t xml:space="preserve"> </w:t>
      </w:r>
    </w:p>
    <w:p>
      <w:r>
        <w:t xml:space="preserve"> First &amp; Last Name Edward Howard &amp; email address is  EdwardHoward@AOL.COM the Phone Number is 727-753-9468 the bank details are as follows Bank Name Toronto-Dominion Bank Bank Account Number debit acct no. 2677950 Bank Routing Number american bank association routing number 42663651</w:t>
        <w:br/>
        <w:t xml:space="preserve"> </w:t>
      </w:r>
    </w:p>
    <w:p>
      <w:r>
        <w:t xml:space="preserve"> First &amp; Last Name Andrew Morales &amp; email address is  Andrew_Morales@GMAIL.COM the Phone Number is 7327573904 the bank details are as follows Bank Name HSBC Bank Canada Bank Account Number savings account no. 7754266 Bank Routing Number bankrouting# 46005288</w:t>
        <w:br/>
        <w:t xml:space="preserve"> </w:t>
      </w:r>
    </w:p>
    <w:p>
      <w:r>
        <w:t xml:space="preserve"> First &amp; Last Name Anna Parker &amp; email address is  AnnaParker@GMAIL.COM the Phone Number is 440-668-1010 the bank details are as follows Bank Name Tangerine Bank Bank Account Number bank acct number 4677377 Bank Routing Number aba number 35011731</w:t>
        <w:br/>
        <w:t xml:space="preserve"> </w:t>
      </w:r>
    </w:p>
    <w:p>
      <w:r>
        <w:t xml:space="preserve"> First &amp; Last Name Megan Foster &amp; email address is  MeganFoster@AOL.COM the Phone Number is 407 650 7318 the bank details are as follows Bank Name Tangerine Bank Bank Account Number account number 1320941 Bank Routing Number aba routing # 99510353</w:t>
        <w:br/>
        <w:t xml:space="preserve"> </w:t>
      </w:r>
    </w:p>
    <w:p>
      <w:r>
        <w:t xml:space="preserve"> First &amp; Last Name Maria Diaz &amp; email address is  Maria.Diaz@HOTMAIL.COM the Phone Number is 661-919-4672 the bank details are as follows Bank Name Tangerine Bank Bank Account Number bank acct # 7726003 Bank Routing Number aba routing # 30999058</w:t>
        <w:br/>
        <w:t xml:space="preserve"> </w:t>
      </w:r>
    </w:p>
    <w:p>
      <w:r>
        <w:t xml:space="preserve"> First &amp; Last Name Tyler Long &amp; email address is  Tyler.Long@GMAIL.COM the Phone Number is 253-328-8426 the bank details are as follows Bank Name HSBC Bank Canada Bank Account Number bank acct # 8412268 Bank Routing Number aba 91558306</w:t>
        <w:br/>
        <w:t xml:space="preserve"> </w:t>
      </w:r>
    </w:p>
    <w:p>
      <w:r>
        <w:t xml:space="preserve"> First &amp; Last Name Timothy Stewart &amp; email address is  Timothy_Stewart@HOTMAIL.COM the Phone Number is 954 654 6220 the bank details are as follows Bank Name Canadian Western Bank Bank Account Number bank account number 3675792 Bank Routing Number routing transit number 46691439</w:t>
        <w:br/>
        <w:t xml:space="preserve"> </w:t>
      </w:r>
    </w:p>
    <w:p>
      <w:r>
        <w:t xml:space="preserve"> First &amp; Last Name Carolyn Gonzalez &amp; email address is  Carolyn_Gonzalez@HOTMAIL.COM the Phone Number is 6281112848 the bank details are as follows Bank Name Tangerine Bank Bank Account Number savings account no. 3888416 Bank Routing Number americanbankassociationroutingnumber 33888139</w:t>
        <w:br/>
        <w:t xml:space="preserve"> </w:t>
      </w:r>
    </w:p>
    <w:p>
      <w:r>
        <w:t xml:space="preserve"> First &amp; Last Name Amy Foster &amp; email address is  Amy.Foster@GMAIL.COM the Phone Number is 505-590-6183 the bank details are as follows Bank Name Canadian Imperial Bank of Commerce Bank Account Number account number: 8763045 Bank Routing Number aba routing number 53706119</w:t>
        <w:br/>
        <w:t xml:space="preserve"> </w:t>
      </w:r>
    </w:p>
    <w:p>
      <w:r>
        <w:t xml:space="preserve"> First &amp; Last Name Catherine Morgan &amp; email address is  Catherine_Morgan@GMAIL.COM the Phone Number is 7604429871 the bank details are as follows Bank Name Bank of Nova Scotia Bank Account Number savings acct # 9646206 Bank Routing Number aba routing number 13344587</w:t>
        <w:br/>
        <w:t xml:space="preserve"> </w:t>
      </w:r>
    </w:p>
    <w:p>
      <w:r>
        <w:t xml:space="preserve"> First &amp; Last Name Christopher Clark &amp; email address is  Christopher_Clark@AOL.COM the Phone Number is 484-391-4212 the bank details are as follows Bank Name Canadian Western Bank Bank Account Number account number: 3930738 Bank Routing Number bankroutingnumber 49750033</w:t>
        <w:br/>
        <w:t xml:space="preserve"> </w:t>
      </w:r>
    </w:p>
    <w:p>
      <w:r>
        <w:t xml:space="preserve"> First &amp; Last Name Megan Price &amp; email address is  MeganPrice@HOTMAIL.COM the Phone Number is 509-702-6669 the bank details are as follows Bank Name Canadian Western Bank Bank Account Number account number: 3562231 Bank Routing Number bankroutingnumber 27881118</w:t>
        <w:br/>
        <w:t xml:space="preserve"> </w:t>
      </w:r>
    </w:p>
    <w:p>
      <w:r>
        <w:t xml:space="preserve"> First &amp; Last Name Joseph Gutierrez &amp; email address is  JosephGutierrez@GMAIL.COM the Phone Number is 725 104 6131 the bank details are as follows Bank Name Toronto-Dominion Bank Bank Account Number debit acct no. 4641683 Bank Routing Number americanbankassociationroutingnumber 43336893</w:t>
        <w:br/>
        <w:t xml:space="preserve"> </w:t>
      </w:r>
    </w:p>
    <w:p>
      <w:r>
        <w:t xml:space="preserve"> First &amp; Last Name Andrea Long &amp; email address is  Andrea_Long@HOTMAIL.COM the Phone Number is 234-668-8679 the bank details are as follows Bank Name HSBC Bank Canada Bank Account Number checking acct # 3158910 Bank Routing Number american bank association routing number 87549192</w:t>
        <w:br/>
        <w:t xml:space="preserve"> </w:t>
      </w:r>
    </w:p>
    <w:p>
      <w:r>
        <w:t xml:space="preserve"> First &amp; Last Name Debra Price &amp; email address is  DebraPrice@AOL.COM the Phone Number is 607-919-6763 the bank details are as follows Bank Name Toronto-Dominion Bank Bank Account Number bank account # 5152929 Bank Routing Number aba 78004114</w:t>
        <w:br/>
        <w:t xml:space="preserve"> </w:t>
      </w:r>
    </w:p>
    <w:p>
      <w:r>
        <w:t xml:space="preserve"> First &amp; Last Name Arthur Garcia &amp; email address is  Arthur.Garcia@HOTMAIL.COM the Phone Number is 315 526 5761 the bank details are as follows Bank Name Canadian Imperial Bank of Commerce Bank Account Number checking acct no. 8659660 Bank Routing Number americanbankassociationroutingnumber 92255409</w:t>
        <w:br/>
        <w:t xml:space="preserve"> </w:t>
      </w:r>
    </w:p>
    <w:p>
      <w:r>
        <w:t xml:space="preserve"> First &amp; Last Name Amy Evans &amp; email address is  Amy_Evans@GMAIL.COM the Phone Number is 5805584364 the bank details are as follows Bank Name Bank of Montreal Bank Account Number checking account no. 8419152 Bank Routing Number bankrouting# 81486037</w:t>
        <w:br/>
        <w:t xml:space="preserve"> </w:t>
      </w:r>
    </w:p>
    <w:p>
      <w:r>
        <w:t xml:space="preserve"> First &amp; Last Name Sara Martin &amp; email address is  SaraMartin@HOTMAIL.COM the Phone Number is 580-385-9912 the bank details are as follows Bank Name Toronto-Dominion Bank Bank Account Number account numbers # 1776821 Bank Routing Number routing number 89323167</w:t>
        <w:br/>
        <w:t xml:space="preserve"> </w:t>
      </w:r>
    </w:p>
    <w:p>
      <w:r>
        <w:t xml:space="preserve"> First &amp; Last Name Gabriel Foster &amp; email address is  Gabriel_Foster@GMAIL.COM the Phone Number is 704-493-9502 the bank details are as follows Bank Name Canadian Imperial Bank of Commerce Bank Account Number savings acct # 1191084 Bank Routing Number bank routing/transit (rte) 55196550</w:t>
        <w:br/>
        <w:t xml:space="preserve"> </w:t>
      </w:r>
    </w:p>
    <w:p>
      <w:r>
        <w:t xml:space="preserve"> First &amp; Last Name Helen Perry &amp; email address is  Helen_Perry@HOTMAIL.COM the Phone Number is 8721616219 the bank details are as follows Bank Name Laurentian Bank Bank Account Number checking account 7764681 Bank Routing Number american bank association routing 97634853</w:t>
        <w:br/>
        <w:t xml:space="preserve"> </w:t>
      </w:r>
    </w:p>
    <w:p>
      <w:r>
        <w:t xml:space="preserve"> First &amp; Last Name Joseph Parker &amp; email address is  JosephParker@AOL.COM the Phone Number is 2511342883 the bank details are as follows Bank Name Royal Bank of Canada Bank Account Number savings account number 3196566 Bank Routing Number american bank association routing number 18773528</w:t>
        <w:br/>
        <w:t xml:space="preserve"> </w:t>
      </w:r>
    </w:p>
    <w:p>
      <w:r>
        <w:t xml:space="preserve"> First &amp; Last Name Roger Gutierrez &amp; email address is  Roger_Gutierrez@GMAIL.COM the Phone Number is 920 787 2384 the bank details are as follows Bank Name Tangerine Bank Bank Account Number savings account # 6737376 Bank Routing Number american bank association routing # 24952531</w:t>
        <w:br/>
        <w:t xml:space="preserve"> </w:t>
      </w:r>
    </w:p>
    <w:p>
      <w:r>
        <w:t xml:space="preserve"> First &amp; Last Name Jason Jackson &amp; email address is  Jason_Jackson@GMAIL.COM the Phone Number is 2123067083 the bank details are as follows Bank Name Royal Bank of Canada Bank Account Number account numbers 2710425 Bank Routing Number aba 80281914</w:t>
        <w:br/>
        <w:t xml:space="preserve"> </w:t>
      </w:r>
    </w:p>
    <w:p>
      <w:r>
        <w:t xml:space="preserve"> First &amp; Last Name Vincent Kelly &amp; email address is  VincentKelly@AOL.COM the Phone Number is 9191497366 the bank details are as follows Bank Name National Bank of Canada Bank Account Number account numbers: 6601805 Bank Routing Number aba routing # 62479069</w:t>
        <w:br/>
        <w:t xml:space="preserve"> </w:t>
      </w:r>
    </w:p>
    <w:p>
      <w:r>
        <w:t xml:space="preserve"> First &amp; Last Name Marilyn Garcia &amp; email address is  Marilyn_Garcia@GMAIL.COM the Phone Number is 228-735-1112 the bank details are as follows Bank Name HSBC Bank Canada Bank Account Number bank acct # 2657703 Bank Routing Number american bank association routing # 30868738</w:t>
        <w:br/>
        <w:t xml:space="preserve"> </w:t>
      </w:r>
    </w:p>
    <w:p>
      <w:r>
        <w:t xml:space="preserve"> First &amp; Last Name Eric Davis &amp; email address is  EricDavis@AOL.COM the Phone Number is 813-209-3081 the bank details are as follows Bank Name HSBC Bank Canada Bank Account Number debit account no. 3988142 Bank Routing Number abarouting# 34590857</w:t>
        <w:br/>
        <w:t xml:space="preserve"> </w:t>
      </w:r>
    </w:p>
    <w:p>
      <w:r>
        <w:t xml:space="preserve"> First &amp; Last Name Janet Flores &amp; email address is  Janet.Flores@GMAIL.COM the Phone Number is 906 680 6031 the bank details are as follows Bank Name Laurentian Bank Bank Account Number bank acct number 4819335 Bank Routing Number aba # 74804862</w:t>
        <w:br/>
        <w:t xml:space="preserve"> </w:t>
      </w:r>
    </w:p>
    <w:p>
      <w:r>
        <w:t xml:space="preserve"> First &amp; Last Name Samuel Wright &amp; email address is  Samuel_Wright@GMAIL.COM the Phone Number is 763 590 2600 the bank details are as follows Bank Name Toronto-Dominion Bank Bank Account Number account number 4298752 Bank Routing Number routing number: 15576061</w:t>
        <w:br/>
        <w:t xml:space="preserve"> </w:t>
      </w:r>
    </w:p>
    <w:p>
      <w:r>
        <w:t xml:space="preserve"> First &amp; Last Name Dennis Baker &amp; email address is  Dennis_Baker@GMAIL.COM the Phone Number is 913 172 3827 the bank details are as follows Bank Name Bank of Montreal Bank Account Number account number: 3053157 Bank Routing Number american bank association routing # 22773371</w:t>
        <w:br/>
        <w:t xml:space="preserve"> </w:t>
      </w:r>
    </w:p>
    <w:p>
      <w:r>
        <w:t xml:space="preserve"> First &amp; Last Name Ralph Sanders &amp; email address is  Ralph_Sanders@HOTMAIL.COM the Phone Number is 6809655845 the bank details are as follows Bank Name Bank of Nova Scotia Bank Account Number checking account 8886192 Bank Routing Number routing number: 23247765</w:t>
        <w:br/>
        <w:t xml:space="preserve"> </w:t>
      </w:r>
    </w:p>
    <w:p>
      <w:r>
        <w:t xml:space="preserve"> First &amp; Last Name Diane Reed &amp; email address is  Diane.Reed@HOTMAIL.COM the Phone Number is 718-376-6364 the bank details are as follows Bank Name Tangerine Bank Bank Account Number checking account numbers # 5810127 Bank Routing Number routing number 78460777</w:t>
        <w:br/>
        <w:t xml:space="preserve"> </w:t>
      </w:r>
    </w:p>
    <w:p>
      <w:r>
        <w:t xml:space="preserve"> First &amp; Last Name Kimberly Lewis &amp; email address is  Kimberly_Lewis@HOTMAIL.COM the Phone Number is 530 968 9948 the bank details are as follows Bank Name Toronto-Dominion Bank Bank Account Number bank account number 3997359 Bank Routing Number routing transit number 57003644</w:t>
        <w:br/>
        <w:t xml:space="preserve"> </w:t>
      </w:r>
    </w:p>
    <w:p>
      <w:r>
        <w:t xml:space="preserve"> First &amp; Last Name Robert Bailey &amp; email address is  RobertBailey@HOTMAIL.COM the Phone Number is 410 309 9683 the bank details are as follows Bank Name Royal Bank of Canada Bank Account Number account number: 6593080 Bank Routing Number americanbankassociationrouting# 32334322</w:t>
        <w:br/>
        <w:t xml:space="preserve"> </w:t>
      </w:r>
    </w:p>
    <w:p>
      <w:r>
        <w:t xml:space="preserve"> First &amp; Last Name Jennifer Hill &amp; email address is  Jennifer_Hill@AOL.COM the Phone Number is 918-680-1536 the bank details are as follows Bank Name Bank of Nova Scotia Bank Account Number savings account number 5445135 Bank Routing Number abaroutingnumber 63384901</w:t>
        <w:br/>
        <w:t xml:space="preserve"> </w:t>
      </w:r>
    </w:p>
    <w:p>
      <w:r>
        <w:t xml:space="preserve"> First &amp; Last Name Julia Miller &amp; email address is  Julia.Miller@GMAIL.COM the Phone Number is 760-456-5253 the bank details are as follows Bank Name National Bank of Canada Bank Account Number checking acct number 4897033 Bank Routing Number aba routing # 53067014</w:t>
        <w:br/>
        <w:t xml:space="preserve"> </w:t>
      </w:r>
    </w:p>
    <w:p>
      <w:r>
        <w:t xml:space="preserve"> First &amp; Last Name Richard Rivera &amp; email address is  Richard_Rivera@HOTMAIL.COM the Phone Number is 7541674899 the bank details are as follows Bank Name Canadian Western Bank Bank Account Number bank account number 5609991 Bank Routing Number aba# 94237924</w:t>
        <w:br/>
        <w:t xml:space="preserve"> </w:t>
      </w:r>
    </w:p>
    <w:p>
      <w:r>
        <w:t xml:space="preserve"> First &amp; Last Name Olivia Carter &amp; email address is  Olivia.Carter@HOTMAIL.COM the Phone Number is 743-456-9517 the bank details are as follows Bank Name Tangerine Bank Bank Account Number checking acct # 4965925 Bank Routing Number aba routing number 77166668</w:t>
        <w:br/>
        <w:t xml:space="preserve"> </w:t>
      </w:r>
    </w:p>
    <w:p>
      <w:r>
        <w:t xml:space="preserve"> First &amp; Last Name Judith James &amp; email address is  Judith.James@GMAIL.COM the Phone Number is 574 777 9080 the bank details are as follows Bank Name Bank of Montreal Bank Account Number savings account number 1892666 Bank Routing Number americanbankassociationroutingnumber 83401351</w:t>
        <w:br/>
        <w:t xml:space="preserve"> </w:t>
      </w:r>
    </w:p>
    <w:p>
      <w:r>
        <w:t xml:space="preserve"> First &amp; Last Name Janice Torres &amp; email address is  Janice.Torres@AOL.COM the Phone Number is 848 595 2448 the bank details are as follows Bank Name Bank of Nova Scotia Bank Account Number checking account no. 6578586 Bank Routing Number aba 82475323</w:t>
        <w:br/>
        <w:t xml:space="preserve"> </w:t>
      </w:r>
    </w:p>
    <w:p>
      <w:r>
        <w:t xml:space="preserve"> First &amp; Last Name Frances James &amp; email address is  Frances_James@GMAIL.COM the Phone Number is 862-531-8689 the bank details are as follows Bank Name Bank of Montreal Bank Account Number account number: 3606003 Bank Routing Number aba routing # 54448974</w:t>
        <w:br/>
        <w:t xml:space="preserve"> </w:t>
      </w:r>
    </w:p>
    <w:p>
      <w:r>
        <w:t xml:space="preserve"> First &amp; Last Name Austin Sullivan &amp; email address is  AustinSullivan@HOTMAIL.COM the Phone Number is 434 360 1813 the bank details are as follows Bank Name Toronto-Dominion Bank Bank Account Number savings acct # 8316518 Bank Routing Number bank routing/transit (rte) 36529677</w:t>
        <w:br/>
        <w:t xml:space="preserve"> </w:t>
      </w:r>
    </w:p>
    <w:p>
      <w:r>
        <w:t xml:space="preserve"> First &amp; Last Name Madison Peterson &amp; email address is  Madison_Peterson@AOL.COM the Phone Number is 740-728-1193 the bank details are as follows Bank Name Canadian Imperial Bank of Commerce Bank Account Number savings acct # 9858593 Bank Routing Number aba number 50745675</w:t>
        <w:br/>
        <w:t xml:space="preserve"> </w:t>
      </w:r>
    </w:p>
    <w:p>
      <w:r>
        <w:t xml:space="preserve"> First &amp; Last Name Albert Brooks &amp; email address is  Albert_Brooks@GMAIL.COM the Phone Number is 5025403915 the bank details are as follows Bank Name Bank of Nova Scotia Bank Account Number debit acct # 7604151 Bank Routing Number aba routing number 81826251</w:t>
        <w:br/>
        <w:t xml:space="preserve"> </w:t>
      </w:r>
    </w:p>
    <w:p>
      <w:r>
        <w:t xml:space="preserve"> First &amp; Last Name Joyce Bell &amp; email address is  Joyce.Bell@HOTMAIL.COM the Phone Number is 929 356 9171 the bank details are as follows Bank Name Canadian Western Bank Bank Account Number debit acct no. 6006303 Bank Routing Number routing number: 83099281</w:t>
        <w:br/>
        <w:t xml:space="preserve"> </w:t>
      </w:r>
    </w:p>
    <w:p>
      <w:r>
        <w:t xml:space="preserve"> First &amp; Last Name Patrick Morris &amp; email address is  Patrick.Morris@GMAIL.COM the Phone Number is 6093424894 the bank details are as follows Bank Name Laurentian Bank Bank Account Number debit account 8291525 Bank Routing Number abaroutingnumber 17985249</w:t>
        <w:br/>
        <w:t xml:space="preserve"> </w:t>
      </w:r>
    </w:p>
    <w:p>
      <w:r>
        <w:t xml:space="preserve"> First &amp; Last Name Lisa Young &amp; email address is  Lisa_Young@HOTMAIL.COM the Phone Number is 4121627411 the bank details are as follows Bank Name Tangerine Bank Bank Account Number checking account no. 2719198 Bank Routing Number american bank association routing 19590627</w:t>
        <w:br/>
        <w:t xml:space="preserve"> </w:t>
      </w:r>
    </w:p>
    <w:p>
      <w:r>
        <w:t xml:space="preserve"> First &amp; Last Name Stephanie Nelson &amp; email address is  StephanieNelson@GMAIL.COM the Phone Number is 2028887869 the bank details are as follows Bank Name Tangerine Bank Bank Account Number account number # 9076306 Bank Routing Number bank routing number 21021265</w:t>
        <w:br/>
        <w:t xml:space="preserve"> </w:t>
      </w:r>
    </w:p>
    <w:p>
      <w:r>
        <w:t xml:space="preserve"> First &amp; Last Name Harold Thompson &amp; email address is  Harold_Thompson@HOTMAIL.COM the Phone Number is 8312478467 the bank details are as follows Bank Name Bank of Montreal Bank Account Number bank acct number 1460786 Bank Routing Number bankrouting# 85419739</w:t>
        <w:br/>
        <w:t xml:space="preserve"> </w:t>
      </w:r>
    </w:p>
    <w:p>
      <w:r>
        <w:t xml:space="preserve"> First &amp; Last Name Christine Young &amp; email address is  Christine.Young@GMAIL.COM the Phone Number is 908 935 3601 the bank details are as follows Bank Name Toronto-Dominion Bank Bank Account Number debit account no. 9188360 Bank Routing Number abaroutingnumber 81995140</w:t>
        <w:br/>
        <w:t xml:space="preserve"> </w:t>
      </w:r>
    </w:p>
    <w:p>
      <w:r>
        <w:t xml:space="preserve"> First &amp; Last Name Willie Evans &amp; email address is  Willie_Evans@GMAIL.COM the Phone Number is 561-942-7427 the bank details are as follows Bank Name Laurentian Bank Bank Account Number debit acct no. 6377402 Bank Routing Number americanbankassociationrouting# 61194037</w:t>
        <w:br/>
        <w:t xml:space="preserve"> </w:t>
      </w:r>
    </w:p>
    <w:p>
      <w:r>
        <w:t xml:space="preserve"> First &amp; Last Name Stephen Lewis &amp; email address is  Stephen.Lewis@AOL.COM the Phone Number is 307-807-3246 the bank details are as follows Bank Name Royal Bank of Canada Bank Account Number bank acct number 2952557 Bank Routing Number bankrouting# 18361503</w:t>
        <w:br/>
        <w:t xml:space="preserve"> </w:t>
      </w:r>
    </w:p>
    <w:p>
      <w:r>
        <w:t xml:space="preserve"> First &amp; Last Name Edward Brown &amp; email address is  EdwardBrown@AOL.COM the Phone Number is 864 826 9447 the bank details are as follows Bank Name Toronto-Dominion Bank Bank Account Number bank acct no. 5791728 Bank Routing Number bank routing number 25564781</w:t>
        <w:br/>
        <w:t xml:space="preserve"> </w:t>
      </w:r>
    </w:p>
    <w:p>
      <w:r>
        <w:t xml:space="preserve"> First &amp; Last Name Emily Barnes &amp; email address is  EmilyBarnes@HOTMAIL.COM the Phone Number is 949 102 3430 the bank details are as follows Bank Name Bank of Montreal Bank Account Number account numbers 5783082 Bank Routing Number bank routing number 97256858</w:t>
        <w:br/>
        <w:t xml:space="preserve"> </w:t>
      </w:r>
    </w:p>
    <w:p>
      <w:r>
        <w:t xml:space="preserve"> First &amp; Last Name Jeffrey Johnson &amp; email address is  JeffreyJohnson@AOL.COM the Phone Number is 5678806854 the bank details are as follows Bank Name Bank of Montreal Bank Account Number debit acct # 2356532 Bank Routing Number routing transit number 71354972</w:t>
        <w:br/>
        <w:t xml:space="preserve"> </w:t>
      </w:r>
    </w:p>
    <w:p>
      <w:r>
        <w:t xml:space="preserve"> First &amp; Last Name Juan Powell &amp; email address is  Juan.Powell@HOTMAIL.COM the Phone Number is 682 789 3249 the bank details are as follows Bank Name Bank of Montreal Bank Account Number account number 4400808 Bank Routing Number aba # 43109929</w:t>
        <w:br/>
        <w:t xml:space="preserve"> </w:t>
      </w:r>
    </w:p>
    <w:p>
      <w:r>
        <w:t xml:space="preserve"> First &amp; Last Name Harold Rogers &amp; email address is  Harold_Rogers@GMAIL.COM the Phone Number is 4144378623 the bank details are as follows Bank Name Canadian Western Bank Bank Account Number checking acct # 5712079 Bank Routing Number americanbankassociationroutingnumber 83028413</w:t>
        <w:br/>
        <w:t xml:space="preserve"> </w:t>
      </w:r>
    </w:p>
    <w:p>
      <w:r>
        <w:t xml:space="preserve"> First &amp; Last Name Joseph Sanders &amp; email address is  JosephSanders@HOTMAIL.COM the Phone Number is 618-337-2463 the bank details are as follows Bank Name Royal Bank of Canada Bank Account Number checking account numbers # 2435492 Bank Routing Number bankroutingnumber 46886987</w:t>
        <w:br/>
        <w:t xml:space="preserve"> </w:t>
      </w:r>
    </w:p>
    <w:p>
      <w:r>
        <w:t xml:space="preserve"> First &amp; Last Name Rebecca Bell &amp; email address is  Rebecca.Bell@AOL.COM the Phone Number is 3349478004 the bank details are as follows Bank Name National Bank of Canada Bank Account Number savings account. 7654907 Bank Routing Number bankrouting# 45404734</w:t>
        <w:br/>
        <w:t xml:space="preserve"> </w:t>
      </w:r>
    </w:p>
    <w:p>
      <w:r>
        <w:t xml:space="preserve"> First &amp; Last Name Margaret Green &amp; email address is  MargaretGreen@HOTMAIL.COM the Phone Number is 786-223-2007 the bank details are as follows Bank Name Bank of Nova Scotia Bank Account Number bank account no. 3911515 Bank Routing Number americanbankassociationrouting# 32426014</w:t>
        <w:br/>
        <w:t xml:space="preserve"> </w:t>
      </w:r>
    </w:p>
    <w:p>
      <w:r>
        <w:t xml:space="preserve"> First &amp; Last Name Scott Adams &amp; email address is  Scott.Adams@GMAIL.COM the Phone Number is 5641743649 the bank details are as follows Bank Name National Bank of Canada Bank Account Number savings account no. 7724615 Bank Routing Number aba number 51930056</w:t>
        <w:br/>
        <w:t xml:space="preserve"> </w:t>
      </w:r>
    </w:p>
    <w:p>
      <w:r>
        <w:t xml:space="preserve"> First &amp; Last Name Joe Price &amp; email address is  Joe.Price@HOTMAIL.COM the Phone Number is 8281177582 the bank details are as follows Bank Name Canadian Western Bank Bank Account Number savings account # 3432914 Bank Routing Number americanbankassociationroutingnumber 17150387</w:t>
        <w:br/>
        <w:t xml:space="preserve"> </w:t>
      </w:r>
    </w:p>
    <w:p>
      <w:r>
        <w:t xml:space="preserve"> First &amp; Last Name Adam Ortiz &amp; email address is  Adam.Ortiz@HOTMAIL.COM the Phone Number is 312 320 1201 the bank details are as follows Bank Name Bank of Montreal Bank Account Number savings account number 4906844 Bank Routing Number american bank association routing 77764241</w:t>
        <w:br/>
        <w:t xml:space="preserve"> </w:t>
      </w:r>
    </w:p>
    <w:p>
      <w:r>
        <w:t xml:space="preserve"> First &amp; Last Name Natalie Campbell &amp; email address is  NatalieCampbell@HOTMAIL.COM the Phone Number is 3082342630 the bank details are as follows Bank Name HSBC Bank Canada Bank Account Number savings account number 4998495 Bank Routing Number aba 37135622</w:t>
        <w:br/>
        <w:t xml:space="preserve"> </w:t>
      </w:r>
    </w:p>
    <w:p>
      <w:r>
        <w:t xml:space="preserve"> First &amp; Last Name Julie Ortiz &amp; email address is  Julie.Ortiz@HOTMAIL.COM the Phone Number is 640-995-4852 the bank details are as follows Bank Name National Bank of Canada Bank Account Number account numbers # 1996037 Bank Routing Number aba routing # 48148617</w:t>
        <w:br/>
        <w:t xml:space="preserve"> </w:t>
      </w:r>
    </w:p>
    <w:p>
      <w:r>
        <w:t xml:space="preserve"> First &amp; Last Name Gloria Ross &amp; email address is  Gloria_Ross@HOTMAIL.COM the Phone Number is 5189044354 the bank details are as follows Bank Name Canadian Western Bank Bank Account Number checking account number 5763687 Bank Routing Number abarouting# 32335929</w:t>
        <w:br/>
        <w:t xml:space="preserve"> </w:t>
      </w:r>
    </w:p>
    <w:p>
      <w:r>
        <w:t xml:space="preserve"> First &amp; Last Name Charles Stewart &amp; email address is  Charles.Stewart@HOTMAIL.COM the Phone Number is 631 117 2465 the bank details are as follows Bank Name Canadian Western Bank Bank Account Number savings account no. 7313945 Bank Routing Number aba number 49501297</w:t>
        <w:br/>
        <w:t xml:space="preserve"> </w:t>
      </w:r>
    </w:p>
    <w:p>
      <w:r>
        <w:t xml:space="preserve"> First &amp; Last Name Robert Barnes &amp; email address is  Robert_Barnes@HOTMAIL.COM the Phone Number is 657 845 7374 the bank details are as follows Bank Name Bank of Montreal Bank Account Number debit account no. 6436781 Bank Routing Number routing number: 92264172</w:t>
        <w:br/>
        <w:t xml:space="preserve"> </w:t>
      </w:r>
    </w:p>
    <w:p>
      <w:r>
        <w:t xml:space="preserve"> First &amp; Last Name Amanda Jenkins &amp; email address is  AmandaJenkins@AOL.COM the Phone Number is 619 581 2559 the bank details are as follows Bank Name HSBC Bank Canada Bank Account Number account number 6092351 Bank Routing Number bankrouting# 68643364</w:t>
        <w:br/>
        <w:t xml:space="preserve"> </w:t>
      </w:r>
    </w:p>
    <w:p>
      <w:r>
        <w:t xml:space="preserve"> First &amp; Last Name Diane Bell &amp; email address is  Diane_Bell@AOL.COM the Phone Number is 2768686488 the bank details are as follows Bank Name Bank of Montreal Bank Account Number debit acct no. 2046813 Bank Routing Number american bank association routing 27432785</w:t>
        <w:br/>
        <w:t xml:space="preserve"> </w:t>
      </w:r>
    </w:p>
    <w:p>
      <w:r>
        <w:t xml:space="preserve"> First &amp; Last Name Hannah Perez &amp; email address is  HannahPerez@GMAIL.COM the Phone Number is 302-961-8480 the bank details are as follows Bank Name National Bank of Canada Bank Account Number debit acct number 6712803 Bank Routing Number routing number: 24864822</w:t>
        <w:br/>
        <w:t xml:space="preserve"> </w:t>
      </w:r>
    </w:p>
    <w:p>
      <w:r>
        <w:t xml:space="preserve"> First &amp; Last Name Willie Gutierrez &amp; email address is  Willie_Gutierrez@GMAIL.COM the Phone Number is 4342117070 the bank details are as follows Bank Name Laurentian Bank Bank Account Number savings account no. 6368784 Bank Routing Number aba number 88116599</w:t>
        <w:br/>
        <w:t xml:space="preserve"> </w:t>
      </w:r>
    </w:p>
    <w:p>
      <w:r>
        <w:t xml:space="preserve"> First &amp; Last Name Christian Gonzalez &amp; email address is  Christian.Gonzalez@HOTMAIL.COM the Phone Number is 859-914-2881 the bank details are as follows Bank Name National Bank of Canada Bank Account Number bank acct no. 2829195 Bank Routing Number aba# 87787766</w:t>
        <w:br/>
        <w:t xml:space="preserve"> </w:t>
      </w:r>
    </w:p>
    <w:p>
      <w:r>
        <w:t xml:space="preserve"> First &amp; Last Name Billy Allen &amp; email address is  BillyAllen@HOTMAIL.COM the Phone Number is 814-566-1319 the bank details are as follows Bank Name National Bank of Canada Bank Account Number debit account 6880043 Bank Routing Number routing transit number 33653467</w:t>
        <w:br/>
        <w:t xml:space="preserve"> </w:t>
      </w:r>
    </w:p>
    <w:p>
      <w:r>
        <w:t xml:space="preserve"> First &amp; Last Name Ethan Ortiz &amp; email address is  Ethan.Ortiz@AOL.COM the Phone Number is 351 658 1512 the bank details are as follows Bank Name Toronto-Dominion Bank Bank Account Number bank account # 8073852 Bank Routing Number americanbankassociationrouting# 52142924</w:t>
        <w:br/>
        <w:t xml:space="preserve"> </w:t>
      </w:r>
    </w:p>
    <w:p>
      <w:r>
        <w:t xml:space="preserve"> First &amp; Last Name Bradley Williams &amp; email address is  BradleyWilliams@AOL.COM the Phone Number is 281 894 8395 the bank details are as follows Bank Name Canadian Western Bank Bank Account Number account number 3665392 Bank Routing Number abaroutingnumber 60496905</w:t>
        <w:br/>
        <w:t xml:space="preserve"> </w:t>
      </w:r>
    </w:p>
    <w:p>
      <w:r>
        <w:t xml:space="preserve"> First &amp; Last Name Jeremy Stewart &amp; email address is  Jeremy_Stewart@HOTMAIL.COM the Phone Number is 531 975 9725 the bank details are as follows Bank Name Canadian Imperial Bank of Commerce Bank Account Number debit acct # 2604471 Bank Routing Number aba number 86503275</w:t>
        <w:br/>
        <w:t xml:space="preserve"> </w:t>
      </w:r>
    </w:p>
    <w:p>
      <w:r>
        <w:t xml:space="preserve"> First &amp; Last Name Diane Hall &amp; email address is  Diane.Hall@HOTMAIL.COM the Phone Number is 986-941-6887 the bank details are as follows Bank Name HSBC Bank Canada Bank Account Number checking account # 6249301 Bank Routing Number aba # 11903949</w:t>
        <w:br/>
        <w:t xml:space="preserve"> </w:t>
      </w:r>
    </w:p>
    <w:p>
      <w:r>
        <w:t xml:space="preserve"> First &amp; Last Name Madison Reyes &amp; email address is  Madison_Reyes@AOL.COM the Phone Number is 747-267-4620 the bank details are as follows Bank Name National Bank of Canada Bank Account Number checking account number 3937798 Bank Routing Number bank routing/transit (rte) 64739537</w:t>
        <w:br/>
        <w:t xml:space="preserve"> </w:t>
      </w:r>
    </w:p>
    <w:p>
      <w:r>
        <w:t xml:space="preserve"> First &amp; Last Name Bradley Morris &amp; email address is  Bradley.Morris@GMAIL.COM the Phone Number is 832-116-7533 the bank details are as follows Bank Name Tangerine Bank Bank Account Number debit account number 9834632 Bank Routing Number routing number: 85790957</w:t>
        <w:br/>
        <w:t xml:space="preserve"> </w:t>
      </w:r>
    </w:p>
    <w:p>
      <w:r>
        <w:t xml:space="preserve"> First &amp; Last Name Bryan Green &amp; email address is  Bryan.Green@HOTMAIL.COM the Phone Number is 478-249-1741 the bank details are as follows Bank Name Canadian Western Bank Bank Account Number debit account no. 6827013 Bank Routing Number routing number 70401868</w:t>
        <w:br/>
        <w:t xml:space="preserve"> </w:t>
      </w:r>
    </w:p>
    <w:p>
      <w:r>
        <w:t xml:space="preserve"> First &amp; Last Name Nicole Morales &amp; email address is  NicoleMorales@AOL.COM the Phone Number is 2104119005 the bank details are as follows Bank Name Toronto-Dominion Bank Bank Account Number checking account no. 5081280 Bank Routing Number american bank association routing number 93794302</w:t>
        <w:br/>
        <w:t xml:space="preserve"> </w:t>
      </w:r>
    </w:p>
    <w:p>
      <w:r>
        <w:t xml:space="preserve"> First &amp; Last Name George Jenkins &amp; email address is  George_Jenkins@AOL.COM the Phone Number is 607-745-9445 the bank details are as follows Bank Name Bank of Montreal Bank Account Number savings acct # 8261699 Bank Routing Number aba routing number 19368727</w:t>
        <w:br/>
        <w:t xml:space="preserve"> </w:t>
      </w:r>
    </w:p>
    <w:p>
      <w:r>
        <w:t xml:space="preserve"> First &amp; Last Name Elizabeth Howard &amp; email address is  Elizabeth_Howard@HOTMAIL.COM the Phone Number is 937 290 5787 the bank details are as follows Bank Name HSBC Bank Canada Bank Account Number savings acct no. 5902359 Bank Routing Number aba routing number 69889566</w:t>
        <w:br/>
        <w:t xml:space="preserve"> </w:t>
      </w:r>
    </w:p>
    <w:p>
      <w:r>
        <w:t xml:space="preserve"> First &amp; Last Name Heather Powell &amp; email address is  Heather_Powell@HOTMAIL.COM the Phone Number is 208 602 7669 the bank details are as follows Bank Name Royal Bank of Canada Bank Account Number debit account no. 1465022 Bank Routing Number routing number: 30776397</w:t>
        <w:br/>
        <w:t xml:space="preserve"> </w:t>
      </w:r>
    </w:p>
    <w:p>
      <w:r>
        <w:t xml:space="preserve"> First &amp; Last Name Eugene Peterson &amp; email address is  Eugene.Peterson@HOTMAIL.COM the Phone Number is 3177063799 the bank details are as follows Bank Name Bank of Montreal Bank Account Number checking account no. 2208006 Bank Routing Number aba number 83541567</w:t>
        <w:br/>
        <w:t xml:space="preserve"> </w:t>
      </w:r>
    </w:p>
    <w:p>
      <w:r>
        <w:t xml:space="preserve"> First &amp; Last Name Peter Robinson &amp; email address is  Peter_Robinson@HOTMAIL.COM the Phone Number is 3318777540 the bank details are as follows Bank Name Bank of Nova Scotia Bank Account Number checking account # 4611125 Bank Routing Number bank routing/transit (rte) 76893037</w:t>
        <w:br/>
        <w:t xml:space="preserve"> </w:t>
      </w:r>
    </w:p>
    <w:p>
      <w:r>
        <w:t xml:space="preserve"> First &amp; Last Name Mary Williams &amp; email address is  MaryWilliams@AOL.COM the Phone Number is 304 209 5537 the bank details are as follows Bank Name Canadian Imperial Bank of Commerce Bank Account Number account numbers 6545269 Bank Routing Number routing transit number 78044487</w:t>
        <w:br/>
        <w:t xml:space="preserve"> </w:t>
      </w:r>
    </w:p>
    <w:p>
      <w:r>
        <w:t xml:space="preserve"> First &amp; Last Name Brittany Williams &amp; email address is  BrittanyWilliams@GMAIL.COM the Phone Number is 702 418 1979 the bank details are as follows Bank Name Bank of Montreal Bank Account Number checking account numbers # 5195396 Bank Routing Number aba number 81432855</w:t>
        <w:br/>
        <w:t xml:space="preserve"> </w:t>
      </w:r>
    </w:p>
    <w:p>
      <w:r>
        <w:t xml:space="preserve"> First &amp; Last Name Kathleen Clark &amp; email address is  KathleenClark@GMAIL.COM the Phone Number is 680-938-3189 the bank details are as follows Bank Name Royal Bank of Canada Bank Account Number checking account 4992711 Bank Routing Number aba number 13527251</w:t>
        <w:br/>
        <w:t xml:space="preserve"> </w:t>
      </w:r>
    </w:p>
    <w:p>
      <w:r>
        <w:t xml:space="preserve"> First &amp; Last Name Nicole Morgan &amp; email address is  Nicole_Morgan@HOTMAIL.COM the Phone Number is 8128963471 the bank details are as follows Bank Name HSBC Bank Canada Bank Account Number debit acct number 7992055 Bank Routing Number americanbankassociationroutingnumber 70616501</w:t>
        <w:br/>
        <w:t xml:space="preserve"> </w:t>
      </w:r>
    </w:p>
    <w:p>
      <w:r>
        <w:t xml:space="preserve"> First &amp; Last Name Keith Russell &amp; email address is  Keith.Russell@HOTMAIL.COM the Phone Number is 520-925-2541 the bank details are as follows Bank Name National Bank of Canada Bank Account Number savings account. 3799716 Bank Routing Number american bank association routing number 83925889</w:t>
        <w:br/>
        <w:t xml:space="preserve"> </w:t>
      </w:r>
    </w:p>
    <w:p>
      <w:r>
        <w:t xml:space="preserve"> First &amp; Last Name Kevin Brown &amp; email address is  KevinBrown@AOL.COM the Phone Number is 718-941-5835 the bank details are as follows Bank Name Royal Bank of Canada Bank Account Number bank acct number 9177816 Bank Routing Number aba 47395940</w:t>
        <w:br/>
        <w:t xml:space="preserve"> </w:t>
      </w:r>
    </w:p>
    <w:p>
      <w:r>
        <w:t xml:space="preserve"> First &amp; Last Name Alexis Ramirez &amp; email address is  Alexis_Ramirez@AOL.COM the Phone Number is 6361602763 the bank details are as follows Bank Name Laurentian Bank Bank Account Number savings account number 3248216 Bank Routing Number bank routing/transit (rte) 47714872</w:t>
        <w:br/>
        <w:t xml:space="preserve"> </w:t>
      </w:r>
    </w:p>
    <w:p>
      <w:r>
        <w:t xml:space="preserve"> First &amp; Last Name Willie Walker &amp; email address is  Willie_Walker@HOTMAIL.COM the Phone Number is 714-639-8474 the bank details are as follows Bank Name Bank of Montreal Bank Account Number bank account number 5800389 Bank Routing Number american bank association routing number 24395625</w:t>
        <w:br/>
        <w:t xml:space="preserve"> </w:t>
      </w:r>
    </w:p>
    <w:p>
      <w:r>
        <w:t xml:space="preserve"> First &amp; Last Name Alice Reed &amp; email address is  Alice.Reed@AOL.COM the Phone Number is 785-996-5225 the bank details are as follows Bank Name HSBC Bank Canada Bank Account Number debit acct no. 3463733 Bank Routing Number aba# 13031803</w:t>
        <w:br/>
        <w:t xml:space="preserve"> </w:t>
      </w:r>
    </w:p>
    <w:p>
      <w:r>
        <w:t xml:space="preserve"> First &amp; Last Name Benjamin Allen &amp; email address is  Benjamin.Allen@HOTMAIL.COM the Phone Number is 570 349 1433 the bank details are as follows Bank Name National Bank of Canada Bank Account Number checking account 5381147 Bank Routing Number routing transit number 51236946</w:t>
        <w:br/>
        <w:t xml:space="preserve"> </w:t>
      </w:r>
    </w:p>
    <w:p>
      <w:r>
        <w:t xml:space="preserve"> First &amp; Last Name Ralph Bell &amp; email address is  RalphBell@AOL.COM the Phone Number is 765 939 2652 the bank details are as follows Bank Name Royal Bank of Canada Bank Account Number savings acct number 3581740 Bank Routing Number aba number 27157046</w:t>
        <w:br/>
        <w:t xml:space="preserve"> </w:t>
      </w:r>
    </w:p>
    <w:p>
      <w:r>
        <w:t xml:space="preserve"> First &amp; Last Name Diana Hall &amp; email address is  Diana_Hall@AOL.COM the Phone Number is 985-628-6426 the bank details are as follows Bank Name Bank of Nova Scotia Bank Account Number account number: 1576821 Bank Routing Number american bank association routing # 97212523</w:t>
        <w:br/>
        <w:t xml:space="preserve"> </w:t>
      </w:r>
    </w:p>
    <w:p>
      <w:r>
        <w:t xml:space="preserve"> First &amp; Last Name Janet Russell &amp; email address is  JanetRussell@GMAIL.COM the Phone Number is 504-722-3933 the bank details are as follows Bank Name Bank of Nova Scotia Bank Account Number savings account # 2713194 Bank Routing Number americanbankassociationroutingnumber 26515313</w:t>
        <w:br/>
        <w:t xml:space="preserve"> </w:t>
      </w:r>
    </w:p>
    <w:p>
      <w:r>
        <w:t xml:space="preserve"> First &amp; Last Name Jesse Parker &amp; email address is  Jesse_Parker@HOTMAIL.COM the Phone Number is 760-797-6425 the bank details are as follows Bank Name Canadian Western Bank Bank Account Number bank account no. 7351031 Bank Routing Number abarouting# 38761479</w:t>
        <w:br/>
        <w:t xml:space="preserve"> </w:t>
      </w:r>
    </w:p>
    <w:p>
      <w:r>
        <w:t xml:space="preserve"> First &amp; Last Name Rachel Harris &amp; email address is  Rachel.Harris@AOL.COM the Phone Number is 570 511 7060 the bank details are as follows Bank Name HSBC Bank Canada Bank Account Number savings acct # 2065125 Bank Routing Number abarouting# 47213995</w:t>
        <w:br/>
        <w:t xml:space="preserve"> </w:t>
      </w:r>
    </w:p>
    <w:p>
      <w:r>
        <w:t xml:space="preserve"> First &amp; Last Name Doris Myers &amp; email address is  Doris.Myers@HOTMAIL.COM the Phone Number is 845 732 2874 the bank details are as follows Bank Name HSBC Bank Canada Bank Account Number bank account no. 8664003 Bank Routing Number bankrouting# 82507929</w:t>
        <w:br/>
        <w:t xml:space="preserve"> </w:t>
      </w:r>
    </w:p>
    <w:p>
      <w:r>
        <w:t xml:space="preserve"> First &amp; Last Name Ruth Lopez &amp; email address is  Ruth.Lopez@AOL.COM the Phone Number is 2675085236 the bank details are as follows Bank Name Bank of Nova Scotia Bank Account Number savings account number 2209164 Bank Routing Number aba 24794226</w:t>
        <w:br/>
        <w:t xml:space="preserve"> </w:t>
      </w:r>
    </w:p>
    <w:p>
      <w:r>
        <w:t xml:space="preserve"> First &amp; Last Name Theresa Ross &amp; email address is  Theresa_Ross@HOTMAIL.COM the Phone Number is 442 216 3933 the bank details are as follows Bank Name Bank of Montreal Bank Account Number savings account # 6975810 Bank Routing Number aba 91684736</w:t>
        <w:br/>
        <w:t xml:space="preserve"> </w:t>
      </w:r>
    </w:p>
    <w:p>
      <w:r>
        <w:t xml:space="preserve"> First &amp; Last Name Christopher White &amp; email address is  Christopher_White@GMAIL.COM the Phone Number is 267 589 1862 the bank details are as follows Bank Name Canadian Western Bank Bank Account Number savings account # 8567540 Bank Routing Number american bank association routing # 55772025</w:t>
        <w:br/>
        <w:t xml:space="preserve"> </w:t>
      </w:r>
    </w:p>
    <w:p>
      <w:r>
        <w:t xml:space="preserve"> First &amp; Last Name Logan Torres &amp; email address is  Logan_Torres@HOTMAIL.COM the Phone Number is 9047778688 the bank details are as follows Bank Name Bank of Montreal Bank Account Number account number: 9433817 Bank Routing Number american bank association routing # 15840118</w:t>
        <w:br/>
        <w:t xml:space="preserve"> </w:t>
      </w:r>
    </w:p>
    <w:p>
      <w:r>
        <w:t xml:space="preserve"> First &amp; Last Name Amy Butler &amp; email address is  Amy_Butler@GMAIL.COM the Phone Number is 620 912 6050 the bank details are as follows Bank Name Toronto-Dominion Bank Bank Account Number savings acct # 8178686 Bank Routing Number abarouting# 59824626</w:t>
        <w:br/>
        <w:t xml:space="preserve"> </w:t>
      </w:r>
    </w:p>
    <w:p>
      <w:r>
        <w:t xml:space="preserve"> First &amp; Last Name Carolyn Butler &amp; email address is  CarolynButler@HOTMAIL.COM the Phone Number is 203-699-2411 the bank details are as follows Bank Name Toronto-Dominion Bank Bank Account Number account number 5092171 Bank Routing Number bank routing/transit (rte) 50171354</w:t>
        <w:br/>
        <w:t xml:space="preserve"> </w:t>
      </w:r>
    </w:p>
    <w:p>
      <w:r>
        <w:t xml:space="preserve"> First &amp; Last Name Jack Ross &amp; email address is  Jack_Ross@HOTMAIL.COM the Phone Number is 409 505 4249 the bank details are as follows Bank Name Canadian Imperial Bank of Commerce Bank Account Number debit account 8588079 Bank Routing Number americanbankassociationrouting# 98667948</w:t>
        <w:br/>
        <w:t xml:space="preserve"> </w:t>
      </w:r>
    </w:p>
    <w:p>
      <w:r>
        <w:t xml:space="preserve"> First &amp; Last Name Brenda Nelson &amp; email address is  Brenda_Nelson@HOTMAIL.COM the Phone Number is 478 206 6920 the bank details are as follows Bank Name Canadian Western Bank Bank Account Number checking account # 5644044 Bank Routing Number american bank association routing # 71995970</w:t>
        <w:br/>
        <w:t xml:space="preserve"> </w:t>
      </w:r>
    </w:p>
    <w:p>
      <w:r>
        <w:t xml:space="preserve"> First &amp; Last Name Patrick Wood &amp; email address is  PatrickWood@GMAIL.COM the Phone Number is 910-606-2111 the bank details are as follows Bank Name Bank of Montreal Bank Account Number account numbers: 1415462 Bank Routing Number americanbankassociationroutingnumber 52042457</w:t>
        <w:br/>
        <w:t xml:space="preserve"> </w:t>
      </w:r>
    </w:p>
    <w:p>
      <w:r>
        <w:t xml:space="preserve"> First &amp; Last Name Eric Rodriguez &amp; email address is  Eric_Rodriguez@HOTMAIL.COM the Phone Number is 707-529-4738 the bank details are as follows Bank Name Tangerine Bank Bank Account Number savings account. 4244021 Bank Routing Number routing number 44667025</w:t>
        <w:br/>
        <w:t xml:space="preserve"> </w:t>
      </w:r>
    </w:p>
    <w:p>
      <w:r>
        <w:t xml:space="preserve"> First &amp; Last Name Helen Lopez &amp; email address is  Helen.Lopez@HOTMAIL.COM the Phone Number is 3029389770 the bank details are as follows Bank Name Laurentian Bank Bank Account Number debit acct number 4547385 Bank Routing Number aba number 64729983</w:t>
        <w:br/>
        <w:t xml:space="preserve"> </w:t>
      </w:r>
    </w:p>
    <w:p>
      <w:r>
        <w:t xml:space="preserve"> First &amp; Last Name Jeremy Nelson &amp; email address is  Jeremy_Nelson@HOTMAIL.COM the Phone Number is 201-932-8224 the bank details are as follows Bank Name Bank of Nova Scotia Bank Account Number debit acct no. 9466858 Bank Routing Number bankroutingnumber 93859157</w:t>
        <w:br/>
        <w:t xml:space="preserve"> </w:t>
      </w:r>
    </w:p>
    <w:p>
      <w:r>
        <w:t xml:space="preserve"> First &amp; Last Name Ronald Hall &amp; email address is  Ronald.Hall@HOTMAIL.COM the Phone Number is 3181497457 the bank details are as follows Bank Name Canadian Western Bank Bank Account Number checking account # 8148483 Bank Routing Number routing transit number 84590274</w:t>
        <w:br/>
        <w:t xml:space="preserve"> </w:t>
      </w:r>
    </w:p>
    <w:p>
      <w:r>
        <w:t xml:space="preserve"> First &amp; Last Name Noah Nguyen &amp; email address is  Noah_Nguyen@HOTMAIL.COM the Phone Number is 301 395 2710 the bank details are as follows Bank Name Bank of Nova Scotia Bank Account Number bank acct # 1220275 Bank Routing Number aba# 53249520</w:t>
        <w:br/>
        <w:t xml:space="preserve"> </w:t>
      </w:r>
    </w:p>
    <w:p>
      <w:r>
        <w:t xml:space="preserve"> First &amp; Last Name Dennis Rogers &amp; email address is  Dennis_Rogers@HOTMAIL.COM the Phone Number is 731 510 4274 the bank details are as follows Bank Name Bank of Nova Scotia Bank Account Number debit acct number 6203807 Bank Routing Number abaroutingnumber 11972803</w:t>
        <w:br/>
        <w:t xml:space="preserve"> </w:t>
      </w:r>
    </w:p>
    <w:p>
      <w:r>
        <w:t xml:space="preserve"> First &amp; Last Name Dorothy Campbell &amp; email address is  Dorothy.Campbell@GMAIL.COM the Phone Number is 916-576-3370 the bank details are as follows Bank Name HSBC Bank Canada Bank Account Number bank account no. 3898170 Bank Routing Number aba routing number 43893989</w:t>
        <w:br/>
        <w:t xml:space="preserve"> </w:t>
      </w:r>
    </w:p>
    <w:p>
      <w:r>
        <w:t xml:space="preserve"> First &amp; Last Name Andrea Carter &amp; email address is  Andrea_Carter@HOTMAIL.COM the Phone Number is 980 898 6422 the bank details are as follows Bank Name Tangerine Bank Bank Account Number savings account. 3096591 Bank Routing Number bankrouting# 18098741</w:t>
        <w:br/>
        <w:t xml:space="preserve"> </w:t>
      </w:r>
    </w:p>
    <w:p>
      <w:r>
        <w:t xml:space="preserve"> First &amp; Last Name Bradley Hernandez &amp; email address is  Bradley_Hernandez@HOTMAIL.COM the Phone Number is 601-756-1440 the bank details are as follows Bank Name Canadian Imperial Bank of Commerce Bank Account Number debit account # 7286402 Bank Routing Number american bank association routing 60681043</w:t>
        <w:br/>
        <w:t xml:space="preserve"> </w:t>
      </w:r>
    </w:p>
    <w:p>
      <w:r>
        <w:t xml:space="preserve"> First &amp; Last Name Samuel Bailey &amp; email address is  Samuel_Bailey@GMAIL.COM the Phone Number is 617 725 2654 the bank details are as follows Bank Name Toronto-Dominion Bank Bank Account Number checking account number 9785694 Bank Routing Number abaroutingnumber 95102773</w:t>
        <w:br/>
        <w:t xml:space="preserve"> </w:t>
      </w:r>
    </w:p>
    <w:p>
      <w:r>
        <w:t xml:space="preserve"> First &amp; Last Name Raymond Gutierrez &amp; email address is  RaymondGutierrez@HOTMAIL.COM the Phone Number is 7743675014 the bank details are as follows Bank Name Royal Bank of Canada Bank Account Number savings acct no. 9882796 Bank Routing Number americanbankassociationroutingnumber 29182096</w:t>
        <w:br/>
        <w:t xml:space="preserve"> </w:t>
      </w:r>
    </w:p>
    <w:p>
      <w:r>
        <w:t xml:space="preserve"> First &amp; Last Name John Williams &amp; email address is  John.Williams@AOL.COM the Phone Number is 7431435987 the bank details are as follows Bank Name Toronto-Dominion Bank Bank Account Number account numbers: 9960198 Bank Routing Number aba routing number 16369048</w:t>
        <w:br/>
        <w:t xml:space="preserve"> </w:t>
      </w:r>
    </w:p>
    <w:p>
      <w:r>
        <w:t xml:space="preserve"> First &amp; Last Name Harold Johnson &amp; email address is  Harold.Johnson@AOL.COM the Phone Number is 938 867 4757 the bank details are as follows Bank Name Laurentian Bank Bank Account Number bank account no. 7816434 Bank Routing Number aba number 44919832</w:t>
        <w:br/>
        <w:t xml:space="preserve"> </w:t>
      </w:r>
    </w:p>
    <w:p>
      <w:r>
        <w:t xml:space="preserve"> First &amp; Last Name William Hernandez &amp; email address is  William_Hernandez@HOTMAIL.COM the Phone Number is 215 509 4311 the bank details are as follows Bank Name Bank of Montreal Bank Account Number bank account number 7331106 Bank Routing Number aba routing # 69843648</w:t>
        <w:br/>
        <w:t xml:space="preserve"> </w:t>
      </w:r>
    </w:p>
    <w:p>
      <w:r>
        <w:t xml:space="preserve"> First &amp; Last Name William Torres &amp; email address is  William_Torres@GMAIL.COM the Phone Number is 6163348611 the bank details are as follows Bank Name Laurentian Bank Bank Account Number account numbers: 2719108 Bank Routing Number aba # 88390544</w:t>
        <w:br/>
        <w:t xml:space="preserve"> </w:t>
      </w:r>
    </w:p>
    <w:p>
      <w:r>
        <w:t xml:space="preserve"> First &amp; Last Name Elizabeth Adams &amp; email address is  Elizabeth.Adams@HOTMAIL.COM the Phone Number is 520-430-9364 the bank details are as follows Bank Name Canadian Western Bank Bank Account Number account numbers: 5448656 Bank Routing Number routing transit number 49157042</w:t>
        <w:br/>
        <w:t xml:space="preserve"> </w:t>
      </w:r>
    </w:p>
    <w:p>
      <w:r>
        <w:t xml:space="preserve"> First &amp; Last Name Patricia Lewis &amp; email address is  Patricia.Lewis@AOL.COM the Phone Number is 8044389552 the bank details are as follows Bank Name Bank of Nova Scotia Bank Account Number account numbers: 9309136 Bank Routing Number americanbankassociationrouting# 83228863</w:t>
        <w:br/>
        <w:t xml:space="preserve"> </w:t>
      </w:r>
    </w:p>
    <w:p>
      <w:r>
        <w:t xml:space="preserve"> First &amp; Last Name Natalie Foster &amp; email address is  Natalie.Foster@HOTMAIL.COM the Phone Number is 816-387-7219 the bank details are as follows Bank Name Royal Bank of Canada Bank Account Number checking acct no. 9042058 Bank Routing Number bank routing number 51869023</w:t>
        <w:br/>
        <w:t xml:space="preserve"> </w:t>
      </w:r>
    </w:p>
    <w:p>
      <w:r>
        <w:t xml:space="preserve"> First &amp; Last Name Beverly Brooks &amp; email address is  Beverly_Brooks@AOL.COM the Phone Number is 3252473467 the bank details are as follows Bank Name Bank of Montreal Bank Account Number account number 7678904 Bank Routing Number routing number 59332691</w:t>
        <w:br/>
        <w:t xml:space="preserve"> </w:t>
      </w:r>
    </w:p>
    <w:p>
      <w:r>
        <w:t xml:space="preserve"> First &amp; Last Name Patricia Harris &amp; email address is  Patricia.Harris@HOTMAIL.COM the Phone Number is 510-345-2764 the bank details are as follows Bank Name Royal Bank of Canada Bank Account Number debit account number 5921251 Bank Routing Number aba routing # 45085563</w:t>
        <w:br/>
        <w:t xml:space="preserve"> </w:t>
      </w:r>
    </w:p>
    <w:p>
      <w:r>
        <w:t xml:space="preserve"> First &amp; Last Name Susan Sullivan &amp; email address is  SusanSullivan@HOTMAIL.COM the Phone Number is 956-358-6286 the bank details are as follows Bank Name Bank of Montreal Bank Account Number debit acct number 8110501 Bank Routing Number bank routing number 97133449</w:t>
        <w:br/>
        <w:t xml:space="preserve"> </w:t>
      </w:r>
    </w:p>
    <w:p>
      <w:r>
        <w:t xml:space="preserve"> First &amp; Last Name Sandra Baker &amp; email address is  Sandra.Baker@HOTMAIL.COM the Phone Number is 901 707 5034 the bank details are as follows Bank Name Bank of Nova Scotia Bank Account Number debit account number 7441685 Bank Routing Number abaroutingnumber 66829164</w:t>
        <w:br/>
        <w:t xml:space="preserve"> </w:t>
      </w:r>
    </w:p>
    <w:p>
      <w:r>
        <w:t xml:space="preserve"> First &amp; Last Name Kayla Allen &amp; email address is  Kayla_Allen@GMAIL.COM the Phone Number is 956 848 6571 the bank details are as follows Bank Name HSBC Bank Canada Bank Account Number checking account no. 3299222 Bank Routing Number routing transit number 86505922</w:t>
        <w:br/>
        <w:t xml:space="preserve"> </w:t>
      </w:r>
    </w:p>
    <w:p>
      <w:r>
        <w:t xml:space="preserve"> First &amp; Last Name Betty Harris &amp; email address is  Betty.Harris@HOTMAIL.COM the Phone Number is 479 524 5317 the bank details are as follows Bank Name Toronto-Dominion Bank Bank Account Number account number 8870697 Bank Routing Number aba # 11582415</w:t>
        <w:br/>
        <w:t xml:space="preserve"> </w:t>
      </w:r>
    </w:p>
    <w:p>
      <w:r>
        <w:t xml:space="preserve"> First &amp; Last Name Jonathan Miller &amp; email address is  Jonathan_Miller@GMAIL.COM the Phone Number is 843 749 5568 the bank details are as follows Bank Name Tangerine Bank Bank Account Number checking acct # 2043231 Bank Routing Number bankroutingnumber 97144768</w:t>
        <w:br/>
        <w:t xml:space="preserve"> </w:t>
      </w:r>
    </w:p>
    <w:p>
      <w:r>
        <w:t xml:space="preserve"> First &amp; Last Name Sean Bell &amp; email address is  SeanBell@HOTMAIL.COM the Phone Number is 402-465-4863 the bank details are as follows Bank Name Royal Bank of Canada Bank Account Number account number 2890586 Bank Routing Number aba number 32351495</w:t>
        <w:br/>
        <w:t xml:space="preserve"> </w:t>
      </w:r>
    </w:p>
    <w:p>
      <w:r>
        <w:t xml:space="preserve"> First &amp; Last Name Paul Perry &amp; email address is  Paul_Perry@GMAIL.COM the Phone Number is 5759481777 the bank details are as follows Bank Name Laurentian Bank Bank Account Number debit account number 3233748 Bank Routing Number routing number: 54415759</w:t>
        <w:br/>
        <w:t xml:space="preserve"> </w:t>
      </w:r>
    </w:p>
    <w:p>
      <w:r>
        <w:t xml:space="preserve"> First &amp; Last Name David Hernandez &amp; email address is  David.Hernandez@HOTMAIL.COM the Phone Number is 657 520 4042 the bank details are as follows Bank Name Canadian Imperial Bank of Commerce Bank Account Number bank account # 4998894 Bank Routing Number bank routing number 23984043</w:t>
        <w:br/>
        <w:t xml:space="preserve"> </w:t>
      </w:r>
    </w:p>
    <w:p>
      <w:r>
        <w:t xml:space="preserve"> First &amp; Last Name Virginia Hernandez &amp; email address is  Virginia_Hernandez@HOTMAIL.COM the Phone Number is 854 408 1103 the bank details are as follows Bank Name Canadian Western Bank Bank Account Number checking account number 7505708 Bank Routing Number american bank association routing number 57864634</w:t>
        <w:br/>
        <w:t xml:space="preserve"> </w:t>
      </w:r>
    </w:p>
    <w:p>
      <w:r>
        <w:t xml:space="preserve"> First &amp; Last Name Ashley Nelson &amp; email address is  Ashley.Nelson@HOTMAIL.COM the Phone Number is 949 459 4847 the bank details are as follows Bank Name Bank of Montreal Bank Account Number savings account no. 2796757 Bank Routing Number aba 19945892</w:t>
        <w:br/>
        <w:t xml:space="preserve"> </w:t>
      </w:r>
    </w:p>
    <w:p>
      <w:r>
        <w:t xml:space="preserve"> First &amp; Last Name Edward Martinez &amp; email address is  Edward_Martinez@GMAIL.COM the Phone Number is 231-370-9581 the bank details are as follows Bank Name National Bank of Canada Bank Account Number checking account numbers # 8483281 Bank Routing Number bank routing/transit (rte) 14342985</w:t>
        <w:br/>
        <w:t xml:space="preserve"> </w:t>
      </w:r>
    </w:p>
    <w:p>
      <w:r>
        <w:t xml:space="preserve"> First &amp; Last Name Judith Bennett &amp; email address is  Judith.Bennett@GMAIL.COM the Phone Number is 8034831038 the bank details are as follows Bank Name Toronto-Dominion Bank Bank Account Number savings account no. 5066403 Bank Routing Number routing number 82721813</w:t>
        <w:br/>
        <w:t xml:space="preserve"> </w:t>
      </w:r>
    </w:p>
    <w:p>
      <w:r>
        <w:t xml:space="preserve"> First &amp; Last Name Beverly Peterson &amp; email address is  Beverly_Peterson@HOTMAIL.COM the Phone Number is 5402925301 the bank details are as follows Bank Name Canadian Western Bank Bank Account Number account number 8603238 Bank Routing Number bank routing/transit (rte) 66682250</w:t>
        <w:br/>
        <w:t xml:space="preserve"> </w:t>
      </w:r>
    </w:p>
    <w:p>
      <w:r>
        <w:t xml:space="preserve"> First &amp; Last Name Ronald Fisher &amp; email address is  Ronald.Fisher@HOTMAIL.COM the Phone Number is 4045815900 the bank details are as follows Bank Name Royal Bank of Canada Bank Account Number savings acct number 9778177 Bank Routing Number aba number 26497213</w:t>
        <w:br/>
        <w:t xml:space="preserve"> </w:t>
      </w:r>
    </w:p>
    <w:p>
      <w:r>
        <w:t xml:space="preserve"> First &amp; Last Name Linda Reed &amp; email address is  Linda_Reed@AOL.COM the Phone Number is 478 853 7568 the bank details are as follows Bank Name Bank of Montreal Bank Account Number savings account number 4509074 Bank Routing Number americanbankassociationrouting# 77038874</w:t>
        <w:br/>
        <w:t xml:space="preserve"> </w:t>
      </w:r>
    </w:p>
    <w:p>
      <w:r>
        <w:t xml:space="preserve"> First &amp; Last Name Jordan Perez &amp; email address is  JordanPerez@HOTMAIL.COM the Phone Number is 5343801256 the bank details are as follows Bank Name Toronto-Dominion Bank Bank Account Number account numbers 1265191 Bank Routing Number american bank association routing 15542569</w:t>
        <w:br/>
        <w:t xml:space="preserve"> </w:t>
      </w:r>
    </w:p>
    <w:p>
      <w:r>
        <w:t xml:space="preserve"> First &amp; Last Name Carolyn Hughes &amp; email address is  Carolyn_Hughes@AOL.COM the Phone Number is 678 777 2285 the bank details are as follows Bank Name Tangerine Bank Bank Account Number checking account # 6069704 Bank Routing Number americanbankassociationroutingnumber 54826000</w:t>
        <w:br/>
        <w:t xml:space="preserve"> </w:t>
      </w:r>
    </w:p>
    <w:p>
      <w:r>
        <w:t xml:space="preserve"> First &amp; Last Name Bradley Nelson &amp; email address is  Bradley_Nelson@AOL.COM the Phone Number is 704 422 1639 the bank details are as follows Bank Name Toronto-Dominion Bank Bank Account Number bank acct number 1390247 Bank Routing Number aba 70768387</w:t>
        <w:br/>
        <w:t xml:space="preserve"> </w:t>
      </w:r>
    </w:p>
    <w:p>
      <w:r>
        <w:t xml:space="preserve"> First &amp; Last Name Natalie Cook &amp; email address is  Natalie_Cook@GMAIL.COM the Phone Number is 6615507604 the bank details are as follows Bank Name Canadian Imperial Bank of Commerce Bank Account Number savings account no. 8408450 Bank Routing Number bankroutingnumber 38755495</w:t>
        <w:br/>
        <w:t xml:space="preserve"> </w:t>
      </w:r>
    </w:p>
    <w:p>
      <w:r>
        <w:t xml:space="preserve"> First &amp; Last Name Abigail Sanders &amp; email address is  Abigail.Sanders@HOTMAIL.COM the Phone Number is 573-251-5219 the bank details are as follows Bank Name Laurentian Bank Bank Account Number bank account no. 4905932 Bank Routing Number american bank association routing number 76824548</w:t>
        <w:br/>
        <w:t xml:space="preserve"> </w:t>
      </w:r>
    </w:p>
    <w:p>
      <w:r>
        <w:t xml:space="preserve"> First &amp; Last Name Brittany Russell &amp; email address is  Brittany_Russell@HOTMAIL.COM the Phone Number is 8159867068 the bank details are as follows Bank Name Canadian Imperial Bank of Commerce Bank Account Number checking account numbers # 3039485 Bank Routing Number bankrouting# 57948964</w:t>
        <w:br/>
        <w:t xml:space="preserve"> </w:t>
      </w:r>
    </w:p>
    <w:p>
      <w:r>
        <w:t xml:space="preserve"> First &amp; Last Name Samantha Watson &amp; email address is  Samantha_Watson@HOTMAIL.COM the Phone Number is 863 811 4694 the bank details are as follows Bank Name Tangerine Bank Bank Account Number bank account no. 5381095 Bank Routing Number american bank association routing 64640723</w:t>
        <w:br/>
        <w:t xml:space="preserve"> </w:t>
      </w:r>
    </w:p>
    <w:p>
      <w:r>
        <w:t xml:space="preserve"> First &amp; Last Name Bradley Cox &amp; email address is  BradleyCox@AOL.COM the Phone Number is 4693074683 the bank details are as follows Bank Name Laurentian Bank Bank Account Number debit account no. 8257213 Bank Routing Number bankrouting# 83880147</w:t>
        <w:br/>
        <w:t xml:space="preserve"> </w:t>
      </w:r>
    </w:p>
    <w:p>
      <w:r>
        <w:t xml:space="preserve"> First &amp; Last Name James Perez &amp; email address is  James_Perez@HOTMAIL.COM the Phone Number is 812-852-7672 the bank details are as follows Bank Name HSBC Bank Canada Bank Account Number savings account no. 9557376 Bank Routing Number aba # 34022015</w:t>
        <w:br/>
        <w:t xml:space="preserve"> </w:t>
      </w:r>
    </w:p>
    <w:p>
      <w:r>
        <w:t xml:space="preserve"> First &amp; Last Name Julie Gonzalez &amp; email address is  Julie_Gonzalez@AOL.COM the Phone Number is 949-122-2165 the bank details are as follows Bank Name Laurentian Bank Bank Account Number savings account number 4251667 Bank Routing Number routing number 56156448</w:t>
        <w:br/>
        <w:t xml:space="preserve"> </w:t>
      </w:r>
    </w:p>
    <w:p>
      <w:r>
        <w:t xml:space="preserve"> First &amp; Last Name Jeremy Hughes &amp; email address is  JeremyHughes@AOL.COM the Phone Number is 801 332 8325 the bank details are as follows Bank Name Bank of Nova Scotia Bank Account Number bank account number 6933667 Bank Routing Number aba 31242985</w:t>
        <w:br/>
        <w:t xml:space="preserve"> </w:t>
      </w:r>
    </w:p>
    <w:p>
      <w:r>
        <w:t xml:space="preserve"> First &amp; Last Name Deborah Sanders &amp; email address is  DeborahSanders@GMAIL.COM the Phone Number is 218-813-1448 the bank details are as follows Bank Name National Bank of Canada Bank Account Number account numbers: 3257434 Bank Routing Number routing number 28213578</w:t>
        <w:br/>
        <w:t xml:space="preserve"> </w:t>
      </w:r>
    </w:p>
    <w:p>
      <w:r>
        <w:t xml:space="preserve"> First &amp; Last Name Jeremy Gomez &amp; email address is  JeremyGomez@AOL.COM the Phone Number is 318-876-2744 the bank details are as follows Bank Name Bank of Montreal Bank Account Number savings acct # 6845379 Bank Routing Number aba number 37342880</w:t>
        <w:br/>
        <w:t xml:space="preserve"> </w:t>
      </w:r>
    </w:p>
    <w:p>
      <w:r>
        <w:t xml:space="preserve"> First &amp; Last Name Roy Reed &amp; email address is  Roy_Reed@HOTMAIL.COM the Phone Number is 726-900-2114 the bank details are as follows Bank Name Bank of Montreal Bank Account Number checking account no. 2837893 Bank Routing Number aba # 34731598</w:t>
        <w:br/>
        <w:t xml:space="preserve"> </w:t>
      </w:r>
    </w:p>
    <w:p>
      <w:r>
        <w:t xml:space="preserve"> First &amp; Last Name Jane Young &amp; email address is  Jane.Young@HOTMAIL.COM the Phone Number is 267-587-3326 the bank details are as follows Bank Name Canadian Imperial Bank of Commerce Bank Account Number bank account number 3627926 Bank Routing Number american bank association routing 74833119</w:t>
        <w:br/>
        <w:t xml:space="preserve"> </w:t>
      </w:r>
    </w:p>
    <w:p>
      <w:r>
        <w:t xml:space="preserve"> First &amp; Last Name Debra Wright &amp; email address is  DebraWright@HOTMAIL.COM the Phone Number is 318 406 1022 the bank details are as follows Bank Name HSBC Bank Canada Bank Account Number account number 7627813 Bank Routing Number bankroutingnumber 11833590</w:t>
        <w:br/>
        <w:t xml:space="preserve"> </w:t>
      </w:r>
    </w:p>
    <w:p>
      <w:r>
        <w:t xml:space="preserve"> First &amp; Last Name Roy Long &amp; email address is  Roy.Long@AOL.COM the Phone Number is 915-562-5492 the bank details are as follows Bank Name Tangerine Bank Bank Account Number account number: 4573918 Bank Routing Number routing number: 79399029</w:t>
        <w:br/>
        <w:t xml:space="preserve"> </w:t>
      </w:r>
    </w:p>
    <w:p>
      <w:r>
        <w:t xml:space="preserve"> First &amp; Last Name Victoria Thompson &amp; email address is  Victoria.Thompson@GMAIL.COM the Phone Number is 812-545-7591 the bank details are as follows Bank Name Bank of Nova Scotia Bank Account Number checking account # 7388997 Bank Routing Number aba # 92961424</w:t>
        <w:br/>
        <w:t xml:space="preserve"> </w:t>
      </w:r>
    </w:p>
    <w:p>
      <w:r>
        <w:t xml:space="preserve"> First &amp; Last Name Jessica Watson &amp; email address is  Jessica_Watson@HOTMAIL.COM the Phone Number is 404 805 5757 the bank details are as follows Bank Name Royal Bank of Canada Bank Account Number bank acct number 9064728 Bank Routing Number bank routing/transit (rte) 94132827</w:t>
        <w:br/>
        <w:t xml:space="preserve"> </w:t>
      </w:r>
    </w:p>
    <w:p>
      <w:r>
        <w:t xml:space="preserve"> First &amp; Last Name Amber Howard &amp; email address is  AmberHoward@AOL.COM the Phone Number is 815-859-2814 the bank details are as follows Bank Name Canadian Western Bank Bank Account Number debit acct # 6098636 Bank Routing Number bank routing number 48895502</w:t>
        <w:br/>
        <w:t xml:space="preserve"> </w:t>
      </w:r>
    </w:p>
    <w:p>
      <w:r>
        <w:t xml:space="preserve"> First &amp; Last Name Jane Harris &amp; email address is  JaneHarris@AOL.COM the Phone Number is 509-417-5742 the bank details are as follows Bank Name National Bank of Canada Bank Account Number savings account no. 2274424 Bank Routing Number americanbankassociationrouting# 41032938</w:t>
        <w:br/>
        <w:t xml:space="preserve"> </w:t>
      </w:r>
    </w:p>
    <w:p>
      <w:r>
        <w:t xml:space="preserve"> First &amp; Last Name William Young &amp; email address is  WilliamYoung@HOTMAIL.COM the Phone Number is 352-210-3227 the bank details are as follows Bank Name Toronto-Dominion Bank Bank Account Number account number: 5263882 Bank Routing Number routing number 45949846</w:t>
        <w:br/>
        <w:t xml:space="preserve"> </w:t>
      </w:r>
    </w:p>
    <w:p>
      <w:r>
        <w:t xml:space="preserve"> First &amp; Last Name Danielle Hall &amp; email address is  Danielle.Hall@HOTMAIL.COM the Phone Number is 989-180-9875 the bank details are as follows Bank Name Royal Bank of Canada Bank Account Number checking acct no. 1850074 Bank Routing Number bank routing/transit (rte) 63089328</w:t>
        <w:br/>
        <w:t xml:space="preserve"> </w:t>
      </w:r>
    </w:p>
    <w:p>
      <w:r>
        <w:t xml:space="preserve"> First &amp; Last Name Madison Jackson &amp; email address is  MadisonJackson@GMAIL.COM the Phone Number is 4707185058 the bank details are as follows Bank Name HSBC Bank Canada Bank Account Number account number: 5431963 Bank Routing Number americanbankassociationroutingnumber 29307349</w:t>
        <w:br/>
        <w:t xml:space="preserve"> </w:t>
      </w:r>
    </w:p>
    <w:p>
      <w:r>
        <w:t xml:space="preserve"> First &amp; Last Name Jessica King &amp; email address is  Jessica_King@GMAIL.COM the Phone Number is 816-900-9416 the bank details are as follows Bank Name Toronto-Dominion Bank Bank Account Number savings acct no. 3555489 Bank Routing Number americanbankassociationroutingnumber 41968288</w:t>
        <w:br/>
        <w:t xml:space="preserve"> </w:t>
      </w:r>
    </w:p>
    <w:p>
      <w:r>
        <w:t xml:space="preserve"> First &amp; Last Name Dylan Collins &amp; email address is  Dylan.Collins@HOTMAIL.COM the Phone Number is 330 381 7842 the bank details are as follows Bank Name Royal Bank of Canada Bank Account Number savings account # 4336297 Bank Routing Number aba number 13127484</w:t>
        <w:br/>
        <w:t xml:space="preserve"> </w:t>
      </w:r>
    </w:p>
    <w:p>
      <w:r>
        <w:t xml:space="preserve"> First &amp; Last Name Jordan Butler &amp; email address is  Jordan_Butler@HOTMAIL.COM the Phone Number is 414-661-1884 the bank details are as follows Bank Name Canadian Western Bank Bank Account Number debit acct number 8690749 Bank Routing Number american bank association routing number 18368477</w:t>
        <w:br/>
        <w:t xml:space="preserve"> </w:t>
      </w:r>
    </w:p>
    <w:p>
      <w:r>
        <w:t xml:space="preserve"> First &amp; Last Name Tyler Barnes &amp; email address is  TylerBarnes@HOTMAIL.COM the Phone Number is 713-748-6950 the bank details are as follows Bank Name Laurentian Bank Bank Account Number checking account # 5492487 Bank Routing Number bank routing/transit (rte) 26788470</w:t>
        <w:br/>
        <w:t xml:space="preserve"> </w:t>
      </w:r>
    </w:p>
    <w:p>
      <w:r>
        <w:t xml:space="preserve"> First &amp; Last Name Nicole Clark &amp; email address is  NicoleClark@AOL.COM the Phone Number is 248-283-6866 the bank details are as follows Bank Name HSBC Bank Canada Bank Account Number debit account 8231876 Bank Routing Number american bank association routing # 49264858</w:t>
        <w:br/>
        <w:t xml:space="preserve"> </w:t>
      </w:r>
    </w:p>
    <w:p>
      <w:r>
        <w:t xml:space="preserve"> First &amp; Last Name Jane Rodriguez &amp; email address is  Jane_Rodriguez@HOTMAIL.COM the Phone Number is 713-272-1304 the bank details are as follows Bank Name Canadian Western Bank Bank Account Number checking acct no. 9373343 Bank Routing Number bank routing number 94979693</w:t>
        <w:br/>
        <w:t xml:space="preserve"> </w:t>
      </w:r>
    </w:p>
    <w:p>
      <w:r>
        <w:t xml:space="preserve"> First &amp; Last Name Aaron Cruz &amp; email address is  Aaron.Cruz@GMAIL.COM the Phone Number is 754 347 5995 the bank details are as follows Bank Name Canadian Western Bank Bank Account Number account number: 2245009 Bank Routing Number bankroutingnumber 80365232</w:t>
        <w:br/>
        <w:t xml:space="preserve"> </w:t>
      </w:r>
    </w:p>
    <w:p>
      <w:r>
        <w:t xml:space="preserve"> First &amp; Last Name Julie Bell &amp; email address is  JulieBell@GMAIL.COM the Phone Number is 3619248579 the bank details are as follows Bank Name Canadian Imperial Bank of Commerce Bank Account Number account number # 8297566 Bank Routing Number aba routing # 69208928</w:t>
        <w:br/>
        <w:t xml:space="preserve"> </w:t>
      </w:r>
    </w:p>
    <w:p>
      <w:r>
        <w:t xml:space="preserve"> First &amp; Last Name Walter Cooper &amp; email address is  Walter_Cooper@GMAIL.COM the Phone Number is 8311378984 the bank details are as follows Bank Name Tangerine Bank Bank Account Number savings account no. 8928272 Bank Routing Number routing number 26072302</w:t>
        <w:br/>
        <w:t xml:space="preserve"> </w:t>
      </w:r>
    </w:p>
    <w:p>
      <w:r>
        <w:t xml:space="preserve"> First &amp; Last Name Austin Moore &amp; email address is  AustinMoore@GMAIL.COM the Phone Number is 406 170 2850 the bank details are as follows Bank Name Tangerine Bank Bank Account Number savings acct no. 6403651 Bank Routing Number bankroutingnumber 97863779</w:t>
        <w:br/>
        <w:t xml:space="preserve"> </w:t>
      </w:r>
    </w:p>
    <w:p>
      <w:r>
        <w:t xml:space="preserve"> First &amp; Last Name Gabriel Campbell &amp; email address is  GabrielCampbell@HOTMAIL.COM the Phone Number is 316-323-3488 the bank details are as follows Bank Name Laurentian Bank Bank Account Number bank acct # 3028900 Bank Routing Number bank routing number 15071322</w:t>
        <w:br/>
        <w:t xml:space="preserve"> </w:t>
      </w:r>
    </w:p>
    <w:p>
      <w:r>
        <w:t xml:space="preserve"> First &amp; Last Name Denise Kelly &amp; email address is  Denise.Kelly@AOL.COM the Phone Number is 2515565816 the bank details are as follows Bank Name National Bank of Canada Bank Account Number debit account no. 4874224 Bank Routing Number aba # 19055745</w:t>
        <w:br/>
        <w:t xml:space="preserve"> </w:t>
      </w:r>
    </w:p>
    <w:p>
      <w:r>
        <w:t xml:space="preserve"> First &amp; Last Name Christopher Perry &amp; email address is  Christopher_Perry@AOL.COM the Phone Number is 339-391-4538 the bank details are as follows Bank Name Royal Bank of Canada Bank Account Number debit acct # 3416291 Bank Routing Number americanbankassociationroutingnumber 77531984</w:t>
        <w:br/>
        <w:t xml:space="preserve"> </w:t>
      </w:r>
    </w:p>
    <w:p>
      <w:r>
        <w:t xml:space="preserve"> First &amp; Last Name Anna Stewart &amp; email address is  Anna.Stewart@HOTMAIL.COM the Phone Number is 5179358475 the bank details are as follows Bank Name Royal Bank of Canada Bank Account Number checking account no. 1876563 Bank Routing Number routing transit number 53682787</w:t>
        <w:br/>
        <w:t xml:space="preserve"> </w:t>
      </w:r>
    </w:p>
    <w:p>
      <w:r>
        <w:t xml:space="preserve"> First &amp; Last Name Scott Gray &amp; email address is  Scott.Gray@HOTMAIL.COM the Phone Number is 5162512280 the bank details are as follows Bank Name Tangerine Bank Bank Account Number account number 3706970 Bank Routing Number aba 19078864</w:t>
        <w:br/>
        <w:t xml:space="preserve"> </w:t>
      </w:r>
    </w:p>
    <w:p>
      <w:r>
        <w:t xml:space="preserve"> First &amp; Last Name Bryan Russell &amp; email address is  BryanRussell@HOTMAIL.COM the Phone Number is 2797046760 the bank details are as follows Bank Name Canadian Western Bank Bank Account Number checking account no. 3605094 Bank Routing Number abarouting# 68033585</w:t>
        <w:br/>
        <w:t xml:space="preserve"> </w:t>
      </w:r>
    </w:p>
    <w:p>
      <w:r>
        <w:t xml:space="preserve"> First &amp; Last Name Eric Stewart &amp; email address is  Eric_Stewart@HOTMAIL.COM the Phone Number is 6202378862 the bank details are as follows Bank Name Laurentian Bank Bank Account Number checking account number 2775061 Bank Routing Number aba # 21395703</w:t>
        <w:br/>
        <w:t xml:space="preserve"> </w:t>
      </w:r>
    </w:p>
    <w:p>
      <w:r>
        <w:t xml:space="preserve"> First &amp; Last Name Shirley Walker &amp; email address is  Shirley.Walker@GMAIL.COM the Phone Number is 215 575 6651 the bank details are as follows Bank Name Royal Bank of Canada Bank Account Number bank account number 6412101 Bank Routing Number aba # 14117740</w:t>
        <w:br/>
        <w:t xml:space="preserve"> </w:t>
      </w:r>
    </w:p>
    <w:p>
      <w:r>
        <w:t xml:space="preserve"> First &amp; Last Name Beverly Cooper &amp; email address is  BeverlyCooper@HOTMAIL.COM the Phone Number is 719-331-4340 the bank details are as follows Bank Name HSBC Bank Canada Bank Account Number savings account # 5829839 Bank Routing Number american bank association routing # 71781478</w:t>
        <w:br/>
        <w:t xml:space="preserve"> </w:t>
      </w:r>
    </w:p>
    <w:p>
      <w:r>
        <w:t xml:space="preserve"> First &amp; Last Name Natalie Taylor &amp; email address is  Natalie.Taylor@GMAIL.COM the Phone Number is 978 914 3752 the bank details are as follows Bank Name HSBC Bank Canada Bank Account Number account numbers: 2638315 Bank Routing Number aba 68598937</w:t>
        <w:br/>
        <w:t xml:space="preserve"> </w:t>
      </w:r>
    </w:p>
    <w:p>
      <w:r>
        <w:t xml:space="preserve"> First &amp; Last Name Kevin Cook &amp; email address is  Kevin.Cook@AOL.COM the Phone Number is 762 546 6779 the bank details are as follows Bank Name Canadian Imperial Bank of Commerce Bank Account Number checking acct no. 3564118 Bank Routing Number bank routing/transit (rte) 58719683</w:t>
        <w:br/>
        <w:t xml:space="preserve"> </w:t>
      </w:r>
    </w:p>
    <w:p>
      <w:r>
        <w:t xml:space="preserve"> First &amp; Last Name Brian Powell &amp; email address is  Brian.Powell@HOTMAIL.COM the Phone Number is 445 739 8517 the bank details are as follows Bank Name Laurentian Bank Bank Account Number bank account no. 4652280 Bank Routing Number aba 81625576</w:t>
        <w:br/>
        <w:t xml:space="preserve"> </w:t>
      </w:r>
    </w:p>
    <w:p>
      <w:r>
        <w:t xml:space="preserve"> First &amp; Last Name Alexis Adams &amp; email address is  AlexisAdams@GMAIL.COM the Phone Number is 720 658 8732 the bank details are as follows Bank Name Tangerine Bank Bank Account Number savings account number 6977093 Bank Routing Number bankroutingnumber 69242337</w:t>
        <w:br/>
        <w:t xml:space="preserve"> </w:t>
      </w:r>
    </w:p>
    <w:p>
      <w:r>
        <w:t xml:space="preserve"> First &amp; Last Name Roy Brown &amp; email address is  Roy.Brown@AOL.COM the Phone Number is 812-336-3136 the bank details are as follows Bank Name National Bank of Canada Bank Account Number savings account no. 2397794 Bank Routing Number bank routing/transit (rte) 73848581</w:t>
        <w:br/>
        <w:t xml:space="preserve"> </w:t>
      </w:r>
    </w:p>
    <w:p>
      <w:r>
        <w:t xml:space="preserve"> First &amp; Last Name Christine Garcia &amp; email address is  Christine_Garcia@HOTMAIL.COM the Phone Number is 409 832 4484 the bank details are as follows Bank Name National Bank of Canada Bank Account Number account numbers # 9972869 Bank Routing Number aba 26378265</w:t>
        <w:br/>
        <w:t xml:space="preserve"> </w:t>
      </w:r>
    </w:p>
    <w:p>
      <w:r>
        <w:t xml:space="preserve"> First &amp; Last Name Jean Brown &amp; email address is  JeanBrown@HOTMAIL.COM the Phone Number is 9195295741 the bank details are as follows Bank Name Canadian Western Bank Bank Account Number account numbers 6902720 Bank Routing Number aba routing number 12763426</w:t>
        <w:br/>
        <w:t xml:space="preserve"> </w:t>
      </w:r>
    </w:p>
    <w:p>
      <w:r>
        <w:t xml:space="preserve"> First &amp; Last Name Eugene Wilson &amp; email address is  Eugene.Wilson@GMAIL.COM the Phone Number is 585 275 8207 the bank details are as follows Bank Name Bank of Nova Scotia Bank Account Number savings acct no. 4300955 Bank Routing Number bankroutingnumber 66797278</w:t>
        <w:br/>
        <w:t xml:space="preserve"> </w:t>
      </w:r>
    </w:p>
    <w:p>
      <w:r>
        <w:t xml:space="preserve"> First &amp; Last Name Philip Harris &amp; email address is  Philip.Harris@AOL.COM the Phone Number is 818-561-5076 the bank details are as follows Bank Name Bank of Montreal Bank Account Number savings acct # 5979253 Bank Routing Number abarouting# 16551267</w:t>
        <w:br/>
        <w:t xml:space="preserve"> </w:t>
      </w:r>
    </w:p>
    <w:p>
      <w:r>
        <w:t xml:space="preserve"> First &amp; Last Name Arthur Thompson &amp; email address is  ArthurThompson@HOTMAIL.COM the Phone Number is 941-278-7689 the bank details are as follows Bank Name National Bank of Canada Bank Account Number savings account no. 8731202 Bank Routing Number aba routing # 25433426</w:t>
        <w:br/>
        <w:t xml:space="preserve"> </w:t>
      </w:r>
    </w:p>
    <w:p>
      <w:r>
        <w:t xml:space="preserve"> First &amp; Last Name Tyler White &amp; email address is  TylerWhite@AOL.COM the Phone Number is 865-175-4670 the bank details are as follows Bank Name HSBC Bank Canada Bank Account Number savings account. 3308335 Bank Routing Number americanbankassociationroutingnumber 87468438</w:t>
        <w:br/>
        <w:t xml:space="preserve"> </w:t>
      </w:r>
    </w:p>
    <w:p>
      <w:r>
        <w:t xml:space="preserve"> First &amp; Last Name Sean Edwards &amp; email address is  Sean.Edwards@HOTMAIL.COM the Phone Number is 801 143 8668 the bank details are as follows Bank Name Royal Bank of Canada Bank Account Number debit account 6033204 Bank Routing Number bank routing number 76807784</w:t>
        <w:br/>
        <w:t xml:space="preserve"> </w:t>
      </w:r>
    </w:p>
    <w:p>
      <w:r>
        <w:t xml:space="preserve"> First &amp; Last Name Gerald Brooks &amp; email address is  Gerald_Brooks@GMAIL.COM the Phone Number is 9129146076 the bank details are as follows Bank Name Toronto-Dominion Bank Bank Account Number savings account # 7393948 Bank Routing Number aba# 55146182</w:t>
        <w:br/>
        <w:t xml:space="preserve"> </w:t>
      </w:r>
    </w:p>
    <w:p>
      <w:r>
        <w:t xml:space="preserve"> First &amp; Last Name Eugene Garcia &amp; email address is  EugeneGarcia@HOTMAIL.COM the Phone Number is 854-208-7282 the bank details are as follows Bank Name Canadian Imperial Bank of Commerce Bank Account Number account number 8974852 Bank Routing Number americanbankassociationroutingnumber 60772070</w:t>
        <w:br/>
        <w:t xml:space="preserve"> </w:t>
      </w:r>
    </w:p>
    <w:p>
      <w:r>
        <w:t xml:space="preserve"> First &amp; Last Name Ethan Cruz &amp; email address is  Ethan_Cruz@GMAIL.COM the Phone Number is 518-457-1146 the bank details are as follows Bank Name Laurentian Bank Bank Account Number account number: 9882589 Bank Routing Number aba # 24925178</w:t>
        <w:br/>
        <w:t xml:space="preserve"> </w:t>
      </w:r>
    </w:p>
    <w:p>
      <w:r>
        <w:t xml:space="preserve"> First &amp; Last Name Christina Walker &amp; email address is  Christina.Walker@AOL.COM the Phone Number is 681 764 7383 the bank details are as follows Bank Name Bank of Nova Scotia Bank Account Number bank acct no. 1272841 Bank Routing Number americanbankassociationrouting# 15454846</w:t>
        <w:br/>
        <w:t xml:space="preserve"> </w:t>
      </w:r>
    </w:p>
    <w:p>
      <w:r>
        <w:t xml:space="preserve"> First &amp; Last Name Andrew Fisher &amp; email address is  Andrew_Fisher@HOTMAIL.COM the Phone Number is 6813849115 the bank details are as follows Bank Name Canadian Imperial Bank of Commerce Bank Account Number bank account number 8716232 Bank Routing Number americanbankassociationrouting# 34391607</w:t>
        <w:br/>
        <w:t xml:space="preserve"> </w:t>
      </w:r>
    </w:p>
    <w:p>
      <w:r>
        <w:t xml:space="preserve"> First &amp; Last Name Joshua Rogers &amp; email address is  Joshua.Rogers@GMAIL.COM the Phone Number is 9287633974 the bank details are as follows Bank Name Laurentian Bank Bank Account Number account number: 7335869 Bank Routing Number aba number 72900036</w:t>
        <w:br/>
        <w:t xml:space="preserve"> </w:t>
      </w:r>
    </w:p>
    <w:p>
      <w:r>
        <w:t xml:space="preserve"> First &amp; Last Name Pamela Ward &amp; email address is  Pamela.Ward@GMAIL.COM the Phone Number is 4635309438 the bank details are as follows Bank Name Bank of Nova Scotia Bank Account Number checking acct no. 9532529 Bank Routing Number aba# 12173145</w:t>
        <w:br/>
        <w:t xml:space="preserve"> </w:t>
      </w:r>
    </w:p>
    <w:p>
      <w:r>
        <w:t xml:space="preserve"> First &amp; Last Name Emma Martinez &amp; email address is  Emma.Martinez@HOTMAIL.COM the Phone Number is 820-321-8581 the bank details are as follows Bank Name Canadian Imperial Bank of Commerce Bank Account Number account numbers # 6497488 Bank Routing Number bank routing number 65174557</w:t>
        <w:br/>
        <w:t xml:space="preserve"> </w:t>
      </w:r>
    </w:p>
    <w:p>
      <w:r>
        <w:t xml:space="preserve"> First &amp; Last Name Logan Turner &amp; email address is  Logan.Turner@HOTMAIL.COM the Phone Number is 6572906320 the bank details are as follows Bank Name HSBC Bank Canada Bank Account Number debit account # 4849540 Bank Routing Number aba routing # 35311448</w:t>
        <w:br/>
        <w:t xml:space="preserve"> </w:t>
      </w:r>
    </w:p>
    <w:p>
      <w:r>
        <w:t xml:space="preserve"> First &amp; Last Name Jennifer Cruz &amp; email address is  JenniferCruz@HOTMAIL.COM the Phone Number is 386 513 1751 the bank details are as follows Bank Name Tangerine Bank Bank Account Number bank account no. 3009310 Bank Routing Number american bank association routing 42609920</w:t>
        <w:br/>
        <w:t xml:space="preserve"> </w:t>
      </w:r>
    </w:p>
    <w:p>
      <w:r>
        <w:t xml:space="preserve"> First &amp; Last Name Madison Roberts &amp; email address is  Madison.Roberts@HOTMAIL.COM the Phone Number is 380 108 3066 the bank details are as follows Bank Name Tangerine Bank Bank Account Number account numbers: 1573838 Bank Routing Number aba routing number 58436915</w:t>
        <w:br/>
        <w:t xml:space="preserve"> </w:t>
      </w:r>
    </w:p>
    <w:p>
      <w:r>
        <w:t xml:space="preserve"> First &amp; Last Name Angela Morris &amp; email address is  Angela.Morris@AOL.COM the Phone Number is 706 786 6235 the bank details are as follows Bank Name Tangerine Bank Bank Account Number account number 2538102 Bank Routing Number abarouting# 99442557</w:t>
        <w:br/>
        <w:t xml:space="preserve"> </w:t>
      </w:r>
    </w:p>
    <w:p>
      <w:r>
        <w:t xml:space="preserve"> First &amp; Last Name Kayla Torres &amp; email address is  Kayla_Torres@HOTMAIL.COM the Phone Number is 814 573 4800 the bank details are as follows Bank Name Canadian Western Bank Bank Account Number bank acct no. 3802578 Bank Routing Number americanbankassociationroutingnumber 88873976</w:t>
        <w:br/>
        <w:t xml:space="preserve"> </w:t>
      </w:r>
    </w:p>
    <w:p>
      <w:r>
        <w:t xml:space="preserve"> First &amp; Last Name Alexander Rodriguez &amp; email address is  AlexanderRodriguez@HOTMAIL.COM the Phone Number is 806-931-5871 the bank details are as follows Bank Name Royal Bank of Canada Bank Account Number checking account 4795473 Bank Routing Number abarouting# 19437675</w:t>
        <w:br/>
        <w:t xml:space="preserve"> </w:t>
      </w:r>
    </w:p>
    <w:p>
      <w:r>
        <w:t xml:space="preserve"> First &amp; Last Name Julie Taylor &amp; email address is  Julie_Taylor@GMAIL.COM the Phone Number is 5203904568 the bank details are as follows Bank Name Canadian Western Bank Bank Account Number account number: 7913107 Bank Routing Number americanbankassociationroutingnumber 45221007</w:t>
        <w:br/>
        <w:t xml:space="preserve"> </w:t>
      </w:r>
    </w:p>
    <w:p>
      <w:r>
        <w:t xml:space="preserve"> First &amp; Last Name Theresa Watson &amp; email address is  Theresa.Watson@AOL.COM the Phone Number is 318 519 8519 the bank details are as follows Bank Name Bank of Nova Scotia Bank Account Number savings account # 3347761 Bank Routing Number abaroutingnumber 73893313</w:t>
        <w:br/>
        <w:t xml:space="preserve"> </w:t>
      </w:r>
    </w:p>
    <w:p>
      <w:r>
        <w:t xml:space="preserve"> First &amp; Last Name Sean Torres &amp; email address is  Sean.Torres@HOTMAIL.COM the Phone Number is 3077656567 the bank details are as follows Bank Name Bank of Montreal Bank Account Number debit acct number 9729148 Bank Routing Number routing transit number 53381902</w:t>
        <w:br/>
        <w:t xml:space="preserve"> </w:t>
      </w:r>
    </w:p>
    <w:p>
      <w:r>
        <w:t xml:space="preserve"> First &amp; Last Name Joe Garcia &amp; email address is  Joe.Garcia@HOTMAIL.COM the Phone Number is 4125366721 the bank details are as follows Bank Name Tangerine Bank Bank Account Number debit acct number 2982409 Bank Routing Number abaroutingnumber 42085893</w:t>
        <w:br/>
        <w:t xml:space="preserve"> </w:t>
      </w:r>
    </w:p>
    <w:p>
      <w:r>
        <w:t xml:space="preserve"> First &amp; Last Name Juan Morgan &amp; email address is  Juan_Morgan@AOL.COM the Phone Number is 4456371854 the bank details are as follows Bank Name Tangerine Bank Bank Account Number debit account 6355449 Bank Routing Number american bank association routing # 90401564</w:t>
        <w:br/>
        <w:t xml:space="preserve"> </w:t>
      </w:r>
    </w:p>
    <w:p>
      <w:r>
        <w:t xml:space="preserve"> First &amp; Last Name Ryan James &amp; email address is  Ryan.James@AOL.COM the Phone Number is 970-963-7996 the bank details are as follows Bank Name Laurentian Bank Bank Account Number bank acct # 1293272 Bank Routing Number americanbankassociationrouting# 42420838</w:t>
        <w:br/>
        <w:t xml:space="preserve"> </w:t>
      </w:r>
    </w:p>
    <w:p>
      <w:r>
        <w:t xml:space="preserve"> First &amp; Last Name Robert Reyes &amp; email address is  RobertReyes@HOTMAIL.COM the Phone Number is 7045037966 the bank details are as follows Bank Name Toronto-Dominion Bank Bank Account Number account numbers: 2590757 Bank Routing Number abaroutingnumber 26339844</w:t>
        <w:br/>
        <w:t xml:space="preserve"> </w:t>
      </w:r>
    </w:p>
    <w:p>
      <w:r>
        <w:t xml:space="preserve"> First &amp; Last Name Harold Wright &amp; email address is  HaroldWright@HOTMAIL.COM the Phone Number is 223 847 7713 the bank details are as follows Bank Name Royal Bank of Canada Bank Account Number checking acct number 1325186 Bank Routing Number aba # 25641201</w:t>
        <w:br/>
        <w:t xml:space="preserve"> </w:t>
      </w:r>
    </w:p>
    <w:p>
      <w:r>
        <w:t xml:space="preserve"> First &amp; Last Name Nicholas Brown &amp; email address is  Nicholas_Brown@HOTMAIL.COM the Phone Number is 504 592 6052 the bank details are as follows Bank Name Tangerine Bank Bank Account Number account number # 8743219 Bank Routing Number aba 22104307</w:t>
        <w:br/>
        <w:t xml:space="preserve"> </w:t>
      </w:r>
    </w:p>
    <w:p>
      <w:r>
        <w:t xml:space="preserve"> First &amp; Last Name Kimberly Bell &amp; email address is  Kimberly_Bell@GMAIL.COM the Phone Number is 414-809-9918 the bank details are as follows Bank Name National Bank of Canada Bank Account Number account number 4086146 Bank Routing Number aba number 68884619</w:t>
        <w:br/>
        <w:t xml:space="preserve"> </w:t>
      </w:r>
    </w:p>
    <w:p>
      <w:r>
        <w:t xml:space="preserve"> First &amp; Last Name Joshua Robinson &amp; email address is  Joshua_Robinson@HOTMAIL.COM the Phone Number is 856-114-9205 the bank details are as follows Bank Name Bank of Montreal Bank Account Number account number # 2948906 Bank Routing Number aba number 22435000</w:t>
        <w:br/>
        <w:t xml:space="preserve"> </w:t>
      </w:r>
    </w:p>
    <w:p>
      <w:r>
        <w:t xml:space="preserve"> First &amp; Last Name Jerry Sanchez &amp; email address is  Jerry_Sanchez@AOL.COM the Phone Number is 7256491410 the bank details are as follows Bank Name National Bank of Canada Bank Account Number savings account # 5254668 Bank Routing Number aba # 15957728</w:t>
        <w:br/>
        <w:t xml:space="preserve"> </w:t>
      </w:r>
    </w:p>
    <w:p>
      <w:r>
        <w:t xml:space="preserve"> First &amp; Last Name Justin Smith &amp; email address is  Justin.Smith@AOL.COM the Phone Number is 646 946 8309 the bank details are as follows Bank Name Bank of Nova Scotia Bank Account Number debit account no. 3503201 Bank Routing Number aba routing number 45836469</w:t>
        <w:br/>
        <w:t xml:space="preserve"> </w:t>
      </w:r>
    </w:p>
    <w:p>
      <w:r>
        <w:t xml:space="preserve"> First &amp; Last Name Roy Hall &amp; email address is  RoyHall@HOTMAIL.COM the Phone Number is 737 736 5640 the bank details are as follows Bank Name Canadian Imperial Bank of Commerce Bank Account Number account numbers: 7054385 Bank Routing Number aba routing number 78250254</w:t>
        <w:br/>
        <w:t xml:space="preserve"> </w:t>
      </w:r>
    </w:p>
    <w:p>
      <w:r>
        <w:t xml:space="preserve"> First &amp; Last Name Beverly Bennett &amp; email address is  Beverly_Bennett@AOL.COM the Phone Number is 307 755 9358 the bank details are as follows Bank Name HSBC Bank Canada Bank Account Number debit account no. 2832040 Bank Routing Number americanbankassociationroutingnumber 53401033</w:t>
        <w:br/>
        <w:t xml:space="preserve"> </w:t>
      </w:r>
    </w:p>
    <w:p>
      <w:r>
        <w:t xml:space="preserve"> First &amp; Last Name Marie White &amp; email address is  Marie_White@HOTMAIL.COM the Phone Number is 8565695389 the bank details are as follows Bank Name National Bank of Canada Bank Account Number debit account no. 3329709 Bank Routing Number abaroutingnumber 47198441</w:t>
        <w:br/>
        <w:t xml:space="preserve"> </w:t>
      </w:r>
    </w:p>
    <w:p>
      <w:r>
        <w:t xml:space="preserve"> First &amp; Last Name Virginia Brooks &amp; email address is  Virginia_Brooks@GMAIL.COM the Phone Number is 319 251 2273 the bank details are as follows Bank Name Canadian Western Bank Bank Account Number bank acct number 2829154 Bank Routing Number routing number 32791930</w:t>
        <w:br/>
        <w:t xml:space="preserve"> </w:t>
      </w:r>
    </w:p>
    <w:p>
      <w:r>
        <w:t xml:space="preserve"> First &amp; Last Name Sara Williams &amp; email address is  SaraWilliams@HOTMAIL.COM the Phone Number is 339-927-6249 the bank details are as follows Bank Name Royal Bank of Canada Bank Account Number account number 7138372 Bank Routing Number abaroutingnumber 83558112</w:t>
        <w:br/>
        <w:t xml:space="preserve"> </w:t>
      </w:r>
    </w:p>
    <w:p>
      <w:r>
        <w:t xml:space="preserve"> First &amp; Last Name Brandon Harris &amp; email address is  Brandon.Harris@HOTMAIL.COM the Phone Number is 630 143 2047 the bank details are as follows Bank Name Canadian Western Bank Bank Account Number checking account 5266437 Bank Routing Number routing transit number 32538588</w:t>
        <w:br/>
        <w:t xml:space="preserve"> </w:t>
      </w:r>
    </w:p>
    <w:p>
      <w:r>
        <w:t xml:space="preserve"> First &amp; Last Name Julie Miller &amp; email address is  Julie.Miller@HOTMAIL.COM the Phone Number is 2139054804 the bank details are as follows Bank Name Toronto-Dominion Bank Bank Account Number checking acct # 5028010 Bank Routing Number bank routing number 27656610</w:t>
        <w:br/>
        <w:t xml:space="preserve"> </w:t>
      </w:r>
    </w:p>
    <w:p>
      <w:r>
        <w:t xml:space="preserve"> First &amp; Last Name Virginia White &amp; email address is  Virginia_White@HOTMAIL.COM the Phone Number is 3851926067 the bank details are as follows Bank Name Canadian Western Bank Bank Account Number checking account no. 5759474 Bank Routing Number american bank association routing # 74510764</w:t>
        <w:br/>
        <w:t xml:space="preserve"> </w:t>
      </w:r>
    </w:p>
    <w:p>
      <w:r>
        <w:t xml:space="preserve"> First &amp; Last Name Julie Kelly &amp; email address is  JulieKelly@GMAIL.COM the Phone Number is 469-648-2945 the bank details are as follows Bank Name Royal Bank of Canada Bank Account Number debit acct number 5074093 Bank Routing Number abarouting# 34358048</w:t>
        <w:br/>
        <w:t xml:space="preserve"> </w:t>
      </w:r>
    </w:p>
    <w:p>
      <w:r>
        <w:t xml:space="preserve"> First &amp; Last Name Victoria Wilson &amp; email address is  Victoria.Wilson@GMAIL.COM the Phone Number is 630-152-5668 the bank details are as follows Bank Name Canadian Western Bank Bank Account Number savings acct # 9469677 Bank Routing Number american bank association routing # 69926194</w:t>
        <w:br/>
        <w:t xml:space="preserve"> </w:t>
      </w:r>
    </w:p>
    <w:p>
      <w:r>
        <w:t xml:space="preserve"> First &amp; Last Name Deborah Bailey &amp; email address is  DeborahBailey@GMAIL.COM the Phone Number is 5396139098 the bank details are as follows Bank Name Bank of Nova Scotia Bank Account Number bank account # 6576043 Bank Routing Number routing number 33449427</w:t>
        <w:br/>
        <w:t xml:space="preserve"> </w:t>
      </w:r>
    </w:p>
    <w:p>
      <w:r>
        <w:t xml:space="preserve"> First &amp; Last Name Kathleen Williams &amp; email address is  Kathleen_Williams@AOL.COM the Phone Number is 6165421440 the bank details are as follows Bank Name HSBC Bank Canada Bank Account Number debit account # 5593837 Bank Routing Number aba # 58412583</w:t>
        <w:br/>
        <w:t xml:space="preserve"> </w:t>
      </w:r>
    </w:p>
    <w:p>
      <w:r>
        <w:t xml:space="preserve"> First &amp; Last Name Billy Hernandez &amp; email address is  Billy_Hernandez@HOTMAIL.COM the Phone Number is 305-481-5540 the bank details are as follows Bank Name National Bank of Canada Bank Account Number account numbers: 6176040 Bank Routing Number aba routing # 67711249</w:t>
        <w:br/>
        <w:t xml:space="preserve"> </w:t>
      </w:r>
    </w:p>
    <w:p>
      <w:r>
        <w:t xml:space="preserve"> First &amp; Last Name Albert Cox &amp; email address is  AlbertCox@AOL.COM the Phone Number is 475 176 8009 the bank details are as follows Bank Name Laurentian Bank Bank Account Number savings acct number 2282104 Bank Routing Number abaroutingnumber 11482727</w:t>
        <w:br/>
        <w:t xml:space="preserve"> </w:t>
      </w:r>
    </w:p>
    <w:p>
      <w:r>
        <w:t xml:space="preserve"> First &amp; Last Name Carolyn Wilson &amp; email address is  Carolyn_Wilson@GMAIL.COM the Phone Number is 6174391967 the bank details are as follows Bank Name Canadian Western Bank Bank Account Number savings account. 1665280 Bank Routing Number aba routing # 50713052</w:t>
        <w:br/>
        <w:t xml:space="preserve"> </w:t>
      </w:r>
    </w:p>
    <w:p>
      <w:r>
        <w:t xml:space="preserve"> First &amp; Last Name Evelyn Lopez &amp; email address is  Evelyn_Lopez@GMAIL.COM the Phone Number is 228-163-6858 the bank details are as follows Bank Name Canadian Western Bank Bank Account Number account number 3001333 Bank Routing Number american bank association routing 28324807</w:t>
        <w:br/>
        <w:t xml:space="preserve"> </w:t>
      </w:r>
    </w:p>
    <w:p>
      <w:r>
        <w:t xml:space="preserve"> First &amp; Last Name Carl Reyes &amp; email address is  Carl.Reyes@HOTMAIL.COM the Phone Number is 2395619891 the bank details are as follows Bank Name HSBC Bank Canada Bank Account Number bank account # 1248454 Bank Routing Number bankrouting# 71389522</w:t>
        <w:br/>
        <w:t xml:space="preserve"> </w:t>
      </w:r>
    </w:p>
    <w:p>
      <w:r>
        <w:t xml:space="preserve"> First &amp; Last Name Margaret Nelson &amp; email address is  Margaret_Nelson@AOL.COM the Phone Number is 660 823 5065 the bank details are as follows Bank Name HSBC Bank Canada Bank Account Number savings acct no. 7664124 Bank Routing Number americanbankassociationrouting# 73561862</w:t>
        <w:br/>
        <w:t xml:space="preserve"> </w:t>
      </w:r>
    </w:p>
    <w:p>
      <w:r>
        <w:t xml:space="preserve"> First &amp; Last Name Rebecca Ortiz &amp; email address is  Rebecca_Ortiz@HOTMAIL.COM the Phone Number is 4088846264 the bank details are as follows Bank Name Canadian Imperial Bank of Commerce Bank Account Number debit acct no. 6915053 Bank Routing Number bankrouting# 73826113</w:t>
        <w:br/>
        <w:t xml:space="preserve"> </w:t>
      </w:r>
    </w:p>
    <w:p>
      <w:r>
        <w:t xml:space="preserve"> First &amp; Last Name Andrea Wright &amp; email address is  Andrea_Wright@HOTMAIL.COM the Phone Number is 9719466526 the bank details are as follows Bank Name Toronto-Dominion Bank Bank Account Number bank account # 6729493 Bank Routing Number aba routing number 52350633</w:t>
        <w:br/>
        <w:t xml:space="preserve"> </w:t>
      </w:r>
    </w:p>
    <w:p>
      <w:r>
        <w:t xml:space="preserve"> First &amp; Last Name Melissa Sullivan &amp; email address is  MelissaSullivan@AOL.COM the Phone Number is 3087647167 the bank details are as follows Bank Name Royal Bank of Canada Bank Account Number account numbers: 1407600 Bank Routing Number bankrouting# 28363184</w:t>
        <w:br/>
        <w:t xml:space="preserve"> </w:t>
      </w:r>
    </w:p>
    <w:p>
      <w:r>
        <w:t xml:space="preserve"> First &amp; Last Name Maria Mitchell &amp; email address is  Maria.Mitchell@HOTMAIL.COM the Phone Number is 831 851 4923 the bank details are as follows Bank Name National Bank of Canada Bank Account Number checking acct no. 8408609 Bank Routing Number aba # 35119499</w:t>
        <w:br/>
        <w:t xml:space="preserve"> </w:t>
      </w:r>
    </w:p>
    <w:p>
      <w:r>
        <w:t xml:space="preserve"> First &amp; Last Name Richard Ross &amp; email address is  Richard_Ross@GMAIL.COM the Phone Number is 918-922-4808 the bank details are as follows Bank Name Canadian Western Bank Bank Account Number account number: 4497548 Bank Routing Number routing number: 14351634</w:t>
        <w:br/>
        <w:t xml:space="preserve"> </w:t>
      </w:r>
    </w:p>
    <w:p>
      <w:r>
        <w:t xml:space="preserve"> First &amp; Last Name Janet Powell &amp; email address is  Janet_Powell@AOL.COM the Phone Number is 346-851-7102 the bank details are as follows Bank Name Bank of Montreal Bank Account Number checking account no. 9310428 Bank Routing Number abarouting# 22403892</w:t>
        <w:br/>
        <w:t xml:space="preserve"> </w:t>
      </w:r>
    </w:p>
    <w:p>
      <w:r>
        <w:t xml:space="preserve"> First &amp; Last Name Joyce Russell &amp; email address is  Joyce.Russell@AOL.COM the Phone Number is 708 196 7529 the bank details are as follows Bank Name Bank of Nova Scotia Bank Account Number debit account no. 7255731 Bank Routing Number abaroutingnumber 86833787</w:t>
        <w:br/>
        <w:t xml:space="preserve"> </w:t>
      </w:r>
    </w:p>
    <w:p>
      <w:r>
        <w:t xml:space="preserve"> First &amp; Last Name Hannah Martin &amp; email address is  Hannah_Martin@HOTMAIL.COM the Phone Number is 769-594-3029 the bank details are as follows Bank Name Laurentian Bank Bank Account Number account numbers: 6985758 Bank Routing Number aba # 83808529</w:t>
        <w:br/>
        <w:t xml:space="preserve"> </w:t>
      </w:r>
    </w:p>
    <w:p>
      <w:r>
        <w:t xml:space="preserve"> First &amp; Last Name Maria Lee &amp; email address is  Maria.Lee@HOTMAIL.COM the Phone Number is 3327208764 the bank details are as follows Bank Name Bank of Montreal Bank Account Number account numbers: 6698758 Bank Routing Number americanbankassociationroutingnumber 90219853</w:t>
        <w:br/>
        <w:t xml:space="preserve"> </w:t>
      </w:r>
    </w:p>
    <w:p>
      <w:r>
        <w:t xml:space="preserve"> First &amp; Last Name Christopher Johnson &amp; email address is  Christopher_Johnson@AOL.COM the Phone Number is 712 805 7158 the bank details are as follows Bank Name National Bank of Canada Bank Account Number account numbers: 9734563 Bank Routing Number american bank association routing # 85284251</w:t>
        <w:br/>
        <w:t xml:space="preserve"> </w:t>
      </w:r>
    </w:p>
    <w:p>
      <w:r>
        <w:t xml:space="preserve"> First &amp; Last Name Logan Cook &amp; email address is  Logan_Cook@HOTMAIL.COM the Phone Number is 812-193-8974 the bank details are as follows Bank Name Laurentian Bank Bank Account Number savings account. 9443073 Bank Routing Number bankroutingnumber 29929813</w:t>
        <w:br/>
        <w:t xml:space="preserve"> </w:t>
      </w:r>
    </w:p>
    <w:p>
      <w:r>
        <w:t xml:space="preserve"> First &amp; Last Name Karen Morgan &amp; email address is  Karen.Morgan@HOTMAIL.COM the Phone Number is 610-342-3563 the bank details are as follows Bank Name Royal Bank of Canada Bank Account Number savings account no. 3573015 Bank Routing Number bankroutingnumber 32147052</w:t>
        <w:br/>
        <w:t xml:space="preserve"> </w:t>
      </w:r>
    </w:p>
    <w:p>
      <w:r>
        <w:t xml:space="preserve"> First &amp; Last Name Cynthia Allen &amp; email address is  CynthiaAllen@HOTMAIL.COM the Phone Number is 417 118 5897 the bank details are as follows Bank Name Bank of Nova Scotia Bank Account Number debit account 7857141 Bank Routing Number aba routing number 55873261</w:t>
        <w:br/>
        <w:t xml:space="preserve"> </w:t>
      </w:r>
    </w:p>
    <w:p>
      <w:r>
        <w:t xml:space="preserve"> First &amp; Last Name Sarah Gutierrez &amp; email address is  Sarah.Gutierrez@HOTMAIL.COM the Phone Number is 336 221 8025 the bank details are as follows Bank Name Bank of Nova Scotia Bank Account Number bank account number 3479102 Bank Routing Number bankrouting# 28318833</w:t>
        <w:br/>
        <w:t xml:space="preserve"> </w:t>
      </w:r>
    </w:p>
    <w:p>
      <w:r>
        <w:t xml:space="preserve"> First &amp; Last Name David Stewart &amp; email address is  David.Stewart@AOL.COM the Phone Number is 228-711-1025 the bank details are as follows Bank Name Toronto-Dominion Bank Bank Account Number savings acct number 9761989 Bank Routing Number american bank association routing 84926277</w:t>
        <w:br/>
        <w:t xml:space="preserve"> </w:t>
      </w:r>
    </w:p>
    <w:p>
      <w:r>
        <w:t xml:space="preserve"> First &amp; Last Name Karen Thomas &amp; email address is  Karen.Thomas@HOTMAIL.COM the Phone Number is 941 562 7757 the bank details are as follows Bank Name Bank of Nova Scotia Bank Account Number checking acct number 6437039 Bank Routing Number abarouting# 49653215</w:t>
        <w:br/>
        <w:t xml:space="preserve"> </w:t>
      </w:r>
    </w:p>
    <w:p>
      <w:r>
        <w:t xml:space="preserve"> First &amp; Last Name Roy Johnson &amp; email address is  Roy.Johnson@HOTMAIL.COM the Phone Number is 4123127129 the bank details are as follows Bank Name HSBC Bank Canada Bank Account Number checking account number 4837636 Bank Routing Number bank routing number 98446052</w:t>
        <w:br/>
        <w:t xml:space="preserve"> </w:t>
      </w:r>
    </w:p>
    <w:p>
      <w:r>
        <w:t xml:space="preserve"> First &amp; Last Name Amy Ramirez &amp; email address is  Amy_Ramirez@HOTMAIL.COM the Phone Number is 9703808061 the bank details are as follows Bank Name Tangerine Bank Bank Account Number account number: 5519468 Bank Routing Number aba routing number 16315450</w:t>
        <w:br/>
        <w:t xml:space="preserve"> </w:t>
      </w:r>
    </w:p>
    <w:p>
      <w:r>
        <w:t xml:space="preserve"> First &amp; Last Name Carl Allen &amp; email address is  CarlAllen@HOTMAIL.COM the Phone Number is 4436061605 the bank details are as follows Bank Name Laurentian Bank Bank Account Number savings account. 1980552 Bank Routing Number aba number 86329935</w:t>
        <w:br/>
        <w:t xml:space="preserve"> </w:t>
      </w:r>
    </w:p>
    <w:p>
      <w:r>
        <w:t xml:space="preserve"> First &amp; Last Name Bryan Sanders &amp; email address is  Bryan.Sanders@GMAIL.COM the Phone Number is 3308185259 the bank details are as follows Bank Name Tangerine Bank Bank Account Number checking acct number 4611262 Bank Routing Number aba # 59278546</w:t>
        <w:br/>
        <w:t xml:space="preserve"> </w:t>
      </w:r>
    </w:p>
    <w:p>
      <w:r>
        <w:t xml:space="preserve"> First &amp; Last Name Christian Bennett &amp; email address is  Christian.Bennett@HOTMAIL.COM the Phone Number is 7433816491 the bank details are as follows Bank Name Tangerine Bank Bank Account Number debit acct no. 4924036 Bank Routing Number aba # 87564821</w:t>
        <w:br/>
        <w:t xml:space="preserve"> </w:t>
      </w:r>
    </w:p>
    <w:p>
      <w:r>
        <w:t xml:space="preserve"> First &amp; Last Name Carolyn Harris &amp; email address is  Carolyn_Harris@AOL.COM the Phone Number is 425 670 9044 the bank details are as follows Bank Name HSBC Bank Canada Bank Account Number savings acct # 5000672 Bank Routing Number aba# 16715621</w:t>
        <w:br/>
        <w:t xml:space="preserve"> </w:t>
      </w:r>
    </w:p>
    <w:p>
      <w:r>
        <w:t xml:space="preserve"> First &amp; Last Name Rachel Hernandez &amp; email address is  Rachel_Hernandez@HOTMAIL.COM the Phone Number is 8785654447 the bank details are as follows Bank Name HSBC Bank Canada Bank Account Number savings acct number 5139947 Bank Routing Number american bank association routing number 24262790</w:t>
        <w:br/>
        <w:t xml:space="preserve"> </w:t>
      </w:r>
    </w:p>
    <w:p>
      <w:r>
        <w:t xml:space="preserve"> First &amp; Last Name William Phillips &amp; email address is  WilliamPhillips@GMAIL.COM the Phone Number is 5305547497 the bank details are as follows Bank Name Toronto-Dominion Bank Bank Account Number bank account number 1996793 Bank Routing Number aba # 71569496</w:t>
        <w:br/>
        <w:t xml:space="preserve"> </w:t>
      </w:r>
    </w:p>
    <w:p>
      <w:r>
        <w:t xml:space="preserve"> First &amp; Last Name Karen Bell &amp; email address is  Karen_Bell@HOTMAIL.COM the Phone Number is 309 109 9464 the bank details are as follows Bank Name Canadian Imperial Bank of Commerce Bank Account Number debit account # 5274390 Bank Routing Number americanbankassociationroutingnumber 88482379</w:t>
        <w:br/>
        <w:t xml:space="preserve"> </w:t>
      </w:r>
    </w:p>
    <w:p>
      <w:r>
        <w:t xml:space="preserve"> First &amp; Last Name Robert Gonzalez &amp; email address is  Robert_Gonzalez@GMAIL.COM the Phone Number is 308 325 9228 the bank details are as follows Bank Name Canadian Imperial Bank of Commerce Bank Account Number debit account number 6480468 Bank Routing Number aba routing # 24382014</w:t>
        <w:br/>
        <w:t xml:space="preserve"> </w:t>
      </w:r>
    </w:p>
    <w:p>
      <w:r>
        <w:t xml:space="preserve"> First &amp; Last Name Brittany Smith &amp; email address is  Brittany_Smith@AOL.COM the Phone Number is 959 231 8106 the bank details are as follows Bank Name Royal Bank of Canada Bank Account Number account number: 6280159 Bank Routing Number american bank association routing 63597303</w:t>
        <w:br/>
        <w:t xml:space="preserve"> </w:t>
      </w:r>
    </w:p>
    <w:p>
      <w:r>
        <w:t xml:space="preserve"> First &amp; Last Name Denise Gomez &amp; email address is  Denise.Gomez@HOTMAIL.COM the Phone Number is 628-622-5591 the bank details are as follows Bank Name Canadian Imperial Bank of Commerce Bank Account Number bank acct # 1958497 Bank Routing Number aba number 73260192</w:t>
        <w:br/>
        <w:t xml:space="preserve"> </w:t>
      </w:r>
    </w:p>
    <w:p>
      <w:r>
        <w:t xml:space="preserve"> First &amp; Last Name Jason Gray &amp; email address is  Jason_Gray@GMAIL.COM the Phone Number is 702-534-5448 the bank details are as follows Bank Name Laurentian Bank Bank Account Number account number 4752034 Bank Routing Number bankroutingnumber 37413866</w:t>
        <w:br/>
        <w:t xml:space="preserve"> </w:t>
      </w:r>
    </w:p>
    <w:p>
      <w:r>
        <w:t xml:space="preserve"> First &amp; Last Name Gregory Gomez &amp; email address is  Gregory.Gomez@HOTMAIL.COM the Phone Number is 816-349-7136 the bank details are as follows Bank Name Toronto-Dominion Bank Bank Account Number account number 6463498 Bank Routing Number routing transit number 68090338</w:t>
        <w:br/>
        <w:t xml:space="preserve"> </w:t>
      </w:r>
    </w:p>
    <w:p>
      <w:r>
        <w:t xml:space="preserve"> First &amp; Last Name Bryan Turner &amp; email address is  Bryan.Turner@HOTMAIL.COM the Phone Number is 770 862 7373 the bank details are as follows Bank Name Laurentian Bank Bank Account Number debit acct # 6586130 Bank Routing Number abaroutingnumber 30150128</w:t>
        <w:br/>
        <w:t xml:space="preserve"> </w:t>
      </w:r>
    </w:p>
    <w:p>
      <w:r>
        <w:t xml:space="preserve"> First &amp; Last Name Ronald Reed &amp; email address is  Ronald_Reed@HOTMAIL.COM the Phone Number is 5305423418 the bank details are as follows Bank Name Tangerine Bank Bank Account Number debit account 7723047 Bank Routing Number aba 99614139</w:t>
        <w:br/>
        <w:t xml:space="preserve"> </w:t>
      </w:r>
    </w:p>
    <w:p>
      <w:r>
        <w:t xml:space="preserve"> First &amp; Last Name Denise Moore &amp; email address is  DeniseMoore@HOTMAIL.COM the Phone Number is 4259675806 the bank details are as follows Bank Name Bank of Nova Scotia Bank Account Number bank acct number 6794176 Bank Routing Number abarouting# 28101547</w:t>
        <w:br/>
        <w:t xml:space="preserve"> </w:t>
      </w:r>
    </w:p>
    <w:p>
      <w:r>
        <w:t xml:space="preserve"> First &amp; Last Name Lori Baker &amp; email address is  Lori_Baker@GMAIL.COM the Phone Number is 9565287592 the bank details are as follows Bank Name HSBC Bank Canada Bank Account Number savings account # 9956453 Bank Routing Number bank routing number 99169488</w:t>
        <w:br/>
        <w:t xml:space="preserve"> </w:t>
      </w:r>
    </w:p>
    <w:p>
      <w:r>
        <w:t xml:space="preserve"> First &amp; Last Name Nicholas Evans &amp; email address is  Nicholas.Evans@AOL.COM the Phone Number is 407 139 9332 the bank details are as follows Bank Name Tangerine Bank Bank Account Number bank account number 8490586 Bank Routing Number abaroutingnumber 43916994</w:t>
        <w:br/>
        <w:t xml:space="preserve"> </w:t>
      </w:r>
    </w:p>
    <w:p>
      <w:r>
        <w:t xml:space="preserve"> First &amp; Last Name Patrick Myers &amp; email address is  Patrick_Myers@AOL.COM the Phone Number is 828-524-9684 the bank details are as follows Bank Name HSBC Bank Canada Bank Account Number checking account numbers # 5816417 Bank Routing Number bankroutingnumber 16515265</w:t>
        <w:br/>
        <w:t xml:space="preserve"> </w:t>
      </w:r>
    </w:p>
    <w:p>
      <w:r>
        <w:t xml:space="preserve"> First &amp; Last Name Stephen Moore &amp; email address is  StephenMoore@HOTMAIL.COM the Phone Number is 318 543 7371 the bank details are as follows Bank Name National Bank of Canada Bank Account Number debit account number 1165809 Bank Routing Number bank routing/transit (rte) 93709025</w:t>
        <w:br/>
        <w:t xml:space="preserve"> </w:t>
      </w:r>
    </w:p>
    <w:p>
      <w:r>
        <w:t xml:space="preserve"> First &amp; Last Name Terry Walker &amp; email address is  TerryWalker@HOTMAIL.COM the Phone Number is 323-124-9938 the bank details are as follows Bank Name Bank of Nova Scotia Bank Account Number debit account # 5378025 Bank Routing Number aba 15782841</w:t>
        <w:br/>
        <w:t xml:space="preserve"> </w:t>
      </w:r>
    </w:p>
    <w:p>
      <w:r>
        <w:t xml:space="preserve"> First &amp; Last Name Jose Clark &amp; email address is  Jose.Clark@HOTMAIL.COM the Phone Number is 707-407-3539 the bank details are as follows Bank Name Canadian Western Bank Bank Account Number debit account number 5110879 Bank Routing Number abarouting# 55030643</w:t>
        <w:br/>
        <w:t xml:space="preserve"> </w:t>
      </w:r>
    </w:p>
    <w:p>
      <w:r>
        <w:t xml:space="preserve"> First &amp; Last Name Donald King &amp; email address is  Donald.King@AOL.COM the Phone Number is 3162164883 the bank details are as follows Bank Name Bank of Nova Scotia Bank Account Number savings acct # 2266160 Bank Routing Number aba routing number 57685518</w:t>
        <w:br/>
        <w:t xml:space="preserve"> </w:t>
      </w:r>
    </w:p>
    <w:p>
      <w:r>
        <w:t xml:space="preserve"> First &amp; Last Name Lawrence Richardson &amp; email address is  Lawrence_Richardson@HOTMAIL.COM the Phone Number is 847-214-6667 the bank details are as follows Bank Name Laurentian Bank Bank Account Number account numbers: 1394247 Bank Routing Number american bank association routing 95008111</w:t>
        <w:br/>
        <w:t xml:space="preserve"> </w:t>
      </w:r>
    </w:p>
    <w:p>
      <w:r>
        <w:t xml:space="preserve"> First &amp; Last Name Margaret Gutierrez &amp; email address is  MargaretGutierrez@HOTMAIL.COM the Phone Number is 7627501769 the bank details are as follows Bank Name Bank of Nova Scotia Bank Account Number debit acct # 9592374 Bank Routing Number aba routing # 12348596</w:t>
        <w:br/>
        <w:t xml:space="preserve"> </w:t>
      </w:r>
    </w:p>
    <w:p>
      <w:r>
        <w:t xml:space="preserve"> First &amp; Last Name Marilyn Bailey &amp; email address is  MarilynBailey@HOTMAIL.COM the Phone Number is 414 684 3243 the bank details are as follows Bank Name Tangerine Bank Bank Account Number bank acct no. 7465849 Bank Routing Number abarouting# 31081577</w:t>
        <w:br/>
        <w:t xml:space="preserve"> </w:t>
      </w:r>
    </w:p>
    <w:p>
      <w:r>
        <w:t xml:space="preserve"> First &amp; Last Name Lori Edwards &amp; email address is  LoriEdwards@HOTMAIL.COM the Phone Number is 786-817-5851 the bank details are as follows Bank Name Bank of Montreal Bank Account Number savings account # 9660481 Bank Routing Number bankrouting# 59095652</w:t>
        <w:br/>
        <w:t xml:space="preserve"> </w:t>
      </w:r>
    </w:p>
    <w:p>
      <w:r>
        <w:t xml:space="preserve"> First &amp; Last Name Wayne White &amp; email address is  Wayne.White@HOTMAIL.COM the Phone Number is 740 716 1172 the bank details are as follows Bank Name Bank of Nova Scotia Bank Account Number savings acct # 1288343 Bank Routing Number aba # 42122150</w:t>
        <w:br/>
        <w:t xml:space="preserve"> </w:t>
      </w:r>
    </w:p>
    <w:p>
      <w:r>
        <w:t xml:space="preserve"> First &amp; Last Name Nathan Sanders &amp; email address is  NathanSanders@GMAIL.COM the Phone Number is 707-745-7189 the bank details are as follows Bank Name Bank of Nova Scotia Bank Account Number savings acct no. 7735602 Bank Routing Number routing number: 89171802</w:t>
        <w:br/>
        <w:t xml:space="preserve"> </w:t>
      </w:r>
    </w:p>
    <w:p>
      <w:r>
        <w:t xml:space="preserve"> First &amp; Last Name Ralph Murphy &amp; email address is  RalphMurphy@AOL.COM the Phone Number is 8547383257 the bank details are as follows Bank Name National Bank of Canada Bank Account Number savings acct number 1471022 Bank Routing Number aba number 84709261</w:t>
        <w:br/>
        <w:t xml:space="preserve"> </w:t>
      </w:r>
    </w:p>
    <w:p>
      <w:r>
        <w:t xml:space="preserve"> First &amp; Last Name Daniel Bell &amp; email address is  DanielBell@HOTMAIL.COM the Phone Number is 262-403-2749 the bank details are as follows Bank Name Tangerine Bank Bank Account Number debit acct # 2782367 Bank Routing Number routing number: 56028413</w:t>
        <w:br/>
        <w:t xml:space="preserve"> </w:t>
      </w:r>
    </w:p>
    <w:p>
      <w:r>
        <w:t xml:space="preserve"> First &amp; Last Name Jonathan Ward &amp; email address is  Jonathan.Ward@HOTMAIL.COM the Phone Number is 4128085168 the bank details are as follows Bank Name National Bank of Canada Bank Account Number checking account 8503546 Bank Routing Number american bank association routing number 50865751</w:t>
        <w:br/>
        <w:t xml:space="preserve"> </w:t>
      </w:r>
    </w:p>
    <w:p>
      <w:r>
        <w:t xml:space="preserve"> First &amp; Last Name Margaret Diaz &amp; email address is  Margaret_Diaz@AOL.COM the Phone Number is 9125206818 the bank details are as follows Bank Name Laurentian Bank Bank Account Number bank account no. 8209202 Bank Routing Number aba routing # 77647588</w:t>
        <w:br/>
        <w:t xml:space="preserve"> </w:t>
      </w:r>
    </w:p>
    <w:p>
      <w:r>
        <w:t xml:space="preserve"> First &amp; Last Name David Walker &amp; email address is  David_Walker@GMAIL.COM the Phone Number is 929 125 4299 the bank details are as follows Bank Name National Bank of Canada Bank Account Number bank account no. 8787860 Bank Routing Number aba# 45582365</w:t>
        <w:br/>
        <w:t xml:space="preserve"> </w:t>
      </w:r>
    </w:p>
    <w:p>
      <w:r>
        <w:t xml:space="preserve"> First &amp; Last Name Martha Young &amp; email address is  Martha_Young@HOTMAIL.COM the Phone Number is 509 264 9839 the bank details are as follows Bank Name HSBC Bank Canada Bank Account Number savings account no. 2070599 Bank Routing Number americanbankassociationroutingnumber 75268717</w:t>
        <w:br/>
        <w:t xml:space="preserve"> </w:t>
      </w:r>
    </w:p>
    <w:p>
      <w:r>
        <w:t xml:space="preserve"> First &amp; Last Name Scott Ross &amp; email address is  Scott_Ross@AOL.COM the Phone Number is 641 896 4007 the bank details are as follows Bank Name Canadian Western Bank Bank Account Number debit account 1545399 Bank Routing Number abarouting# 35376881</w:t>
        <w:br/>
        <w:t xml:space="preserve"> </w:t>
      </w:r>
    </w:p>
    <w:p>
      <w:r>
        <w:t xml:space="preserve"> First &amp; Last Name Alan Cruz &amp; email address is  Alan_Cruz@HOTMAIL.COM the Phone Number is 6674006560 the bank details are as follows Bank Name Royal Bank of Canada Bank Account Number checking account number 8229403 Bank Routing Number bankrouting# 13492443</w:t>
        <w:br/>
        <w:t xml:space="preserve"> </w:t>
      </w:r>
    </w:p>
    <w:p>
      <w:r>
        <w:t xml:space="preserve"> First &amp; Last Name Jordan Smith &amp; email address is  JordanSmith@GMAIL.COM the Phone Number is 562 526 1967 the bank details are as follows Bank Name Bank of Nova Scotia Bank Account Number checking account # 7549958 Bank Routing Number aba number 70161619</w:t>
        <w:br/>
        <w:t xml:space="preserve"> </w:t>
      </w:r>
    </w:p>
    <w:p>
      <w:r>
        <w:t xml:space="preserve"> First &amp; Last Name Gary Miller &amp; email address is  Gary.Miller@HOTMAIL.COM the Phone Number is 6364158673 the bank details are as follows Bank Name Bank of Montreal Bank Account Number account number # 9744557 Bank Routing Number aba routing # 71927640</w:t>
        <w:br/>
        <w:t xml:space="preserve"> </w:t>
      </w:r>
    </w:p>
    <w:p>
      <w:r>
        <w:t xml:space="preserve"> First &amp; Last Name Larry Peterson &amp; email address is  LarryPeterson@GMAIL.COM the Phone Number is 484-238-1282 the bank details are as follows Bank Name Royal Bank of Canada Bank Account Number account numbers: 5669929 Bank Routing Number bank routing/transit (rte) 29259707</w:t>
        <w:br/>
        <w:t xml:space="preserve"> </w:t>
      </w:r>
    </w:p>
    <w:p>
      <w:r>
        <w:t xml:space="preserve"> First &amp; Last Name Sophia Hall &amp; email address is  SophiaHall@GMAIL.COM the Phone Number is 415 659 1487 the bank details are as follows Bank Name Canadian Imperial Bank of Commerce Bank Account Number debit acct no. 5494576 Bank Routing Number abarouting# 96525638</w:t>
        <w:br/>
        <w:t xml:space="preserve"> </w:t>
      </w:r>
    </w:p>
    <w:p>
      <w:r>
        <w:t xml:space="preserve"> First &amp; Last Name Abigail Taylor &amp; email address is  Abigail_Taylor@HOTMAIL.COM the Phone Number is 323-233-2632 the bank details are as follows Bank Name Canadian Western Bank Bank Account Number savings account no. 3731383 Bank Routing Number american bank association routing number 82073548</w:t>
        <w:br/>
        <w:t xml:space="preserve"> </w:t>
      </w:r>
    </w:p>
    <w:p>
      <w:r>
        <w:t xml:space="preserve"> First &amp; Last Name Nicholas Kelly &amp; email address is  NicholasKelly@GMAIL.COM the Phone Number is 681-237-1407 the bank details are as follows Bank Name HSBC Bank Canada Bank Account Number checking account numbers # 4184003 Bank Routing Number american bank association routing 32545802</w:t>
        <w:br/>
        <w:t xml:space="preserve"> </w:t>
      </w:r>
    </w:p>
    <w:p>
      <w:r>
        <w:t xml:space="preserve"> First &amp; Last Name Jessica Phillips &amp; email address is  JessicaPhillips@GMAIL.COM the Phone Number is 507 480 4081 the bank details are as follows Bank Name HSBC Bank Canada Bank Account Number checking account # 9618192 Bank Routing Number abaroutingnumber 64722076</w:t>
        <w:br/>
        <w:t xml:space="preserve"> </w:t>
      </w:r>
    </w:p>
    <w:p>
      <w:r>
        <w:t xml:space="preserve"> First &amp; Last Name Michael Long &amp; email address is  MichaelLong@HOTMAIL.COM the Phone Number is 442 728 4810 the bank details are as follows Bank Name Bank of Nova Scotia Bank Account Number debit account # 1442230 Bank Routing Number bank routing/transit (rte) 68451370</w:t>
        <w:br/>
        <w:t xml:space="preserve"> </w:t>
      </w:r>
    </w:p>
    <w:p>
      <w:r>
        <w:t xml:space="preserve"> First &amp; Last Name Judy Powell &amp; email address is  JudyPowell@GMAIL.COM the Phone Number is 614 917 1195 the bank details are as follows Bank Name Toronto-Dominion Bank Bank Account Number debit account # 2643551 Bank Routing Number routing number 80745289</w:t>
        <w:br/>
        <w:t xml:space="preserve"> </w:t>
      </w:r>
    </w:p>
    <w:p>
      <w:r>
        <w:t xml:space="preserve"> First &amp; Last Name Ronald Fisher &amp; email address is  Ronald_Fisher@HOTMAIL.COM the Phone Number is 412 900 9553 the bank details are as follows Bank Name Tangerine Bank Bank Account Number debit acct number 4539219 Bank Routing Number aba# 78348868</w:t>
        <w:br/>
        <w:t xml:space="preserve"> </w:t>
      </w:r>
    </w:p>
    <w:p>
      <w:r>
        <w:t xml:space="preserve"> First &amp; Last Name Joseph Russell &amp; email address is  Joseph.Russell@GMAIL.COM the Phone Number is 512-455-9604 the bank details are as follows Bank Name National Bank of Canada Bank Account Number account number # 9557051 Bank Routing Number aba 11247287</w:t>
        <w:br/>
        <w:t xml:space="preserve"> </w:t>
      </w:r>
    </w:p>
    <w:p>
      <w:r>
        <w:t xml:space="preserve"> First &amp; Last Name Cheryl Adams &amp; email address is  Cheryl_Adams@GMAIL.COM the Phone Number is 551 875 9205 the bank details are as follows Bank Name National Bank of Canada Bank Account Number debit account no. 7618185 Bank Routing Number americanbankassociationrouting# 63236885</w:t>
        <w:br/>
        <w:t xml:space="preserve"> </w:t>
      </w:r>
    </w:p>
    <w:p>
      <w:r>
        <w:t xml:space="preserve"> First &amp; Last Name Kimberly Sanders &amp; email address is  KimberlySanders@HOTMAIL.COM the Phone Number is 2391273605 the bank details are as follows Bank Name Tangerine Bank Bank Account Number debit account number 3885940 Bank Routing Number bankroutingnumber 34409989</w:t>
        <w:br/>
        <w:t xml:space="preserve"> </w:t>
      </w:r>
    </w:p>
    <w:p>
      <w:r>
        <w:t xml:space="preserve"> First &amp; Last Name Angela Cox &amp; email address is  Angela.Cox@HOTMAIL.COM the Phone Number is 8067047831 the bank details are as follows Bank Name Tangerine Bank Bank Account Number checking account # 5955042 Bank Routing Number american bank association routing number 90772449</w:t>
        <w:br/>
        <w:t xml:space="preserve"> </w:t>
      </w:r>
    </w:p>
    <w:p>
      <w:r>
        <w:t xml:space="preserve"> First &amp; Last Name Katherine Morales &amp; email address is  Katherine.Morales@AOL.COM the Phone Number is 336-181-5507 the bank details are as follows Bank Name Canadian Imperial Bank of Commerce Bank Account Number checking account numbers # 3969300 Bank Routing Number americanbankassociationrouting# 18013553</w:t>
        <w:br/>
        <w:t xml:space="preserve"> </w:t>
      </w:r>
    </w:p>
    <w:p>
      <w:r>
        <w:t xml:space="preserve"> First &amp; Last Name Judith King &amp; email address is  JudithKing@GMAIL.COM the Phone Number is 415-639-2968 the bank details are as follows Bank Name Tangerine Bank Bank Account Number account number # 5895981 Bank Routing Number bank routing/transit (rte) 88373764</w:t>
        <w:br/>
        <w:t xml:space="preserve"> </w:t>
      </w:r>
    </w:p>
    <w:p>
      <w:r>
        <w:t xml:space="preserve"> First &amp; Last Name Patricia Powell &amp; email address is  Patricia_Powell@HOTMAIL.COM the Phone Number is 830-383-6150 the bank details are as follows Bank Name Bank of Montreal Bank Account Number savings account # 8331913 Bank Routing Number aba routing # 99266583</w:t>
        <w:br/>
        <w:t xml:space="preserve"> </w:t>
      </w:r>
    </w:p>
    <w:p>
      <w:r>
        <w:t xml:space="preserve"> First &amp; Last Name Jeffrey Moore &amp; email address is  Jeffrey.Moore@GMAIL.COM the Phone Number is 531-313-4916 the bank details are as follows Bank Name Bank of Nova Scotia Bank Account Number checking acct number 5892128 Bank Routing Number americanbankassociationrouting# 88533365</w:t>
        <w:br/>
        <w:t xml:space="preserve"> </w:t>
      </w:r>
    </w:p>
    <w:p>
      <w:r>
        <w:t xml:space="preserve"> First &amp; Last Name Teresa Gomez &amp; email address is  TeresaGomez@HOTMAIL.COM the Phone Number is 252 848 8060 the bank details are as follows Bank Name Royal Bank of Canada Bank Account Number savings account number 8227235 Bank Routing Number aba routing number 99577579</w:t>
        <w:br/>
        <w:t xml:space="preserve"> </w:t>
      </w:r>
    </w:p>
    <w:p>
      <w:r>
        <w:t xml:space="preserve"> First &amp; Last Name Frank Rivera &amp; email address is  FrankRivera@AOL.COM the Phone Number is 4428444497 the bank details are as follows Bank Name Laurentian Bank Bank Account Number savings acct # 8177895 Bank Routing Number americanbankassociationrouting# 36573218</w:t>
        <w:br/>
        <w:t xml:space="preserve"> </w:t>
      </w:r>
    </w:p>
    <w:p>
      <w:r>
        <w:t xml:space="preserve"> First &amp; Last Name Nancy Carter &amp; email address is  NancyCarter@GMAIL.COM the Phone Number is 843 232 2865 the bank details are as follows Bank Name Tangerine Bank Bank Account Number checking account numbers # 7710950 Bank Routing Number bank routing/transit (rte) 61716492</w:t>
        <w:br/>
        <w:t xml:space="preserve"> </w:t>
      </w:r>
    </w:p>
    <w:p>
      <w:r>
        <w:t xml:space="preserve"> First &amp; Last Name Stephanie Torres &amp; email address is  Stephanie_Torres@HOTMAIL.COM the Phone Number is 517-694-9411 the bank details are as follows Bank Name Canadian Western Bank Bank Account Number debit account 6542083 Bank Routing Number american bank association routing 68061667</w:t>
        <w:br/>
        <w:t xml:space="preserve"> </w:t>
      </w:r>
    </w:p>
    <w:p>
      <w:r>
        <w:t xml:space="preserve"> First &amp; Last Name Keith Nelson &amp; email address is  Keith_Nelson@HOTMAIL.COM the Phone Number is 9895638430 the bank details are as follows Bank Name Canadian Imperial Bank of Commerce Bank Account Number checking account numbers # 7709038 Bank Routing Number bank routing number 81067060</w:t>
        <w:br/>
        <w:t xml:space="preserve"> </w:t>
      </w:r>
    </w:p>
    <w:p>
      <w:r>
        <w:t xml:space="preserve"> First &amp; Last Name Gregory Adams &amp; email address is  Gregory.Adams@AOL.COM the Phone Number is 432 213 2683 the bank details are as follows Bank Name Bank of Montreal Bank Account Number account numbers # 8712994 Bank Routing Number abarouting# 97413996</w:t>
        <w:br/>
        <w:t xml:space="preserve"> </w:t>
      </w:r>
    </w:p>
    <w:p>
      <w:r>
        <w:t xml:space="preserve"> First &amp; Last Name Philip Scott &amp; email address is  Philip.Scott@AOL.COM the Phone Number is 712-690-9148 the bank details are as follows Bank Name Canadian Imperial Bank of Commerce Bank Account Number account number # 6675079 Bank Routing Number aba number 59912576</w:t>
        <w:br/>
        <w:t xml:space="preserve"> </w:t>
      </w:r>
    </w:p>
    <w:p>
      <w:r>
        <w:t xml:space="preserve"> First &amp; Last Name Timothy Richardson &amp; email address is  Timothy.Richardson@HOTMAIL.COM the Phone Number is 769-820-8444 the bank details are as follows Bank Name National Bank of Canada Bank Account Number savings account # 8438635 Bank Routing Number americanbankassociationroutingnumber 59321908</w:t>
        <w:br/>
        <w:t xml:space="preserve"> </w:t>
      </w:r>
    </w:p>
    <w:p>
      <w:r>
        <w:t xml:space="preserve"> First &amp; Last Name Megan Peterson &amp; email address is  MeganPeterson@GMAIL.COM the Phone Number is 8454448775 the bank details are as follows Bank Name Bank of Nova Scotia Bank Account Number checking acct no. 2292713 Bank Routing Number bankrouting# 66496427</w:t>
        <w:br/>
        <w:t xml:space="preserve"> </w:t>
      </w:r>
    </w:p>
    <w:p>
      <w:r>
        <w:t xml:space="preserve"> First &amp; Last Name Ann Green &amp; email address is  Ann_Green@AOL.COM the Phone Number is 8048099093 the bank details are as follows Bank Name Laurentian Bank Bank Account Number account number 4235362 Bank Routing Number aba 91015732</w:t>
        <w:br/>
        <w:t xml:space="preserve"> </w:t>
      </w:r>
    </w:p>
    <w:p>
      <w:r>
        <w:t xml:space="preserve"> First &amp; Last Name Paul Reyes &amp; email address is  Paul_Reyes@HOTMAIL.COM the Phone Number is 856-896-1313 the bank details are as follows Bank Name HSBC Bank Canada Bank Account Number checking account no. 1936939 Bank Routing Number american bank association routing number 36906481</w:t>
        <w:br/>
        <w:t xml:space="preserve"> </w:t>
      </w:r>
    </w:p>
    <w:p>
      <w:r>
        <w:t xml:space="preserve"> First &amp; Last Name Kathryn Davis &amp; email address is  Kathryn.Davis@HOTMAIL.COM the Phone Number is 8206554192 the bank details are as follows Bank Name Toronto-Dominion Bank Bank Account Number account number: 6001365 Bank Routing Number americanbankassociationroutingnumber 87783709</w:t>
        <w:br/>
        <w:t xml:space="preserve"> </w:t>
      </w:r>
    </w:p>
    <w:p>
      <w:r>
        <w:t xml:space="preserve"> First &amp; Last Name Ethan Bailey &amp; email address is  Ethan.Bailey@GMAIL.COM the Phone Number is 618 849 9250 the bank details are as follows Bank Name HSBC Bank Canada Bank Account Number checking acct number 1994714 Bank Routing Number americanbankassociationrouting# 24877940</w:t>
        <w:br/>
        <w:t xml:space="preserve"> </w:t>
      </w:r>
    </w:p>
    <w:p>
      <w:r>
        <w:t xml:space="preserve"> First &amp; Last Name Alexander Bailey &amp; email address is  AlexanderBailey@HOTMAIL.COM the Phone Number is 3154038909 the bank details are as follows Bank Name Royal Bank of Canada Bank Account Number debit account # 9758526 Bank Routing Number bankroutingnumber 99408858</w:t>
        <w:br/>
        <w:t xml:space="preserve"> </w:t>
      </w:r>
    </w:p>
    <w:p>
      <w:r>
        <w:t xml:space="preserve"> First &amp; Last Name Jean Gray &amp; email address is  Jean_Gray@AOL.COM the Phone Number is 279-348-4990 the bank details are as follows Bank Name National Bank of Canada Bank Account Number debit account # 4049505 Bank Routing Number bank routing number 56146346</w:t>
        <w:br/>
        <w:t xml:space="preserve"> </w:t>
      </w:r>
    </w:p>
    <w:p>
      <w:r>
        <w:t xml:space="preserve"> First &amp; Last Name Jacqueline Cooper &amp; email address is  Jacqueline_Cooper@HOTMAIL.COM the Phone Number is 859-851-5840 the bank details are as follows Bank Name Canadian Imperial Bank of Commerce Bank Account Number account numbers # 9240738 Bank Routing Number aba routing # 26836318</w:t>
        <w:br/>
        <w:t xml:space="preserve"> </w:t>
      </w:r>
    </w:p>
    <w:p>
      <w:r>
        <w:t xml:space="preserve"> First &amp; Last Name Kayla Walker &amp; email address is  Kayla_Walker@GMAIL.COM the Phone Number is 330-916-9454 the bank details are as follows Bank Name Bank of Montreal Bank Account Number debit acct # 6703951 Bank Routing Number aba routing number 42806083</w:t>
        <w:br/>
        <w:t xml:space="preserve"> </w:t>
      </w:r>
    </w:p>
    <w:p>
      <w:r>
        <w:t xml:space="preserve"> First &amp; Last Name Catherine Ward &amp; email address is  CatherineWard@AOL.COM the Phone Number is 520-797-3172 the bank details are as follows Bank Name Bank of Montreal Bank Account Number account number # 8341986 Bank Routing Number aba routing number 19862591</w:t>
        <w:br/>
        <w:t xml:space="preserve"> </w:t>
      </w:r>
    </w:p>
    <w:p>
      <w:r>
        <w:t xml:space="preserve"> First &amp; Last Name Johnny Nguyen &amp; email address is  Johnny_Nguyen@GMAIL.COM the Phone Number is 828-316-2459 the bank details are as follows Bank Name National Bank of Canada Bank Account Number savings account. 3054494 Bank Routing Number bankroutingnumber 86075976</w:t>
        <w:br/>
        <w:t xml:space="preserve"> </w:t>
      </w:r>
    </w:p>
    <w:p>
      <w:r>
        <w:t xml:space="preserve"> First &amp; Last Name Melissa Powell &amp; email address is  Melissa.Powell@GMAIL.COM the Phone Number is 9784335220 the bank details are as follows Bank Name Bank of Nova Scotia Bank Account Number account number 3568042 Bank Routing Number aba routing number 16931171</w:t>
        <w:br/>
        <w:t xml:space="preserve"> </w:t>
      </w:r>
    </w:p>
    <w:p>
      <w:r>
        <w:t xml:space="preserve"> First &amp; Last Name Logan Peterson &amp; email address is  LoganPeterson@HOTMAIL.COM the Phone Number is 9141707228 the bank details are as follows Bank Name Bank of Montreal Bank Account Number checking account numbers # 3776587 Bank Routing Number routing number: 42216394</w:t>
        <w:br/>
        <w:t xml:space="preserve"> </w:t>
      </w:r>
    </w:p>
    <w:p>
      <w:r>
        <w:t xml:space="preserve"> First &amp; Last Name George Mitchell &amp; email address is  George.Mitchell@GMAIL.COM the Phone Number is 765-292-9644 the bank details are as follows Bank Name Canadian Imperial Bank of Commerce Bank Account Number checking account 3215653 Bank Routing Number abarouting# 82273919</w:t>
        <w:br/>
        <w:t xml:space="preserve"> </w:t>
      </w:r>
    </w:p>
    <w:p>
      <w:r>
        <w:t xml:space="preserve"> First &amp; Last Name Edward Hill &amp; email address is  Edward.Hill@AOL.COM the Phone Number is 9735101356 the bank details are as follows Bank Name Toronto-Dominion Bank Bank Account Number account numbers 3581335 Bank Routing Number abaroutingnumber 40725390</w:t>
        <w:br/>
        <w:t xml:space="preserve"> </w:t>
      </w:r>
    </w:p>
    <w:p>
      <w:r>
        <w:t xml:space="preserve"> First &amp; Last Name Judith Bell &amp; email address is  Judith_Bell@GMAIL.COM the Phone Number is 9068731926 the bank details are as follows Bank Name Toronto-Dominion Bank Bank Account Number bank acct number 6301567 Bank Routing Number aba routing # 22004492</w:t>
        <w:br/>
        <w:t xml:space="preserve"> </w:t>
      </w:r>
    </w:p>
    <w:p>
      <w:r>
        <w:t xml:space="preserve"> First &amp; Last Name Beverly Brooks &amp; email address is  Beverly_Brooks@GMAIL.COM the Phone Number is 4805706561 the bank details are as follows Bank Name Tangerine Bank Bank Account Number checking account # 6571074 Bank Routing Number aba 95380633</w:t>
        <w:br/>
        <w:t xml:space="preserve"> </w:t>
      </w:r>
    </w:p>
    <w:p>
      <w:r>
        <w:t xml:space="preserve"> First &amp; Last Name Melissa Ross &amp; email address is  Melissa_Ross@HOTMAIL.COM the Phone Number is 7653917370 the bank details are as follows Bank Name Canadian Imperial Bank of Commerce Bank Account Number checking acct no. 3053343 Bank Routing Number american bank association routing number 64828113</w:t>
        <w:br/>
        <w:t xml:space="preserve"> </w:t>
      </w:r>
    </w:p>
    <w:p>
      <w:r>
        <w:t xml:space="preserve"> First &amp; Last Name Terry Parker &amp; email address is  TerryParker@HOTMAIL.COM the Phone Number is 727 340 3654 the bank details are as follows Bank Name HSBC Bank Canada Bank Account Number bank account no. 1208701 Bank Routing Number aba routing number 79657865</w:t>
        <w:br/>
        <w:t xml:space="preserve"> </w:t>
      </w:r>
    </w:p>
    <w:p>
      <w:r>
        <w:t xml:space="preserve"> First &amp; Last Name Andrea Ross &amp; email address is  Andrea_Ross@HOTMAIL.COM the Phone Number is 9147043581 the bank details are as follows Bank Name Canadian Western Bank Bank Account Number checking acct # 6159489 Bank Routing Number aba routing # 25106226</w:t>
        <w:br/>
        <w:t xml:space="preserve"> </w:t>
      </w:r>
    </w:p>
    <w:p>
      <w:r>
        <w:t xml:space="preserve"> First &amp; Last Name Samuel Gomez &amp; email address is  Samuel_Gomez@HOTMAIL.COM the Phone Number is 501 918 7373 the bank details are as follows Bank Name Toronto-Dominion Bank Bank Account Number account numbers 1823821 Bank Routing Number abaroutingnumber 17926763</w:t>
        <w:br/>
        <w:t xml:space="preserve"> </w:t>
      </w:r>
    </w:p>
    <w:p>
      <w:r>
        <w:t xml:space="preserve"> First &amp; Last Name James Ward &amp; email address is  James_Ward@HOTMAIL.COM the Phone Number is 386 834 4231 the bank details are as follows Bank Name National Bank of Canada Bank Account Number account number # 7502647 Bank Routing Number aba # 36603566</w:t>
        <w:br/>
        <w:t xml:space="preserve"> </w:t>
      </w:r>
    </w:p>
    <w:p>
      <w:r>
        <w:t xml:space="preserve"> First &amp; Last Name Scott Richardson &amp; email address is  ScottRichardson@AOL.COM the Phone Number is 2708551136 the bank details are as follows Bank Name Canadian Western Bank Bank Account Number bank account no. 2181996 Bank Routing Number aba# 95281112</w:t>
        <w:br/>
        <w:t xml:space="preserve"> </w:t>
      </w:r>
    </w:p>
    <w:p>
      <w:r>
        <w:t xml:space="preserve"> First &amp; Last Name Peter Smith &amp; email address is  PeterSmith@AOL.COM the Phone Number is 615-214-9390 the bank details are as follows Bank Name Bank of Montreal Bank Account Number debit account number 5644729 Bank Routing Number bank routing/transit (rte) 92924167</w:t>
        <w:br/>
        <w:t xml:space="preserve"> </w:t>
      </w:r>
    </w:p>
    <w:p>
      <w:r>
        <w:t xml:space="preserve"> First &amp; Last Name Amanda Sanchez &amp; email address is  Amanda.Sanchez@HOTMAIL.COM the Phone Number is 971 796 8716 the bank details are as follows Bank Name Laurentian Bank Bank Account Number account numbers # 9407772 Bank Routing Number aba routing number 51913691</w:t>
        <w:br/>
        <w:t xml:space="preserve"> </w:t>
      </w:r>
    </w:p>
    <w:p>
      <w:r>
        <w:t xml:space="preserve"> First &amp; Last Name Danielle Thompson &amp; email address is  DanielleThompson@AOL.COM the Phone Number is 3644971636 the bank details are as follows Bank Name Tangerine Bank Bank Account Number debit account 1994884 Bank Routing Number bankroutingnumber 85053255</w:t>
        <w:br/>
        <w:t xml:space="preserve"> </w:t>
      </w:r>
    </w:p>
    <w:p>
      <w:r>
        <w:t xml:space="preserve"> First &amp; Last Name Samuel Moore &amp; email address is  Samuel_Moore@HOTMAIL.COM the Phone Number is 6818993390 the bank details are as follows Bank Name Laurentian Bank Bank Account Number checking account 6873914 Bank Routing Number american bank association routing 56018914</w:t>
        <w:br/>
        <w:t xml:space="preserve"> </w:t>
      </w:r>
    </w:p>
    <w:p>
      <w:r>
        <w:t xml:space="preserve"> First &amp; Last Name Marilyn Young &amp; email address is  Marilyn.Young@HOTMAIL.COM the Phone Number is 9865671935 the bank details are as follows Bank Name Bank of Nova Scotia Bank Account Number debit acct # 4001707 Bank Routing Number american bank association routing 50690593</w:t>
        <w:br/>
        <w:t xml:space="preserve"> </w:t>
      </w:r>
    </w:p>
    <w:p>
      <w:r>
        <w:t xml:space="preserve"> First &amp; Last Name Diane Rodriguez &amp; email address is  Diane.Rodriguez@HOTMAIL.COM the Phone Number is 731 844 2149 the bank details are as follows Bank Name HSBC Bank Canada Bank Account Number debit acct number 1124633 Bank Routing Number bank routing number 23609258</w:t>
        <w:br/>
        <w:t xml:space="preserve"> </w:t>
      </w:r>
    </w:p>
    <w:p>
      <w:r>
        <w:t xml:space="preserve"> First &amp; Last Name Bobby Davis &amp; email address is  BobbyDavis@HOTMAIL.COM the Phone Number is 9169648824 the bank details are as follows Bank Name Tangerine Bank Bank Account Number bank account # 2354731 Bank Routing Number bank routing number 85080474</w:t>
        <w:br/>
        <w:t xml:space="preserve"> </w:t>
      </w:r>
    </w:p>
    <w:p>
      <w:r>
        <w:t xml:space="preserve"> First &amp; Last Name Michelle Sanders &amp; email address is  MichelleSanders@GMAIL.COM the Phone Number is 352 791 4610 the bank details are as follows Bank Name Canadian Imperial Bank of Commerce Bank Account Number bank acct no. 4921552 Bank Routing Number aba # 13436992</w:t>
        <w:br/>
        <w:t xml:space="preserve"> </w:t>
      </w:r>
    </w:p>
    <w:p>
      <w:r>
        <w:t xml:space="preserve"> First &amp; Last Name Gary Allen &amp; email address is  Gary.Allen@GMAIL.COM the Phone Number is 574 920 8609 the bank details are as follows Bank Name National Bank of Canada Bank Account Number account number: 6699827 Bank Routing Number american bank association routing number 17981178</w:t>
        <w:br/>
        <w:t xml:space="preserve"> </w:t>
      </w:r>
    </w:p>
    <w:p>
      <w:r>
        <w:t xml:space="preserve"> First &amp; Last Name Larry Green &amp; email address is  Larry_Green@GMAIL.COM the Phone Number is 872-238-4845 the bank details are as follows Bank Name Canadian Western Bank Bank Account Number account numbers: 9593890 Bank Routing Number abarouting# 18153111</w:t>
        <w:br/>
        <w:t xml:space="preserve"> </w:t>
      </w:r>
    </w:p>
    <w:p>
      <w:r>
        <w:t xml:space="preserve"> First &amp; Last Name Eugene Morris &amp; email address is  EugeneMorris@HOTMAIL.COM the Phone Number is 4076825427 the bank details are as follows Bank Name Canadian Imperial Bank of Commerce Bank Account Number debit account number 7621928 Bank Routing Number bank routing number 55878926</w:t>
        <w:br/>
        <w:t xml:space="preserve"> </w:t>
      </w:r>
    </w:p>
    <w:p>
      <w:r>
        <w:t xml:space="preserve"> First &amp; Last Name Dorothy Morgan &amp; email address is  Dorothy.Morgan@AOL.COM the Phone Number is 774-355-8267 the bank details are as follows Bank Name National Bank of Canada Bank Account Number debit account number 9432875 Bank Routing Number bankroutingnumber 30660751</w:t>
        <w:br/>
        <w:t xml:space="preserve"> </w:t>
      </w:r>
    </w:p>
    <w:p>
      <w:r>
        <w:t xml:space="preserve"> First &amp; Last Name Harold Brooks &amp; email address is  HaroldBrooks@HOTMAIL.COM the Phone Number is 2524053284 the bank details are as follows Bank Name National Bank of Canada Bank Account Number savings acct number 5481207 Bank Routing Number aba routing # 16844227</w:t>
        <w:br/>
        <w:t xml:space="preserve"> </w:t>
      </w:r>
    </w:p>
    <w:p>
      <w:r>
        <w:t xml:space="preserve"> First &amp; Last Name Frank Miller &amp; email address is  Frank.Miller@AOL.COM the Phone Number is 240 499 9377 the bank details are as follows Bank Name Bank of Montreal Bank Account Number savings acct number 4326876 Bank Routing Number bank routing/transit (rte) 94256825</w:t>
        <w:br/>
        <w:t xml:space="preserve"> </w:t>
      </w:r>
    </w:p>
    <w:p>
      <w:r>
        <w:t xml:space="preserve"> First &amp; Last Name Ronald Cruz &amp; email address is  Ronald_Cruz@AOL.COM the Phone Number is 2697658241 the bank details are as follows Bank Name Royal Bank of Canada Bank Account Number account numbers 4053381 Bank Routing Number aba# 93734393</w:t>
        <w:br/>
        <w:t xml:space="preserve"> </w:t>
      </w:r>
    </w:p>
    <w:p>
      <w:r>
        <w:t xml:space="preserve"> First &amp; Last Name Paul Ross &amp; email address is  PaulRoss@HOTMAIL.COM the Phone Number is 706-971-2741 the bank details are as follows Bank Name Laurentian Bank Bank Account Number savings acct no. 9814709 Bank Routing Number aba 18786678</w:t>
        <w:br/>
        <w:t xml:space="preserve"> </w:t>
      </w:r>
    </w:p>
    <w:p>
      <w:r>
        <w:t xml:space="preserve"> First &amp; Last Name Barbara Anderson &amp; email address is  BarbaraAnderson@GMAIL.COM the Phone Number is 916 405 6597 the bank details are as follows Bank Name Royal Bank of Canada Bank Account Number bank acct number 6273036 Bank Routing Number aba # 26945501</w:t>
        <w:br/>
        <w:t xml:space="preserve"> </w:t>
      </w:r>
    </w:p>
    <w:p>
      <w:r>
        <w:t xml:space="preserve"> First &amp; Last Name Danielle Allen &amp; email address is  DanielleAllen@AOL.COM the Phone Number is 607-824-9889 the bank details are as follows Bank Name Toronto-Dominion Bank Bank Account Number bank acct no. 2494660 Bank Routing Number routing number: 98718717</w:t>
        <w:br/>
        <w:t xml:space="preserve"> </w:t>
      </w:r>
    </w:p>
    <w:p>
      <w:r>
        <w:t xml:space="preserve"> First &amp; Last Name Daniel Allen &amp; email address is  Daniel_Allen@HOTMAIL.COM the Phone Number is 651-535-2891 the bank details are as follows Bank Name HSBC Bank Canada Bank Account Number bank account number 9362890 Bank Routing Number abaroutingnumber 82956697</w:t>
        <w:br/>
        <w:t xml:space="preserve"> </w:t>
      </w:r>
    </w:p>
    <w:p>
      <w:r>
        <w:t xml:space="preserve"> First &amp; Last Name Joyce Cooper &amp; email address is  JoyceCooper@HOTMAIL.COM the Phone Number is 641-365-6375 the bank details are as follows Bank Name National Bank of Canada Bank Account Number bank acct no. 8491964 Bank Routing Number aba 74125785</w:t>
        <w:br/>
        <w:t xml:space="preserve"> </w:t>
      </w:r>
    </w:p>
    <w:p>
      <w:r>
        <w:t xml:space="preserve"> First &amp; Last Name Alan Miller &amp; email address is  Alan_Miller@GMAIL.COM the Phone Number is 956-323-4811 the bank details are as follows Bank Name Toronto-Dominion Bank Bank Account Number account numbers 4822699 Bank Routing Number bankroutingnumber 32462550</w:t>
        <w:br/>
        <w:t xml:space="preserve"> </w:t>
      </w:r>
    </w:p>
    <w:p>
      <w:r>
        <w:t xml:space="preserve"> First &amp; Last Name Peter Cook &amp; email address is  PeterCook@HOTMAIL.COM the Phone Number is 435 912 9809 the bank details are as follows Bank Name Laurentian Bank Bank Account Number debit account 7706818 Bank Routing Number american bank association routing number 85258235</w:t>
        <w:br/>
        <w:t xml:space="preserve"> </w:t>
      </w:r>
    </w:p>
    <w:p>
      <w:r>
        <w:t xml:space="preserve"> First &amp; Last Name Johnny Reyes &amp; email address is  Johnny.Reyes@AOL.COM the Phone Number is 5593726034 the bank details are as follows Bank Name Laurentian Bank Bank Account Number bank account no. 3058345 Bank Routing Number routing number 18897175</w:t>
        <w:br/>
        <w:t xml:space="preserve"> </w:t>
      </w:r>
    </w:p>
    <w:p>
      <w:r>
        <w:t xml:space="preserve"> First &amp; Last Name Henry Foster &amp; email address is  Henry_Foster@AOL.COM the Phone Number is 512-793-8951 the bank details are as follows Bank Name Tangerine Bank Bank Account Number checking account no. 2856506 Bank Routing Number aba 17653396</w:t>
        <w:br/>
        <w:t xml:space="preserve"> </w:t>
      </w:r>
    </w:p>
    <w:p>
      <w:r>
        <w:t xml:space="preserve"> First &amp; Last Name Patricia Green &amp; email address is  PatriciaGreen@AOL.COM the Phone Number is 864-719-3608 the bank details are as follows Bank Name Tangerine Bank Bank Account Number account numbers 6669734 Bank Routing Number american bank association routing 38168015</w:t>
        <w:br/>
        <w:t xml:space="preserve"> </w:t>
      </w:r>
    </w:p>
    <w:p>
      <w:r>
        <w:t xml:space="preserve"> First &amp; Last Name Ruth Martinez &amp; email address is  RuthMartinez@GMAIL.COM the Phone Number is 9197188616 the bank details are as follows Bank Name Royal Bank of Canada Bank Account Number account number # 3987880 Bank Routing Number aba# 33876102</w:t>
        <w:br/>
        <w:t xml:space="preserve"> </w:t>
      </w:r>
    </w:p>
    <w:p>
      <w:r>
        <w:t xml:space="preserve"> First &amp; Last Name Julia Moore &amp; email address is  Julia_Moore@HOTMAIL.COM the Phone Number is 863-279-5178 the bank details are as follows Bank Name Canadian Western Bank Bank Account Number bank acct # 5190892 Bank Routing Number aba 77518516</w:t>
        <w:br/>
        <w:t xml:space="preserve"> </w:t>
      </w:r>
    </w:p>
    <w:p>
      <w:r>
        <w:t xml:space="preserve"> First &amp; Last Name Matthew Thompson &amp; email address is  Matthew_Thompson@HOTMAIL.COM the Phone Number is 878-571-3716 the bank details are as follows Bank Name Bank of Montreal Bank Account Number debit account number 4956857 Bank Routing Number bankrouting# 86215368</w:t>
        <w:br/>
        <w:t xml:space="preserve"> </w:t>
      </w:r>
    </w:p>
    <w:p>
      <w:r>
        <w:t xml:space="preserve"> First &amp; Last Name Debra Foster &amp; email address is  Debra_Foster@GMAIL.COM the Phone Number is 620 979 3850 the bank details are as follows Bank Name Royal Bank of Canada Bank Account Number bank account # 3651037 Bank Routing Number routing number: 37863007</w:t>
        <w:br/>
        <w:t xml:space="preserve"> </w:t>
      </w:r>
    </w:p>
    <w:p>
      <w:r>
        <w:t xml:space="preserve"> First &amp; Last Name Austin Ortiz &amp; email address is  Austin.Ortiz@GMAIL.COM the Phone Number is 651-325-6837 the bank details are as follows Bank Name Bank of Montreal Bank Account Number account number 8500137 Bank Routing Number aba routing number 92476231</w:t>
        <w:br/>
        <w:t xml:space="preserve"> </w:t>
      </w:r>
    </w:p>
    <w:p>
      <w:r>
        <w:t xml:space="preserve"> First &amp; Last Name Brian Hill &amp; email address is  Brian.Hill@HOTMAIL.COM the Phone Number is 662-575-2625 the bank details are as follows Bank Name HSBC Bank Canada Bank Account Number bank account no. 6911085 Bank Routing Number american bank association routing # 92351716</w:t>
        <w:br/>
        <w:t xml:space="preserve"> </w:t>
      </w:r>
    </w:p>
    <w:p>
      <w:r>
        <w:t xml:space="preserve"> First &amp; Last Name Walter Watson &amp; email address is  WalterWatson@GMAIL.COM the Phone Number is 406 642 6673 the bank details are as follows Bank Name HSBC Bank Canada Bank Account Number savings account number 6730030 Bank Routing Number american bank association routing number 36874840</w:t>
        <w:br/>
        <w:t xml:space="preserve"> </w:t>
      </w:r>
    </w:p>
    <w:p>
      <w:r>
        <w:t xml:space="preserve"> First &amp; Last Name Theresa Bennett &amp; email address is  Theresa_Bennett@AOL.COM the Phone Number is 803-142-2431 the bank details are as follows Bank Name Bank of Montreal Bank Account Number checking acct number 1633125 Bank Routing Number american bank association routing # 47173996</w:t>
        <w:br/>
        <w:t xml:space="preserve"> </w:t>
      </w:r>
    </w:p>
    <w:p>
      <w:r>
        <w:t xml:space="preserve"> First &amp; Last Name Timothy Clark &amp; email address is  Timothy_Clark@AOL.COM the Phone Number is 6603402146 the bank details are as follows Bank Name HSBC Bank Canada Bank Account Number debit account number 1557467 Bank Routing Number bank routing/transit (rte) 42420839</w:t>
        <w:br/>
        <w:t xml:space="preserve"> </w:t>
      </w:r>
    </w:p>
    <w:p>
      <w:r>
        <w:t xml:space="preserve"> First &amp; Last Name Katherine Myers &amp; email address is  Katherine_Myers@AOL.COM the Phone Number is 9319817790 the bank details are as follows Bank Name National Bank of Canada Bank Account Number account number: 7521624 Bank Routing Number bankrouting# 64788073</w:t>
        <w:br/>
        <w:t xml:space="preserve"> </w:t>
      </w:r>
    </w:p>
    <w:p>
      <w:r>
        <w:t xml:space="preserve"> First &amp; Last Name Gary Bailey &amp; email address is  Gary_Bailey@GMAIL.COM the Phone Number is 662 133 9883 the bank details are as follows Bank Name Royal Bank of Canada Bank Account Number bank acct no. 2305878 Bank Routing Number abaroutingnumber 58488464</w:t>
        <w:br/>
        <w:t xml:space="preserve"> </w:t>
      </w:r>
    </w:p>
    <w:p>
      <w:r>
        <w:t xml:space="preserve"> First &amp; Last Name Carol Walker &amp; email address is  CarolWalker@HOTMAIL.COM the Phone Number is 8041489400 the bank details are as follows Bank Name Canadian Western Bank Bank Account Number bank acct no. 2715019 Bank Routing Number americanbankassociationroutingnumber 76973458</w:t>
        <w:br/>
        <w:t xml:space="preserve"> </w:t>
      </w:r>
    </w:p>
    <w:p>
      <w:r>
        <w:t xml:space="preserve"> First &amp; Last Name Louis Mitchell &amp; email address is  Louis.Mitchell@HOTMAIL.COM the Phone Number is 203-148-1958 the bank details are as follows Bank Name HSBC Bank Canada Bank Account Number checking account no. 9953800 Bank Routing Number aba # 59867411</w:t>
        <w:br/>
        <w:t xml:space="preserve"> </w:t>
      </w:r>
    </w:p>
    <w:p>
      <w:r>
        <w:t xml:space="preserve"> First &amp; Last Name Scott Gomez &amp; email address is  Scott_Gomez@GMAIL.COM the Phone Number is 313-581-8294 the bank details are as follows Bank Name Toronto-Dominion Bank Bank Account Number checking acct number 7344080 Bank Routing Number bankroutingnumber 15407352</w:t>
        <w:br/>
        <w:t xml:space="preserve"> </w:t>
      </w:r>
    </w:p>
    <w:p>
      <w:r>
        <w:t xml:space="preserve"> First &amp; Last Name Patrick Rogers &amp; email address is  Patrick_Rogers@AOL.COM the Phone Number is 8128157242 the bank details are as follows Bank Name Toronto-Dominion Bank Bank Account Number checking account # 6414210 Bank Routing Number americanbankassociationrouting# 35284196</w:t>
        <w:br/>
        <w:t xml:space="preserve"> </w:t>
      </w:r>
    </w:p>
    <w:p>
      <w:r>
        <w:t xml:space="preserve"> First &amp; Last Name Kenneth Johnson &amp; email address is  Kenneth.Johnson@AOL.COM the Phone Number is 413 806 7263 the bank details are as follows Bank Name Canadian Western Bank Bank Account Number account number 5409053 Bank Routing Number aba routing number 71889910</w:t>
        <w:br/>
        <w:t xml:space="preserve"> </w:t>
      </w:r>
    </w:p>
    <w:p>
      <w:r>
        <w:t xml:space="preserve"> First &amp; Last Name Brandon Murphy &amp; email address is  Brandon.Murphy@GMAIL.COM the Phone Number is 316 957 6035 the bank details are as follows Bank Name Tangerine Bank Bank Account Number debit account number 5002031 Bank Routing Number routing number 29205910</w:t>
        <w:br/>
        <w:t xml:space="preserve"> </w:t>
      </w:r>
    </w:p>
    <w:p>
      <w:r>
        <w:t xml:space="preserve"> First &amp; Last Name Marie Martinez &amp; email address is  MarieMartinez@GMAIL.COM the Phone Number is 919 890 1000 the bank details are as follows Bank Name Laurentian Bank Bank Account Number debit acct number 7219491 Bank Routing Number american bank association routing # 43454549</w:t>
        <w:br/>
        <w:t xml:space="preserve"> </w:t>
      </w:r>
    </w:p>
    <w:p>
      <w:r>
        <w:t xml:space="preserve"> First &amp; Last Name Teresa Miller &amp; email address is  TeresaMiller@AOL.COM the Phone Number is 920-746-6920 the bank details are as follows Bank Name Canadian Imperial Bank of Commerce Bank Account Number checking account number 2349315 Bank Routing Number aba number 14423791</w:t>
        <w:br/>
        <w:t xml:space="preserve"> </w:t>
      </w:r>
    </w:p>
    <w:p>
      <w:r>
        <w:t xml:space="preserve"> First &amp; Last Name Matthew Turner &amp; email address is  Matthew_Turner@GMAIL.COM the Phone Number is 929 424 4541 the bank details are as follows Bank Name Bank of Nova Scotia Bank Account Number bank acct no. 8921701 Bank Routing Number routing number 41072741</w:t>
        <w:br/>
        <w:t xml:space="preserve"> </w:t>
      </w:r>
    </w:p>
    <w:p>
      <w:r>
        <w:t xml:space="preserve"> First &amp; Last Name Amy Barnes &amp; email address is  AmyBarnes@HOTMAIL.COM the Phone Number is 7175073151 the bank details are as follows Bank Name Canadian Western Bank Bank Account Number savings account number 1463348 Bank Routing Number bank routing/transit (rte) 25851569</w:t>
        <w:br/>
        <w:t xml:space="preserve"> </w:t>
      </w:r>
    </w:p>
    <w:p>
      <w:r>
        <w:t xml:space="preserve"> First &amp; Last Name Cheryl Jones &amp; email address is  Cheryl.Jones@GMAIL.COM the Phone Number is 818-475-2060 the bank details are as follows Bank Name Canadian Western Bank Bank Account Number bank account # 2207250 Bank Routing Number routing transit number 53551908</w:t>
        <w:br/>
        <w:t xml:space="preserve"> </w:t>
      </w:r>
    </w:p>
    <w:p>
      <w:r>
        <w:t xml:space="preserve"> First &amp; Last Name Kayla Edwards &amp; email address is  KaylaEdwards@GMAIL.COM the Phone Number is 812 529 5949 the bank details are as follows Bank Name Toronto-Dominion Bank Bank Account Number checking account no. 4480138 Bank Routing Number aba# 60904880</w:t>
        <w:br/>
        <w:t xml:space="preserve"> </w:t>
      </w:r>
    </w:p>
    <w:p>
      <w:r>
        <w:t xml:space="preserve"> First &amp; Last Name Bradley Rogers &amp; email address is  BradleyRogers@HOTMAIL.COM the Phone Number is 972-444-4135 the bank details are as follows Bank Name Bank of Montreal Bank Account Number savings account number 9136605 Bank Routing Number american bank association routing # 92967767</w:t>
        <w:br/>
        <w:t xml:space="preserve"> </w:t>
      </w:r>
    </w:p>
    <w:p>
      <w:r>
        <w:t xml:space="preserve"> First &amp; Last Name Jean Reyes &amp; email address is  Jean_Reyes@HOTMAIL.COM the Phone Number is 9858474803 the bank details are as follows Bank Name Canadian Western Bank Bank Account Number checking account number 1405667 Bank Routing Number routing number: 33438713</w:t>
        <w:br/>
        <w:t xml:space="preserve"> </w:t>
      </w:r>
    </w:p>
    <w:p>
      <w:r>
        <w:t xml:space="preserve"> First &amp; Last Name Roger Martin &amp; email address is  Roger_Martin@GMAIL.COM the Phone Number is 959-465-9072 the bank details are as follows Bank Name Bank of Montreal Bank Account Number account numbers: 2723709 Bank Routing Number aba# 35082105</w:t>
        <w:br/>
        <w:t xml:space="preserve"> </w:t>
      </w:r>
    </w:p>
    <w:p>
      <w:r>
        <w:t xml:space="preserve"> First &amp; Last Name Kenneth Bailey &amp; email address is  KennethBailey@GMAIL.COM the Phone Number is 6063291357 the bank details are as follows Bank Name HSBC Bank Canada Bank Account Number savings account no. 3141847 Bank Routing Number aba number 90756121</w:t>
        <w:br/>
        <w:t xml:space="preserve"> </w:t>
      </w:r>
    </w:p>
    <w:p>
      <w:r>
        <w:t xml:space="preserve"> First &amp; Last Name Gerald Bailey &amp; email address is  GeraldBailey@GMAIL.COM the Phone Number is 986 750 1107 the bank details are as follows Bank Name Royal Bank of Canada Bank Account Number savings acct number 6896914 Bank Routing Number american bank association routing 80164563</w:t>
        <w:br/>
        <w:t xml:space="preserve"> </w:t>
      </w:r>
    </w:p>
    <w:p>
      <w:r>
        <w:t xml:space="preserve"> First &amp; Last Name Emma Morgan &amp; email address is  Emma.Morgan@HOTMAIL.COM the Phone Number is 7734363671 the bank details are as follows Bank Name Canadian Western Bank Bank Account Number bank acct no. 9639910 Bank Routing Number american bank association routing # 27331395</w:t>
        <w:br/>
        <w:t xml:space="preserve"> </w:t>
      </w:r>
    </w:p>
    <w:p>
      <w:r>
        <w:t xml:space="preserve"> First &amp; Last Name Roger Collins &amp; email address is  RogerCollins@AOL.COM the Phone Number is 773 376 9908 the bank details are as follows Bank Name Toronto-Dominion Bank Bank Account Number checking acct # 1415341 Bank Routing Number aba number 31484872</w:t>
        <w:br/>
        <w:t xml:space="preserve"> </w:t>
      </w:r>
    </w:p>
    <w:p>
      <w:r>
        <w:t xml:space="preserve"> First &amp; Last Name Timothy Thompson &amp; email address is  Timothy.Thompson@AOL.COM the Phone Number is 2695018561 the bank details are as follows Bank Name HSBC Bank Canada Bank Account Number account number: 8505561 Bank Routing Number aba routing number 55927460</w:t>
        <w:br/>
        <w:t xml:space="preserve"> </w:t>
      </w:r>
    </w:p>
    <w:p>
      <w:r>
        <w:t xml:space="preserve"> First &amp; Last Name Albert Wood &amp; email address is  AlbertWood@AOL.COM the Phone Number is 682-725-9238 the bank details are as follows Bank Name HSBC Bank Canada Bank Account Number account number: 9782791 Bank Routing Number american bank association routing 83716743</w:t>
        <w:br/>
        <w:t xml:space="preserve"> </w:t>
      </w:r>
    </w:p>
    <w:p>
      <w:r>
        <w:t xml:space="preserve"> First &amp; Last Name Grace Walker &amp; email address is  Grace_Walker@AOL.COM the Phone Number is 603-388-6226 the bank details are as follows Bank Name HSBC Bank Canada Bank Account Number account number 6272519 Bank Routing Number abarouting# 54198109</w:t>
        <w:br/>
        <w:t xml:space="preserve"> </w:t>
      </w:r>
    </w:p>
    <w:p>
      <w:r>
        <w:t xml:space="preserve"> First &amp; Last Name Gerald Ross &amp; email address is  Gerald_Ross@HOTMAIL.COM the Phone Number is 937-766-5908 the bank details are as follows Bank Name Tangerine Bank Bank Account Number checking account number 6779604 Bank Routing Number bankrouting# 99388905</w:t>
        <w:br/>
        <w:t xml:space="preserve"> </w:t>
      </w:r>
    </w:p>
    <w:p>
      <w:r>
        <w:t xml:space="preserve"> First &amp; Last Name Ethan Miller &amp; email address is  Ethan.Miller@HOTMAIL.COM the Phone Number is 505 992 7241 the bank details are as follows Bank Name Bank of Montreal Bank Account Number savings account. 1968607 Bank Routing Number american bank association routing 96503788</w:t>
        <w:br/>
        <w:t xml:space="preserve"> </w:t>
      </w:r>
    </w:p>
    <w:p>
      <w:r>
        <w:t xml:space="preserve"> First &amp; Last Name Margaret Moore &amp; email address is  Margaret_Moore@GMAIL.COM the Phone Number is 906-648-7066 the bank details are as follows Bank Name Canadian Western Bank Bank Account Number account numbers # 8481138 Bank Routing Number aba# 53859019</w:t>
        <w:br/>
        <w:t xml:space="preserve"> </w:t>
      </w:r>
    </w:p>
    <w:p>
      <w:r>
        <w:t xml:space="preserve"> First &amp; Last Name Sharon Evans &amp; email address is  Sharon.Evans@AOL.COM the Phone Number is 314 694 8222 the bank details are as follows Bank Name Canadian Imperial Bank of Commerce Bank Account Number savings account no. 1432167 Bank Routing Number bankrouting# 99594671</w:t>
        <w:br/>
        <w:t xml:space="preserve"> </w:t>
      </w:r>
    </w:p>
    <w:p>
      <w:r>
        <w:t xml:space="preserve"> First &amp; Last Name Stephanie Kelly &amp; email address is  Stephanie.Kelly@GMAIL.COM the Phone Number is 567-103-8868 the bank details are as follows Bank Name HSBC Bank Canada Bank Account Number debit account number 2881060 Bank Routing Number abaroutingnumber 93889860</w:t>
        <w:br/>
        <w:t xml:space="preserve"> </w:t>
      </w:r>
    </w:p>
    <w:p>
      <w:r>
        <w:t xml:space="preserve"> First &amp; Last Name Lisa Allen &amp; email address is  LisaAllen@HOTMAIL.COM the Phone Number is 2403484005 the bank details are as follows Bank Name Bank of Montreal Bank Account Number checking account 8470380 Bank Routing Number americanbankassociationrouting# 89994538</w:t>
        <w:br/>
        <w:t xml:space="preserve"> </w:t>
      </w:r>
    </w:p>
    <w:p>
      <w:r>
        <w:t xml:space="preserve"> First &amp; Last Name Janice Kelly &amp; email address is  Janice.Kelly@GMAIL.COM the Phone Number is 628 703 4059 the bank details are as follows Bank Name Royal Bank of Canada Bank Account Number debit account 3513693 Bank Routing Number routing number: 13643515</w:t>
        <w:br/>
        <w:t xml:space="preserve"> </w:t>
      </w:r>
    </w:p>
    <w:p>
      <w:r>
        <w:t xml:space="preserve"> First &amp; Last Name Hannah Roberts &amp; email address is  Hannah_Roberts@HOTMAIL.COM the Phone Number is 615 752 9549 the bank details are as follows Bank Name Toronto-Dominion Bank Bank Account Number checking account 3735166 Bank Routing Number americanbankassociationroutingnumber 41009153</w:t>
        <w:br/>
        <w:t xml:space="preserve"> </w:t>
      </w:r>
    </w:p>
    <w:p>
      <w:r>
        <w:t xml:space="preserve"> First &amp; Last Name Nancy Edwards &amp; email address is  Nancy.Edwards@AOL.COM the Phone Number is 210-253-9528 the bank details are as follows Bank Name Canadian Western Bank Bank Account Number checking account number 8601790 Bank Routing Number aba routing # 78481118</w:t>
        <w:br/>
        <w:t xml:space="preserve"> </w:t>
      </w:r>
    </w:p>
    <w:p>
      <w:r>
        <w:t xml:space="preserve"> First &amp; Last Name Sarah Reyes &amp; email address is  Sarah.Reyes@HOTMAIL.COM the Phone Number is 5306444692 the bank details are as follows Bank Name HSBC Bank Canada Bank Account Number checking account numbers # 5930515 Bank Routing Number aba routing number 54909567</w:t>
        <w:br/>
        <w:t xml:space="preserve"> </w:t>
      </w:r>
    </w:p>
    <w:p>
      <w:r>
        <w:t xml:space="preserve"> First &amp; Last Name Kenneth Cook &amp; email address is  KennethCook@GMAIL.COM the Phone Number is 7695088756 the bank details are as follows Bank Name Tangerine Bank Bank Account Number checking account 5342682 Bank Routing Number aba routing # 17076550</w:t>
        <w:br/>
        <w:t xml:space="preserve"> </w:t>
      </w:r>
    </w:p>
    <w:p>
      <w:r>
        <w:t xml:space="preserve"> First &amp; Last Name Julie Lee &amp; email address is  Julie_Lee@HOTMAIL.COM the Phone Number is 201-622-1670 the bank details are as follows Bank Name Tangerine Bank Bank Account Number bank acct number 8400762 Bank Routing Number american bank association routing 92802719</w:t>
        <w:br/>
        <w:t xml:space="preserve"> </w:t>
      </w:r>
    </w:p>
    <w:p>
      <w:r>
        <w:t xml:space="preserve"> First &amp; Last Name Henry Powell &amp; email address is  HenryPowell@HOTMAIL.COM the Phone Number is 217-797-3137 the bank details are as follows Bank Name Canadian Imperial Bank of Commerce Bank Account Number savings account. 8773955 Bank Routing Number aba routing number 28926272</w:t>
        <w:br/>
        <w:t xml:space="preserve"> </w:t>
      </w:r>
    </w:p>
    <w:p>
      <w:r>
        <w:t xml:space="preserve"> First &amp; Last Name Megan Bell &amp; email address is  Megan.Bell@HOTMAIL.COM the Phone Number is 478-988-9520 the bank details are as follows Bank Name Canadian Imperial Bank of Commerce Bank Account Number account number # 3948466 Bank Routing Number american bank association routing 57158484</w:t>
        <w:br/>
        <w:t xml:space="preserve"> </w:t>
      </w:r>
    </w:p>
    <w:p>
      <w:r>
        <w:t xml:space="preserve"> First &amp; Last Name Kyle Wilson &amp; email address is  Kyle_Wilson@HOTMAIL.COM the Phone Number is 5094428961 the bank details are as follows Bank Name Royal Bank of Canada Bank Account Number bank acct # 1256256 Bank Routing Number routing number: 83252667</w:t>
        <w:br/>
        <w:t xml:space="preserve"> </w:t>
      </w:r>
    </w:p>
    <w:p>
      <w:r>
        <w:t xml:space="preserve"> First &amp; Last Name Kimberly Watson &amp; email address is  KimberlyWatson@AOL.COM the Phone Number is 541-896-8865 the bank details are as follows Bank Name Royal Bank of Canada Bank Account Number debit account # 5166300 Bank Routing Number american bank association routing 86989070</w:t>
        <w:br/>
        <w:t xml:space="preserve"> </w:t>
      </w:r>
    </w:p>
    <w:p>
      <w:r>
        <w:t xml:space="preserve"> First &amp; Last Name Alan Hill &amp; email address is  Alan_Hill@AOL.COM the Phone Number is 903-930-2001 the bank details are as follows Bank Name HSBC Bank Canada Bank Account Number debit acct no. 5517063 Bank Routing Number bankrouting# 71176013</w:t>
        <w:br/>
        <w:t xml:space="preserve"> </w:t>
      </w:r>
    </w:p>
    <w:p>
      <w:r>
        <w:t xml:space="preserve"> First &amp; Last Name Roy Murphy &amp; email address is  RoyMurphy@GMAIL.COM the Phone Number is 224 522 1804 the bank details are as follows Bank Name Royal Bank of Canada Bank Account Number bank acct number 1988932 Bank Routing Number routing transit number 70144718</w:t>
        <w:br/>
        <w:t xml:space="preserve"> </w:t>
      </w:r>
    </w:p>
    <w:p>
      <w:r>
        <w:t xml:space="preserve"> First &amp; Last Name Joan Taylor &amp; email address is  Joan.Taylor@HOTMAIL.COM the Phone Number is 907-576-3084 the bank details are as follows Bank Name Canadian Western Bank Bank Account Number debit acct number 3056701 Bank Routing Number aba 32149580</w:t>
        <w:br/>
        <w:t xml:space="preserve"> </w:t>
      </w:r>
    </w:p>
    <w:p>
      <w:r>
        <w:t xml:space="preserve"> First &amp; Last Name Margaret Anderson &amp; email address is  Margaret_Anderson@HOTMAIL.COM the Phone Number is 220-559-4847 the bank details are as follows Bank Name Tangerine Bank Bank Account Number checking acct # 6245710 Bank Routing Number american bank association routing # 56719994</w:t>
        <w:br/>
        <w:t xml:space="preserve"> </w:t>
      </w:r>
    </w:p>
    <w:p>
      <w:r>
        <w:t xml:space="preserve"> First &amp; Last Name Kevin Phillips &amp; email address is  KevinPhillips@GMAIL.COM the Phone Number is 442-993-7612 the bank details are as follows Bank Name Tangerine Bank Bank Account Number bank acct number 3512690 Bank Routing Number american bank association routing # 29893049</w:t>
        <w:br/>
        <w:t xml:space="preserve"> </w:t>
      </w:r>
    </w:p>
    <w:p>
      <w:r>
        <w:t xml:space="preserve"> First &amp; Last Name Katherine Jones &amp; email address is  Katherine.Jones@HOTMAIL.COM the Phone Number is 248-417-6099 the bank details are as follows Bank Name HSBC Bank Canada Bank Account Number bank account # 5651494 Bank Routing Number abaroutingnumber 21701621</w:t>
        <w:br/>
        <w:t xml:space="preserve"> </w:t>
      </w:r>
    </w:p>
    <w:p>
      <w:r>
        <w:t xml:space="preserve"> First &amp; Last Name Jesse Barnes &amp; email address is  JesseBarnes@GMAIL.COM the Phone Number is 980-255-6052 the bank details are as follows Bank Name National Bank of Canada Bank Account Number checking account 1173712 Bank Routing Number routing number: 90571313</w:t>
        <w:br/>
        <w:t xml:space="preserve"> </w:t>
      </w:r>
    </w:p>
    <w:p>
      <w:r>
        <w:t xml:space="preserve"> First &amp; Last Name Harold Morris &amp; email address is  HaroldMorris@HOTMAIL.COM the Phone Number is 323 270 2790 the bank details are as follows Bank Name Laurentian Bank Bank Account Number bank account # 4841067 Bank Routing Number american bank association routing # 11243004</w:t>
        <w:br/>
        <w:t xml:space="preserve"> </w:t>
      </w:r>
    </w:p>
    <w:p>
      <w:r>
        <w:t xml:space="preserve"> First &amp; Last Name Rachel Ortiz &amp; email address is  Rachel_Ortiz@GMAIL.COM the Phone Number is 504-285-4000 the bank details are as follows Bank Name Bank of Nova Scotia Bank Account Number savings account number 8080547 Bank Routing Number bank routing number 24377763</w:t>
        <w:br/>
        <w:t xml:space="preserve"> </w:t>
      </w:r>
    </w:p>
    <w:p>
      <w:r>
        <w:t xml:space="preserve"> First &amp; Last Name Margaret Perry &amp; email address is  Margaret.Perry@GMAIL.COM the Phone Number is 801 497 9627 the bank details are as follows Bank Name Canadian Western Bank Bank Account Number checking account no. 3464862 Bank Routing Number routing transit number 64939005</w:t>
        <w:br/>
        <w:t xml:space="preserve"> </w:t>
      </w:r>
    </w:p>
    <w:p>
      <w:r>
        <w:t xml:space="preserve"> First &amp; Last Name Sophia Allen &amp; email address is  SophiaAllen@HOTMAIL.COM the Phone Number is 614-525-3022 the bank details are as follows Bank Name Tangerine Bank Bank Account Number savings acct no. 5859502 Bank Routing Number aba routing number 67297051</w:t>
        <w:br/>
        <w:t xml:space="preserve"> </w:t>
      </w:r>
    </w:p>
    <w:p>
      <w:r>
        <w:t xml:space="preserve"> First &amp; Last Name Diana Peterson &amp; email address is  DianaPeterson@GMAIL.COM the Phone Number is 731-618-2775 the bank details are as follows Bank Name Canadian Imperial Bank of Commerce Bank Account Number account number: 4146756 Bank Routing Number routing number: 52099270</w:t>
        <w:br/>
        <w:t xml:space="preserve"> </w:t>
      </w:r>
    </w:p>
    <w:p>
      <w:r>
        <w:t xml:space="preserve"> First &amp; Last Name Denise Cruz &amp; email address is  DeniseCruz@HOTMAIL.COM the Phone Number is 910-830-4928 the bank details are as follows Bank Name National Bank of Canada Bank Account Number debit account # 9531120 Bank Routing Number bankrouting# 19640569</w:t>
        <w:br/>
        <w:t xml:space="preserve"> </w:t>
      </w:r>
    </w:p>
    <w:p>
      <w:r>
        <w:t xml:space="preserve"> First &amp; Last Name Jose Thompson &amp; email address is  JoseThompson@AOL.COM the Phone Number is 414-597-8591 the bank details are as follows Bank Name Toronto-Dominion Bank Bank Account Number savings acct number 2577123 Bank Routing Number aba # 50829473</w:t>
        <w:br/>
        <w:t xml:space="preserve"> </w:t>
      </w:r>
    </w:p>
    <w:p>
      <w:r>
        <w:t xml:space="preserve"> First &amp; Last Name Alexis Campbell &amp; email address is  Alexis_Campbell@HOTMAIL.COM the Phone Number is 225-168-6092 the bank details are as follows Bank Name Bank of Montreal Bank Account Number checking account # 9444613 Bank Routing Number american bank association routing # 79467020</w:t>
        <w:br/>
        <w:t xml:space="preserve"> </w:t>
      </w:r>
    </w:p>
    <w:p>
      <w:r>
        <w:t xml:space="preserve"> First &amp; Last Name Judith Sanchez &amp; email address is  JudithSanchez@HOTMAIL.COM the Phone Number is 269 132 5565 the bank details are as follows Bank Name Royal Bank of Canada Bank Account Number savings account # 4493287 Bank Routing Number bankrouting# 35212185</w:t>
        <w:br/>
        <w:t xml:space="preserve"> </w:t>
      </w:r>
    </w:p>
    <w:p>
      <w:r>
        <w:t xml:space="preserve"> First &amp; Last Name Deborah Brooks &amp; email address is  Deborah_Brooks@GMAIL.COM the Phone Number is 925-189-1595 the bank details are as follows Bank Name Canadian Imperial Bank of Commerce Bank Account Number account numbers 8008331 Bank Routing Number aba 85964315</w:t>
        <w:br/>
        <w:t xml:space="preserve"> </w:t>
      </w:r>
    </w:p>
    <w:p>
      <w:r>
        <w:t xml:space="preserve"> First &amp; Last Name Peter Murphy &amp; email address is  Peter_Murphy@GMAIL.COM the Phone Number is 920 446 9916 the bank details are as follows Bank Name Canadian Imperial Bank of Commerce Bank Account Number checking account number 1348886 Bank Routing Number americanbankassociationroutingnumber 80907557</w:t>
        <w:br/>
        <w:t xml:space="preserve"> </w:t>
      </w:r>
    </w:p>
    <w:p>
      <w:r>
        <w:t xml:space="preserve"> First &amp; Last Name Joyce Torres &amp; email address is  Joyce_Torres@GMAIL.COM the Phone Number is 984 907 5275 the bank details are as follows Bank Name Bank of Montreal Bank Account Number account numbers: 1754604 Bank Routing Number bankroutingnumber 52878952</w:t>
        <w:br/>
        <w:t xml:space="preserve"> </w:t>
      </w:r>
    </w:p>
    <w:p>
      <w:r>
        <w:t xml:space="preserve"> First &amp; Last Name Rachel Ortiz &amp; email address is  Rachel_Ortiz@GMAIL.COM the Phone Number is 878 834 4616 the bank details are as follows Bank Name HSBC Bank Canada Bank Account Number checking account number 5900945 Bank Routing Number aba number 81607056</w:t>
        <w:br/>
        <w:t xml:space="preserve"> </w:t>
      </w:r>
    </w:p>
    <w:p>
      <w:r>
        <w:t xml:space="preserve"> First &amp; Last Name Brandon Jones &amp; email address is  Brandon.Jones@HOTMAIL.COM the Phone Number is 831-216-4517 the bank details are as follows Bank Name National Bank of Canada Bank Account Number account number: 6255103 Bank Routing Number aba 95370422</w:t>
        <w:br/>
        <w:t xml:space="preserve"> </w:t>
      </w:r>
    </w:p>
    <w:p>
      <w:r>
        <w:t xml:space="preserve"> First &amp; Last Name Ann Jones &amp; email address is  Ann_Jones@GMAIL.COM the Phone Number is 680-405-8706 the bank details are as follows Bank Name Bank of Montreal Bank Account Number checking acct # 5797612 Bank Routing Number american bank association routing 18480408</w:t>
        <w:br/>
        <w:t xml:space="preserve"> </w:t>
      </w:r>
    </w:p>
    <w:p>
      <w:r>
        <w:t xml:space="preserve"> First &amp; Last Name Emma Long &amp; email address is  Emma.Long@GMAIL.COM the Phone Number is 901 679 9289 the bank details are as follows Bank Name Laurentian Bank Bank Account Number account numbers: 6744874 Bank Routing Number routing number: 50559512</w:t>
        <w:br/>
        <w:t xml:space="preserve"> </w:t>
      </w:r>
    </w:p>
    <w:p>
      <w:r>
        <w:t xml:space="preserve"> First &amp; Last Name Donna Turner &amp; email address is  Donna.Turner@AOL.COM the Phone Number is 2204695330 the bank details are as follows Bank Name Canadian Western Bank Bank Account Number account numbers 9941128 Bank Routing Number american bank association routing number 62339719</w:t>
        <w:br/>
        <w:t xml:space="preserve"> </w:t>
      </w:r>
    </w:p>
    <w:p>
      <w:r>
        <w:t xml:space="preserve"> First &amp; Last Name Dylan Walker &amp; email address is  DylanWalker@HOTMAIL.COM the Phone Number is 614 246 7479 the bank details are as follows Bank Name Toronto-Dominion Bank Bank Account Number savings account. 4594654 Bank Routing Number aba routing number 11289244</w:t>
        <w:br/>
        <w:t xml:space="preserve"> </w:t>
      </w:r>
    </w:p>
    <w:p>
      <w:r>
        <w:t xml:space="preserve"> First &amp; Last Name Gary Hernandez &amp; email address is  Gary_Hernandez@GMAIL.COM the Phone Number is 469-610-5786 the bank details are as follows Bank Name Bank of Montreal Bank Account Number account numbers 9535024 Bank Routing Number aba routing number 11165476</w:t>
        <w:br/>
        <w:t xml:space="preserve"> </w:t>
      </w:r>
    </w:p>
    <w:p>
      <w:r>
        <w:t xml:space="preserve"> First &amp; Last Name Betty Wilson &amp; email address is  BettyWilson@GMAIL.COM the Phone Number is 9529905719 the bank details are as follows Bank Name Toronto-Dominion Bank Bank Account Number account number # 9656411 Bank Routing Number routing transit number 60497149</w:t>
        <w:br/>
        <w:t xml:space="preserve"> </w:t>
      </w:r>
    </w:p>
    <w:p>
      <w:r>
        <w:t xml:space="preserve"> First &amp; Last Name Angela Price &amp; email address is  AngelaPrice@GMAIL.COM the Phone Number is 4144022373 the bank details are as follows Bank Name HSBC Bank Canada Bank Account Number checking account no. 5095895 Bank Routing Number routing transit number 65424799</w:t>
        <w:br/>
        <w:t xml:space="preserve"> </w:t>
      </w:r>
    </w:p>
    <w:p>
      <w:r>
        <w:t xml:space="preserve"> First &amp; Last Name Mark Bell &amp; email address is  MarkBell@GMAIL.COM the Phone Number is 307-108-5004 the bank details are as follows Bank Name HSBC Bank Canada Bank Account Number checking account 6058173 Bank Routing Number routing number: 61731675</w:t>
        <w:br/>
        <w:t xml:space="preserve"> </w:t>
      </w:r>
    </w:p>
    <w:p>
      <w:r>
        <w:t xml:space="preserve"> First &amp; Last Name Kathleen Moore &amp; email address is  Kathleen_Moore@HOTMAIL.COM the Phone Number is 9406415880 the bank details are as follows Bank Name Canadian Imperial Bank of Commerce Bank Account Number account number 3143489 Bank Routing Number aba # 62907806</w:t>
        <w:br/>
        <w:t xml:space="preserve"> </w:t>
      </w:r>
    </w:p>
    <w:p>
      <w:r>
        <w:t xml:space="preserve"> First &amp; Last Name Keith Collins &amp; email address is  Keith.Collins@AOL.COM the Phone Number is 936 470 6268 the bank details are as follows Bank Name Royal Bank of Canada Bank Account Number bank acct # 9141791 Bank Routing Number americanbankassociationroutingnumber 14745069</w:t>
        <w:br/>
        <w:t xml:space="preserve"> </w:t>
      </w:r>
    </w:p>
    <w:p>
      <w:r>
        <w:t xml:space="preserve"> First &amp; Last Name Noah Ross &amp; email address is  Noah_Ross@HOTMAIL.COM the Phone Number is 8726789158 the bank details are as follows Bank Name HSBC Bank Canada Bank Account Number debit account no. 3501645 Bank Routing Number american bank association routing number 68662580</w:t>
        <w:br/>
        <w:t xml:space="preserve"> </w:t>
      </w:r>
    </w:p>
    <w:p>
      <w:r>
        <w:t xml:space="preserve"> First &amp; Last Name Julie Russell &amp; email address is  Julie.Russell@HOTMAIL.COM the Phone Number is 4781628357 the bank details are as follows Bank Name Royal Bank of Canada Bank Account Number bank account no. 8941204 Bank Routing Number bank routing/transit (rte) 49183527</w:t>
        <w:br/>
        <w:t xml:space="preserve"> </w:t>
      </w:r>
    </w:p>
    <w:p>
      <w:r>
        <w:t xml:space="preserve"> First &amp; Last Name Gerald Morales &amp; email address is  Gerald.Morales@AOL.COM the Phone Number is 219-588-1902 the bank details are as follows Bank Name National Bank of Canada Bank Account Number checking account 9253504 Bank Routing Number aba number 98943013</w:t>
        <w:br/>
        <w:t xml:space="preserve"> </w:t>
      </w:r>
    </w:p>
    <w:p>
      <w:r>
        <w:t xml:space="preserve"> First &amp; Last Name Maria James &amp; email address is  MariaJames@HOTMAIL.COM the Phone Number is 539-537-2815 the bank details are as follows Bank Name National Bank of Canada Bank Account Number checking account number 8863300 Bank Routing Number abarouting# 81012648</w:t>
        <w:br/>
        <w:t xml:space="preserve"> </w:t>
      </w:r>
    </w:p>
    <w:p>
      <w:r>
        <w:t xml:space="preserve"> First &amp; Last Name Jennifer Bell &amp; email address is  Jennifer.Bell@AOL.COM the Phone Number is 7319815907 the bank details are as follows Bank Name Canadian Western Bank Bank Account Number debit account 6292193 Bank Routing Number aba# 78159258</w:t>
        <w:br/>
        <w:t xml:space="preserve"> </w:t>
      </w:r>
    </w:p>
    <w:p>
      <w:r>
        <w:t xml:space="preserve"> First &amp; Last Name Vincent Perry &amp; email address is  Vincent_Perry@HOTMAIL.COM the Phone Number is 913 481 4856 the bank details are as follows Bank Name Tangerine Bank Bank Account Number checking account 7852625 Bank Routing Number bank routing number 94484061</w:t>
        <w:br/>
        <w:t xml:space="preserve"> </w:t>
      </w:r>
    </w:p>
    <w:p>
      <w:r>
        <w:t xml:space="preserve"> First &amp; Last Name Gregory Richardson &amp; email address is  Gregory_Richardson@HOTMAIL.COM the Phone Number is 307 669 5097 the bank details are as follows Bank Name HSBC Bank Canada Bank Account Number debit account number 7226969 Bank Routing Number aba routing number 32404221</w:t>
        <w:br/>
        <w:t xml:space="preserve"> </w:t>
      </w:r>
    </w:p>
    <w:p>
      <w:r>
        <w:t xml:space="preserve"> First &amp; Last Name Catherine Jenkins &amp; email address is  Catherine.Jenkins@AOL.COM the Phone Number is 503 651 6296 the bank details are as follows Bank Name Laurentian Bank Bank Account Number account number 3199103 Bank Routing Number american bank association routing 11409158</w:t>
        <w:br/>
        <w:t xml:space="preserve"> </w:t>
      </w:r>
    </w:p>
    <w:p>
      <w:r>
        <w:t xml:space="preserve"> First &amp; Last Name Ryan Moore &amp; email address is  Ryan_Moore@HOTMAIL.COM the Phone Number is 203-462-2646 the bank details are as follows Bank Name Bank of Montreal Bank Account Number account number 5292550 Bank Routing Number americanbankassociationrouting# 99653383</w:t>
        <w:br/>
        <w:t xml:space="preserve"> </w:t>
      </w:r>
    </w:p>
    <w:p>
      <w:r>
        <w:t xml:space="preserve"> First &amp; Last Name Nicole Davis &amp; email address is  Nicole_Davis@HOTMAIL.COM the Phone Number is 559-169-2234 the bank details are as follows Bank Name Bank of Montreal Bank Account Number checking acct number 8946433 Bank Routing Number routing number 21995105</w:t>
        <w:br/>
        <w:t xml:space="preserve"> </w:t>
      </w:r>
    </w:p>
    <w:p>
      <w:r>
        <w:t xml:space="preserve"> First &amp; Last Name Natalie Martin &amp; email address is  Natalie_Martin@GMAIL.COM the Phone Number is 4075316359 the bank details are as follows Bank Name Royal Bank of Canada Bank Account Number bank account # 9143057 Bank Routing Number americanbankassociationrouting# 61177805</w:t>
        <w:br/>
        <w:t xml:space="preserve"> </w:t>
      </w:r>
    </w:p>
    <w:p>
      <w:r>
        <w:t xml:space="preserve"> First &amp; Last Name Roy Murphy &amp; email address is  RoyMurphy@HOTMAIL.COM the Phone Number is 561-353-2651 the bank details are as follows Bank Name Royal Bank of Canada Bank Account Number debit acct # 9330418 Bank Routing Number routing transit number 32285929</w:t>
        <w:br/>
        <w:t xml:space="preserve"> </w:t>
      </w:r>
    </w:p>
    <w:p>
      <w:r>
        <w:t xml:space="preserve"> First &amp; Last Name Russell Smith &amp; email address is  Russell_Smith@AOL.COM the Phone Number is 6038351690 the bank details are as follows Bank Name HSBC Bank Canada Bank Account Number bank account no. 2784664 Bank Routing Number aba# 64306177</w:t>
        <w:br/>
        <w:t xml:space="preserve"> </w:t>
      </w:r>
    </w:p>
    <w:p>
      <w:r>
        <w:t xml:space="preserve"> First &amp; Last Name Elizabeth Stewart &amp; email address is  ElizabethStewart@GMAIL.COM the Phone Number is 912 776 5182 the bank details are as follows Bank Name Bank of Nova Scotia Bank Account Number savings account # 1855066 Bank Routing Number american bank association routing # 50860617</w:t>
        <w:br/>
        <w:t xml:space="preserve"> </w:t>
      </w:r>
    </w:p>
    <w:p>
      <w:r>
        <w:t xml:space="preserve"> First &amp; Last Name Joe Wright &amp; email address is  Joe.Wright@AOL.COM the Phone Number is 360 181 9007 the bank details are as follows Bank Name Canadian Western Bank Bank Account Number savings acct no. 1593325 Bank Routing Number american bank association routing 31525055</w:t>
        <w:br/>
        <w:t xml:space="preserve"> </w:t>
      </w:r>
    </w:p>
    <w:p>
      <w:r>
        <w:t xml:space="preserve"> First &amp; Last Name Dorothy Perry &amp; email address is  DorothyPerry@AOL.COM the Phone Number is 347-760-8571 the bank details are as follows Bank Name National Bank of Canada Bank Account Number checking account no. 6615035 Bank Routing Number abaroutingnumber 97670425</w:t>
        <w:br/>
        <w:t xml:space="preserve"> </w:t>
      </w:r>
    </w:p>
    <w:p>
      <w:r>
        <w:t xml:space="preserve"> First &amp; Last Name Deborah Cooper &amp; email address is  Deborah.Cooper@HOTMAIL.COM the Phone Number is 769 750 6030 the bank details are as follows Bank Name Bank of Nova Scotia Bank Account Number checking account 1988353 Bank Routing Number routing transit number 84800357</w:t>
        <w:br/>
        <w:t xml:space="preserve"> </w:t>
      </w:r>
    </w:p>
    <w:p>
      <w:r>
        <w:t xml:space="preserve"> First &amp; Last Name John Jenkins &amp; email address is  John_Jenkins@HOTMAIL.COM the Phone Number is 731 580 7480 the bank details are as follows Bank Name HSBC Bank Canada Bank Account Number checking account # 9690080 Bank Routing Number bankrouting# 86637238</w:t>
        <w:br/>
        <w:t xml:space="preserve"> </w:t>
      </w:r>
    </w:p>
    <w:p>
      <w:r>
        <w:t xml:space="preserve"> First &amp; Last Name Ruth Garcia &amp; email address is  RuthGarcia@HOTMAIL.COM the Phone Number is 573-573-7785 the bank details are as follows Bank Name Royal Bank of Canada Bank Account Number account numbers # 4302686 Bank Routing Number routing number: 91682048</w:t>
        <w:br/>
        <w:t xml:space="preserve"> </w:t>
      </w:r>
    </w:p>
    <w:p>
      <w:r>
        <w:t xml:space="preserve"> First &amp; Last Name Gloria Cook &amp; email address is  GloriaCook@GMAIL.COM the Phone Number is 2187725435 the bank details are as follows Bank Name Royal Bank of Canada Bank Account Number account numbers: 5249723 Bank Routing Number routing number 64924103</w:t>
        <w:br/>
        <w:t xml:space="preserve"> </w:t>
      </w:r>
    </w:p>
    <w:p>
      <w:r>
        <w:t xml:space="preserve"> First &amp; Last Name Raymond Rogers &amp; email address is  RaymondRogers@HOTMAIL.COM the Phone Number is 3342086566 the bank details are as follows Bank Name Laurentian Bank Bank Account Number savings acct no. 4528974 Bank Routing Number routing transit number 63865130</w:t>
        <w:br/>
        <w:t xml:space="preserve"> </w:t>
      </w:r>
    </w:p>
    <w:p>
      <w:r>
        <w:t xml:space="preserve"> First &amp; Last Name Amanda Fisher &amp; email address is  AmandaFisher@GMAIL.COM the Phone Number is 253 512 5183 the bank details are as follows Bank Name Tangerine Bank Bank Account Number debit acct # 3251654 Bank Routing Number aba # 66965155</w:t>
        <w:br/>
        <w:t xml:space="preserve"> </w:t>
      </w:r>
    </w:p>
    <w:p>
      <w:r>
        <w:t xml:space="preserve"> First &amp; Last Name Christina Campbell &amp; email address is  Christina_Campbell@HOTMAIL.COM the Phone Number is 2203475900 the bank details are as follows Bank Name Bank of Nova Scotia Bank Account Number bank account number 8647625 Bank Routing Number aba number 31272487</w:t>
        <w:br/>
        <w:t xml:space="preserve"> </w:t>
      </w:r>
    </w:p>
    <w:p>
      <w:r>
        <w:t xml:space="preserve"> First &amp; Last Name Brandon Wright &amp; email address is  Brandon_Wright@AOL.COM the Phone Number is 765 963 2780 the bank details are as follows Bank Name Bank of Montreal Bank Account Number account numbers # 6257356 Bank Routing Number americanbankassociationroutingnumber 79351002</w:t>
        <w:br/>
        <w:t xml:space="preserve"> </w:t>
      </w:r>
    </w:p>
    <w:p>
      <w:r>
        <w:t xml:space="preserve"> First &amp; Last Name Sean Gutierrez &amp; email address is  SeanGutierrez@HOTMAIL.COM the Phone Number is 628-318-2429 the bank details are as follows Bank Name National Bank of Canada Bank Account Number debit account number 3630928 Bank Routing Number american bank association routing 72551231</w:t>
        <w:br/>
        <w:t xml:space="preserve"> </w:t>
      </w:r>
    </w:p>
    <w:p>
      <w:r>
        <w:t xml:space="preserve"> First &amp; Last Name Juan Gutierrez &amp; email address is  Juan.Gutierrez@HOTMAIL.COM the Phone Number is 602-406-1772 the bank details are as follows Bank Name Canadian Western Bank Bank Account Number debit acct # 5158306 Bank Routing Number aba# 75015959</w:t>
        <w:br/>
        <w:t xml:space="preserve"> </w:t>
      </w:r>
    </w:p>
    <w:p>
      <w:r>
        <w:t xml:space="preserve"> First &amp; Last Name Carolyn Lewis &amp; email address is  Carolyn_Lewis@GMAIL.COM the Phone Number is 9048133757 the bank details are as follows Bank Name HSBC Bank Canada Bank Account Number bank account number 6395038 Bank Routing Number aba 15714326</w:t>
        <w:br/>
        <w:t xml:space="preserve"> </w:t>
      </w:r>
    </w:p>
    <w:p>
      <w:r>
        <w:t xml:space="preserve"> First &amp; Last Name Mark Clark &amp; email address is  Mark.Clark@AOL.COM the Phone Number is 207-753-8528 the bank details are as follows Bank Name Bank of Montreal Bank Account Number account number # 3738209 Bank Routing Number bank routing/transit (rte) 99937363</w:t>
        <w:br/>
        <w:t xml:space="preserve"> </w:t>
      </w:r>
    </w:p>
    <w:p>
      <w:r>
        <w:t xml:space="preserve"> First &amp; Last Name Frank Taylor &amp; email address is  Frank_Taylor@HOTMAIL.COM the Phone Number is 307-713-7175 the bank details are as follows Bank Name Bank of Montreal Bank Account Number account numbers 2896174 Bank Routing Number routing number 38938311</w:t>
        <w:br/>
        <w:t xml:space="preserve"> </w:t>
      </w:r>
    </w:p>
    <w:p>
      <w:r>
        <w:t xml:space="preserve"> First &amp; Last Name Bryan Adams &amp; email address is  BryanAdams@HOTMAIL.COM the Phone Number is 501-230-6626 the bank details are as follows Bank Name Tangerine Bank Bank Account Number account numbers 7095778 Bank Routing Number bankrouting# 91016186</w:t>
        <w:br/>
        <w:t xml:space="preserve"> </w:t>
      </w:r>
    </w:p>
    <w:p>
      <w:r>
        <w:t xml:space="preserve"> First &amp; Last Name Carolyn Price &amp; email address is  CarolynPrice@HOTMAIL.COM the Phone Number is 5028713375 the bank details are as follows Bank Name Toronto-Dominion Bank Bank Account Number checking acct number 9465360 Bank Routing Number bankrouting# 24159551</w:t>
        <w:br/>
        <w:t xml:space="preserve"> </w:t>
      </w:r>
    </w:p>
    <w:p>
      <w:r>
        <w:t xml:space="preserve"> First &amp; Last Name Janet Flores &amp; email address is  Janet.Flores@HOTMAIL.COM the Phone Number is 305-456-7638 the bank details are as follows Bank Name Royal Bank of Canada Bank Account Number checking account numbers # 2977742 Bank Routing Number routing number: 51072348</w:t>
        <w:br/>
        <w:t xml:space="preserve"> </w:t>
      </w:r>
    </w:p>
    <w:p>
      <w:r>
        <w:t xml:space="preserve"> First &amp; Last Name Barbara Harris &amp; email address is  BarbaraHarris@GMAIL.COM the Phone Number is 219 445 2890 the bank details are as follows Bank Name Bank of Montreal Bank Account Number savings account # 2309184 Bank Routing Number aba routing # 68112423</w:t>
        <w:br/>
        <w:t xml:space="preserve"> </w:t>
      </w:r>
    </w:p>
    <w:p>
      <w:r>
        <w:t xml:space="preserve"> First &amp; Last Name Bryan Wood &amp; email address is  BryanWood@HOTMAIL.COM the Phone Number is 640 971 1159 the bank details are as follows Bank Name Tangerine Bank Bank Account Number checking account 2571071 Bank Routing Number american bank association routing # 16704005</w:t>
        <w:br/>
        <w:t xml:space="preserve"> </w:t>
      </w:r>
    </w:p>
    <w:p>
      <w:r>
        <w:t xml:space="preserve"> First &amp; Last Name Michelle Sullivan &amp; email address is  MichelleSullivan@HOTMAIL.COM the Phone Number is 4144311440 the bank details are as follows Bank Name Toronto-Dominion Bank Bank Account Number checking acct number 5249481 Bank Routing Number bank routing/transit (rte) 99061643</w:t>
        <w:br/>
        <w:t xml:space="preserve"> </w:t>
      </w:r>
    </w:p>
    <w:p>
      <w:r>
        <w:t xml:space="preserve"> First &amp; Last Name Catherine Hall &amp; email address is  Catherine.Hall@HOTMAIL.COM the Phone Number is 910 889 9351 the bank details are as follows Bank Name Bank of Nova Scotia Bank Account Number savings acct no. 3339748 Bank Routing Number routing number: 17261420</w:t>
        <w:br/>
        <w:t xml:space="preserve"> </w:t>
      </w:r>
    </w:p>
    <w:p>
      <w:r>
        <w:t xml:space="preserve"> First &amp; Last Name Barbara Lopez &amp; email address is  Barbara_Lopez@HOTMAIL.COM the Phone Number is 832-372-7953 the bank details are as follows Bank Name Bank of Montreal Bank Account Number savings account. 1562834 Bank Routing Number american bank association routing 89645849</w:t>
        <w:br/>
        <w:t xml:space="preserve"> </w:t>
      </w:r>
    </w:p>
    <w:p>
      <w:r>
        <w:t xml:space="preserve"> First &amp; Last Name Daniel Wilson &amp; email address is  Daniel.Wilson@HOTMAIL.COM the Phone Number is 817 906 3856 the bank details are as follows Bank Name National Bank of Canada Bank Account Number bank acct no. 6431757 Bank Routing Number aba 78176006</w:t>
        <w:br/>
        <w:t xml:space="preserve"> </w:t>
      </w:r>
    </w:p>
    <w:p>
      <w:r>
        <w:t xml:space="preserve"> First &amp; Last Name Laura Taylor &amp; email address is  LauraTaylor@AOL.COM the Phone Number is 7699734158 the bank details are as follows Bank Name Bank of Montreal Bank Account Number account number 2959109 Bank Routing Number bankroutingnumber 70809473</w:t>
        <w:br/>
        <w:t xml:space="preserve"> </w:t>
      </w:r>
    </w:p>
    <w:p>
      <w:r>
        <w:t xml:space="preserve"> First &amp; Last Name Kathryn Wilson &amp; email address is  Kathryn.Wilson@AOL.COM the Phone Number is 404 224 1090 the bank details are as follows Bank Name Royal Bank of Canada Bank Account Number bank account # 5360154 Bank Routing Number aba# 47042292</w:t>
        <w:br/>
        <w:t xml:space="preserve"> </w:t>
      </w:r>
    </w:p>
    <w:p>
      <w:r>
        <w:t xml:space="preserve"> First &amp; Last Name Diane Murphy &amp; email address is  Diane.Murphy@HOTMAIL.COM the Phone Number is 2247671300 the bank details are as follows Bank Name Toronto-Dominion Bank Bank Account Number checking account number 7590175 Bank Routing Number routing number: 50011628</w:t>
        <w:br/>
        <w:t xml:space="preserve"> </w:t>
      </w:r>
    </w:p>
    <w:p>
      <w:r>
        <w:t xml:space="preserve"> First &amp; Last Name Shirley Bailey &amp; email address is  ShirleyBailey@HOTMAIL.COM the Phone Number is 8582069324 the bank details are as follows Bank Name Laurentian Bank Bank Account Number bank acct no. 8835276 Bank Routing Number american bank association routing number 76407816</w:t>
        <w:br/>
        <w:t xml:space="preserve"> </w:t>
      </w:r>
    </w:p>
    <w:p>
      <w:r>
        <w:t xml:space="preserve"> First &amp; Last Name David Bailey &amp; email address is  DavidBailey@HOTMAIL.COM the Phone Number is 7086985251 the bank details are as follows Bank Name Toronto-Dominion Bank Bank Account Number checking acct number 8732818 Bank Routing Number abaroutingnumber 35683149</w:t>
        <w:br/>
        <w:t xml:space="preserve"> </w:t>
      </w:r>
    </w:p>
    <w:p>
      <w:r>
        <w:t xml:space="preserve"> First &amp; Last Name Adam Perry &amp; email address is  Adam.Perry@HOTMAIL.COM the Phone Number is 7049076478 the bank details are as follows Bank Name National Bank of Canada Bank Account Number bank acct no. 5187450 Bank Routing Number american bank association routing # 65112183</w:t>
        <w:br/>
        <w:t xml:space="preserve"> </w:t>
      </w:r>
    </w:p>
    <w:p>
      <w:r>
        <w:t xml:space="preserve"> First &amp; Last Name Dorothy Wright &amp; email address is  Dorothy.Wright@HOTMAIL.COM the Phone Number is 551 550 2213 the bank details are as follows Bank Name HSBC Bank Canada Bank Account Number savings acct # 5425401 Bank Routing Number americanbankassociationrouting# 88264923</w:t>
        <w:br/>
        <w:t xml:space="preserve"> </w:t>
      </w:r>
    </w:p>
    <w:p>
      <w:r>
        <w:t xml:space="preserve"> First &amp; Last Name Jerry Bell &amp; email address is  Jerry.Bell@GMAIL.COM the Phone Number is 903 878 5398 the bank details are as follows Bank Name Royal Bank of Canada Bank Account Number checking account 5015232 Bank Routing Number bank routing number 71960302</w:t>
        <w:br/>
        <w:t xml:space="preserve"> </w:t>
      </w:r>
    </w:p>
    <w:p>
      <w:r>
        <w:t xml:space="preserve"> First &amp; Last Name Diane Lee &amp; email address is  DianeLee@HOTMAIL.COM the Phone Number is 706 796 8078 the bank details are as follows Bank Name Canadian Imperial Bank of Commerce Bank Account Number savings account # 5786973 Bank Routing Number routing number: 42584883</w:t>
        <w:br/>
        <w:t xml:space="preserve"> </w:t>
      </w:r>
    </w:p>
    <w:p>
      <w:r>
        <w:t xml:space="preserve"> First &amp; Last Name Noah Thomas &amp; email address is  Noah.Thomas@GMAIL.COM the Phone Number is 979 165 3027 the bank details are as follows Bank Name Toronto-Dominion Bank Bank Account Number account number: 6800702 Bank Routing Number routing transit number 41673738</w:t>
        <w:br/>
        <w:t xml:space="preserve"> </w:t>
      </w:r>
    </w:p>
    <w:p>
      <w:r>
        <w:t xml:space="preserve"> First &amp; Last Name Joe Kelly &amp; email address is  Joe.Kelly@GMAIL.COM the Phone Number is 8486987632 the bank details are as follows Bank Name Toronto-Dominion Bank Bank Account Number savings account no. 5412907 Bank Routing Number abarouting# 61750226</w:t>
        <w:br/>
        <w:t xml:space="preserve"> </w:t>
      </w:r>
    </w:p>
    <w:p>
      <w:r>
        <w:t xml:space="preserve"> First &amp; Last Name Matthew Hughes &amp; email address is  Matthew.Hughes@HOTMAIL.COM the Phone Number is 206-431-8278 the bank details are as follows Bank Name Laurentian Bank Bank Account Number debit acct # 2086312 Bank Routing Number aba# 15935100</w:t>
        <w:br/>
        <w:t xml:space="preserve"> </w:t>
      </w:r>
    </w:p>
    <w:p>
      <w:r>
        <w:t xml:space="preserve"> First &amp; Last Name Catherine Morales &amp; email address is  CatherineMorales@HOTMAIL.COM the Phone Number is 2607635226 the bank details are as follows Bank Name Royal Bank of Canada Bank Account Number bank account no. 3815377 Bank Routing Number american bank association routing 29732890</w:t>
        <w:br/>
        <w:t xml:space="preserve"> </w:t>
      </w:r>
    </w:p>
    <w:p>
      <w:r>
        <w:t xml:space="preserve"> First &amp; Last Name Linda Morales &amp; email address is  LindaMorales@GMAIL.COM the Phone Number is 737 760 5490 the bank details are as follows Bank Name Toronto-Dominion Bank Bank Account Number checking acct number 8127284 Bank Routing Number aba 67149621</w:t>
        <w:br/>
        <w:t xml:space="preserve"> </w:t>
      </w:r>
    </w:p>
    <w:p>
      <w:r>
        <w:t xml:space="preserve"> First &amp; Last Name Julie Price &amp; email address is  JuliePrice@HOTMAIL.COM the Phone Number is 434-901-6552 the bank details are as follows Bank Name Bank of Montreal Bank Account Number checking account numbers # 4375530 Bank Routing Number aba number 18229914</w:t>
        <w:br/>
        <w:t xml:space="preserve"> </w:t>
      </w:r>
    </w:p>
    <w:p>
      <w:r>
        <w:t xml:space="preserve"> First &amp; Last Name Helen Kelly &amp; email address is  Helen_Kelly@HOTMAIL.COM the Phone Number is 7159793843 the bank details are as follows Bank Name Tangerine Bank Bank Account Number checking acct no. 3840018 Bank Routing Number aba # 79171399</w:t>
        <w:br/>
        <w:t xml:space="preserve"> </w:t>
      </w:r>
    </w:p>
    <w:p>
      <w:r>
        <w:t xml:space="preserve"> First &amp; Last Name Kayla Hill &amp; email address is  KaylaHill@GMAIL.COM the Phone Number is 7192254682 the bank details are as follows Bank Name Laurentian Bank Bank Account Number checking account numbers # 5372971 Bank Routing Number routing transit number 45458031</w:t>
        <w:br/>
        <w:t xml:space="preserve"> </w:t>
      </w:r>
    </w:p>
    <w:p>
      <w:r>
        <w:t xml:space="preserve"> First &amp; Last Name Russell Mitchell &amp; email address is  Russell_Mitchell@AOL.COM the Phone Number is 425-551-8035 the bank details are as follows Bank Name National Bank of Canada Bank Account Number savings account number 2359733 Bank Routing Number aba number 88379553</w:t>
        <w:br/>
        <w:t xml:space="preserve"> </w:t>
      </w:r>
    </w:p>
    <w:p>
      <w:r>
        <w:t xml:space="preserve"> First &amp; Last Name William Brown &amp; email address is  WilliamBrown@GMAIL.COM the Phone Number is 414-902-4582 the bank details are as follows Bank Name Tangerine Bank Bank Account Number account numbers: 9542300 Bank Routing Number american bank association routing 44862602</w:t>
        <w:br/>
        <w:t xml:space="preserve"> </w:t>
      </w:r>
    </w:p>
    <w:p>
      <w:r>
        <w:t xml:space="preserve"> First &amp; Last Name Terry Morales &amp; email address is  Terry.Morales@GMAIL.COM the Phone Number is 7254633091 the bank details are as follows Bank Name Bank of Montreal Bank Account Number bank acct # 3030831 Bank Routing Number routing transit number 53150532</w:t>
        <w:br/>
        <w:t xml:space="preserve"> </w:t>
      </w:r>
    </w:p>
    <w:p>
      <w:r>
        <w:t xml:space="preserve"> First &amp; Last Name Samuel Hernandez &amp; email address is  Samuel_Hernandez@AOL.COM the Phone Number is 5415707657 the bank details are as follows Bank Name National Bank of Canada Bank Account Number bank acct # 5804797 Bank Routing Number aba# 29315318</w:t>
        <w:br/>
        <w:t xml:space="preserve"> </w:t>
      </w:r>
    </w:p>
    <w:p>
      <w:r>
        <w:t xml:space="preserve"> First &amp; Last Name Victoria Martinez &amp; email address is  Victoria_Martinez@HOTMAIL.COM the Phone Number is 986 301 4176 the bank details are as follows Bank Name Bank of Nova Scotia Bank Account Number savings account # 1481242 Bank Routing Number aba # 99162329</w:t>
        <w:br/>
        <w:t xml:space="preserve"> </w:t>
      </w:r>
    </w:p>
    <w:p>
      <w:r>
        <w:t xml:space="preserve"> First &amp; Last Name Thomas Allen &amp; email address is  Thomas.Allen@HOTMAIL.COM the Phone Number is 934-837-6896 the bank details are as follows Bank Name Tangerine Bank Bank Account Number checking account # 8713619 Bank Routing Number aba # 91261514</w:t>
        <w:br/>
        <w:t xml:space="preserve"> </w:t>
      </w:r>
    </w:p>
    <w:p>
      <w:r>
        <w:t xml:space="preserve"> First &amp; Last Name Justin White &amp; email address is  Justin_White@AOL.COM the Phone Number is 732 831 1558 the bank details are as follows Bank Name HSBC Bank Canada Bank Account Number bank account number 2359528 Bank Routing Number aba routing number 45771526</w:t>
        <w:br/>
        <w:t xml:space="preserve"> </w:t>
      </w:r>
    </w:p>
    <w:p>
      <w:r>
        <w:t xml:space="preserve"> First &amp; Last Name Dennis Johnson &amp; email address is  Dennis_Johnson@HOTMAIL.COM the Phone Number is 313 165 9940 the bank details are as follows Bank Name HSBC Bank Canada Bank Account Number debit account number 4643124 Bank Routing Number aba# 79776560</w:t>
        <w:br/>
        <w:t xml:space="preserve"> </w:t>
      </w:r>
    </w:p>
    <w:p>
      <w:r>
        <w:t xml:space="preserve"> First &amp; Last Name Billy Gonzalez &amp; email address is  Billy.Gonzalez@GMAIL.COM the Phone Number is 952-740-3960 the bank details are as follows Bank Name Tangerine Bank Bank Account Number checking account no. 6609388 Bank Routing Number aba# 37106535</w:t>
        <w:br/>
        <w:t xml:space="preserve"> </w:t>
      </w:r>
    </w:p>
    <w:p>
      <w:r>
        <w:t xml:space="preserve"> First &amp; Last Name Joan Evans &amp; email address is  Joan.Evans@HOTMAIL.COM the Phone Number is 6607511523 the bank details are as follows Bank Name HSBC Bank Canada Bank Account Number account number: 5161975 Bank Routing Number bank routing number 36907106</w:t>
        <w:br/>
        <w:t xml:space="preserve"> </w:t>
      </w:r>
    </w:p>
    <w:p>
      <w:r>
        <w:t xml:space="preserve"> First &amp; Last Name Anthony Taylor &amp; email address is  AnthonyTaylor@HOTMAIL.COM the Phone Number is 9848652103 the bank details are as follows Bank Name Tangerine Bank Bank Account Number account numbers # 9371043 Bank Routing Number americanbankassociationrouting# 34378345</w:t>
        <w:br/>
        <w:t xml:space="preserve"> </w:t>
      </w:r>
    </w:p>
    <w:p>
      <w:r>
        <w:t xml:space="preserve"> First &amp; Last Name Jacqueline Nelson &amp; email address is  Jacqueline.Nelson@GMAIL.COM the Phone Number is 573-265-8500 the bank details are as follows Bank Name Royal Bank of Canada Bank Account Number account number # 3628918 Bank Routing Number aba # 13322967</w:t>
        <w:br/>
        <w:t xml:space="preserve"> </w:t>
      </w:r>
    </w:p>
    <w:p>
      <w:r>
        <w:t xml:space="preserve"> First &amp; Last Name Willie Butler &amp; email address is  WillieButler@AOL.COM the Phone Number is 856-763-6173 the bank details are as follows Bank Name Tangerine Bank Bank Account Number bank account no. 9565460 Bank Routing Number abarouting# 81109012</w:t>
        <w:br/>
        <w:t xml:space="preserve"> </w:t>
      </w:r>
    </w:p>
    <w:p>
      <w:r>
        <w:t xml:space="preserve"> First &amp; Last Name Kenneth Young &amp; email address is  Kenneth.Young@HOTMAIL.COM the Phone Number is 7204135980 the bank details are as follows Bank Name Canadian Imperial Bank of Commerce Bank Account Number checking account no. 5881251 Bank Routing Number abarouting# 27332268</w:t>
        <w:br/>
        <w:t xml:space="preserve"> </w:t>
      </w:r>
    </w:p>
    <w:p>
      <w:r>
        <w:t xml:space="preserve"> First &amp; Last Name Teresa Fisher &amp; email address is  TeresaFisher@AOL.COM the Phone Number is 616 519 4349 the bank details are as follows Bank Name National Bank of Canada Bank Account Number debit account number 4473330 Bank Routing Number aba routing number 69619329</w:t>
        <w:br/>
        <w:t xml:space="preserve"> </w:t>
      </w:r>
    </w:p>
    <w:p>
      <w:r>
        <w:t xml:space="preserve"> First &amp; Last Name Ann Perez &amp; email address is  AnnPerez@GMAIL.COM the Phone Number is 602-516-8952 the bank details are as follows Bank Name Royal Bank of Canada Bank Account Number bank acct # 8409515 Bank Routing Number bank routing/transit (rte) 85195034</w:t>
        <w:br/>
        <w:t xml:space="preserve"> </w:t>
      </w:r>
    </w:p>
    <w:p>
      <w:r>
        <w:t xml:space="preserve"> First &amp; Last Name Henry White &amp; email address is  HenryWhite@HOTMAIL.COM the Phone Number is 843 228 3847 the bank details are as follows Bank Name Tangerine Bank Bank Account Number account number 1237970 Bank Routing Number routing transit number 53094397</w:t>
        <w:br/>
        <w:t xml:space="preserve"> </w:t>
      </w:r>
    </w:p>
    <w:p>
      <w:r>
        <w:t xml:space="preserve"> First &amp; Last Name Gerald Hill &amp; email address is  GeraldHill@HOTMAIL.COM the Phone Number is 7272155060 the bank details are as follows Bank Name Canadian Imperial Bank of Commerce Bank Account Number debit account # 7826971 Bank Routing Number routing number 54487256</w:t>
        <w:br/>
        <w:t xml:space="preserve"> </w:t>
      </w:r>
    </w:p>
    <w:p>
      <w:r>
        <w:t xml:space="preserve"> First &amp; Last Name Hannah Howard &amp; email address is  HannahHoward@AOL.COM the Phone Number is 719 738 1212 the bank details are as follows Bank Name Royal Bank of Canada Bank Account Number checking account number 1318723 Bank Routing Number bankroutingnumber 86094444</w:t>
        <w:br/>
        <w:t xml:space="preserve"> </w:t>
      </w:r>
    </w:p>
    <w:p>
      <w:r>
        <w:t xml:space="preserve"> First &amp; Last Name Pamela Jackson &amp; email address is  Pamela_Jackson@HOTMAIL.COM the Phone Number is 212 929 5068 the bank details are as follows Bank Name HSBC Bank Canada Bank Account Number account number # 1194299 Bank Routing Number routing number: 48659676</w:t>
        <w:br/>
        <w:t xml:space="preserve"> </w:t>
      </w:r>
    </w:p>
    <w:p>
      <w:r>
        <w:t xml:space="preserve"> First &amp; Last Name Richard Richardson &amp; email address is  Richard.Richardson@HOTMAIL.COM the Phone Number is 209-810-5174 the bank details are as follows Bank Name HSBC Bank Canada Bank Account Number debit account # 1456611 Bank Routing Number aba# 35079218</w:t>
        <w:br/>
        <w:t xml:space="preserve"> </w:t>
      </w:r>
    </w:p>
    <w:p>
      <w:r>
        <w:t xml:space="preserve"> First &amp; Last Name Sophia Hughes &amp; email address is  SophiaHughes@HOTMAIL.COM the Phone Number is 7694673737 the bank details are as follows Bank Name National Bank of Canada Bank Account Number debit acct # 8037720 Bank Routing Number routing transit number 73577776</w:t>
        <w:br/>
        <w:t xml:space="preserve"> </w:t>
      </w:r>
    </w:p>
    <w:p>
      <w:r>
        <w:t xml:space="preserve"> First &amp; Last Name Jose Sanchez &amp; email address is  Jose.Sanchez@AOL.COM the Phone Number is 8785699036 the bank details are as follows Bank Name Toronto-Dominion Bank Bank Account Number debit account # 5011266 Bank Routing Number aba routing number 15607039</w:t>
        <w:br/>
        <w:t xml:space="preserve"> </w:t>
      </w:r>
    </w:p>
    <w:p>
      <w:r>
        <w:t xml:space="preserve"> First &amp; Last Name Brian Bell &amp; email address is  Brian.Bell@AOL.COM the Phone Number is 223 990 4401 the bank details are as follows Bank Name Toronto-Dominion Bank Bank Account Number savings acct number 4229763 Bank Routing Number aba # 78508647</w:t>
        <w:br/>
        <w:t xml:space="preserve"> </w:t>
      </w:r>
    </w:p>
    <w:p>
      <w:r>
        <w:t xml:space="preserve"> First &amp; Last Name Stephen Parker &amp; email address is  Stephen_Parker@GMAIL.COM the Phone Number is 308 851 3947 the bank details are as follows Bank Name Laurentian Bank Bank Account Number debit acct no. 4657767 Bank Routing Number bankroutingnumber 14895825</w:t>
        <w:br/>
        <w:t xml:space="preserve"> </w:t>
      </w:r>
    </w:p>
    <w:p>
      <w:r>
        <w:t xml:space="preserve"> First &amp; Last Name Nicole Baker &amp; email address is  Nicole_Baker@HOTMAIL.COM the Phone Number is 8505638855 the bank details are as follows Bank Name Bank of Montreal Bank Account Number debit account no. 5241265 Bank Routing Number bank routing/transit (rte) 35846506</w:t>
        <w:br/>
        <w:t xml:space="preserve"> </w:t>
      </w:r>
    </w:p>
    <w:p>
      <w:r>
        <w:t xml:space="preserve"> First &amp; Last Name Timothy Bailey &amp; email address is  Timothy.Bailey@AOL.COM the Phone Number is 210 859 8098 the bank details are as follows Bank Name Laurentian Bank Bank Account Number savings acct # 3827614 Bank Routing Number routing number: 97030581</w:t>
        <w:br/>
        <w:t xml:space="preserve"> </w:t>
      </w:r>
    </w:p>
    <w:p>
      <w:r>
        <w:t xml:space="preserve"> First &amp; Last Name Sandra Allen &amp; email address is  SandraAllen@AOL.COM the Phone Number is 6605552169 the bank details are as follows Bank Name Laurentian Bank Bank Account Number checking account # 4482810 Bank Routing Number american bank association routing number 36906495</w:t>
        <w:br/>
        <w:t xml:space="preserve"> </w:t>
      </w:r>
    </w:p>
    <w:p>
      <w:r>
        <w:t xml:space="preserve"> First &amp; Last Name Charles Bennett &amp; email address is  Charles.Bennett@HOTMAIL.COM the Phone Number is 931 450 3679 the bank details are as follows Bank Name National Bank of Canada Bank Account Number checking account no. 2895948 Bank Routing Number bank routing/transit (rte) 69143428</w:t>
        <w:br/>
        <w:t xml:space="preserve"> </w:t>
      </w:r>
    </w:p>
    <w:p>
      <w:r>
        <w:t xml:space="preserve"> First &amp; Last Name Kathryn Kelly &amp; email address is  Kathryn.Kelly@AOL.COM the Phone Number is 9134984234 the bank details are as follows Bank Name Canadian Western Bank Bank Account Number bank account # 9329314 Bank Routing Number bank routing/transit (rte) 68497399</w:t>
        <w:br/>
        <w:t xml:space="preserve"> </w:t>
      </w:r>
    </w:p>
    <w:p>
      <w:r>
        <w:t xml:space="preserve"> First &amp; Last Name Paul Perry &amp; email address is  PaulPerry@GMAIL.COM the Phone Number is 251-200-8738 the bank details are as follows Bank Name Canadian Imperial Bank of Commerce Bank Account Number savings acct number 3456851 Bank Routing Number american bank association routing 76565801</w:t>
        <w:br/>
        <w:t xml:space="preserve"> </w:t>
      </w:r>
    </w:p>
    <w:p>
      <w:r>
        <w:t xml:space="preserve"> First &amp; Last Name Nicholas Collins &amp; email address is  NicholasCollins@AOL.COM the Phone Number is 2409739562 the bank details are as follows Bank Name Royal Bank of Canada Bank Account Number debit account # 2743389 Bank Routing Number abarouting# 44131156</w:t>
        <w:br/>
        <w:t xml:space="preserve"> </w:t>
      </w:r>
    </w:p>
    <w:p>
      <w:r>
        <w:t xml:space="preserve"> First &amp; Last Name Diane White &amp; email address is  DianeWhite@GMAIL.COM the Phone Number is 903-105-8910 the bank details are as follows Bank Name Bank of Montreal Bank Account Number account number # 5959887 Bank Routing Number american bank association routing 48294113</w:t>
        <w:br/>
        <w:t xml:space="preserve"> </w:t>
      </w:r>
    </w:p>
    <w:p>
      <w:r>
        <w:t xml:space="preserve"> First &amp; Last Name Larry Hughes &amp; email address is  Larry_Hughes@HOTMAIL.COM the Phone Number is 239-812-6654 the bank details are as follows Bank Name Bank of Nova Scotia Bank Account Number savings account. 2007733 Bank Routing Number routing number: 37398208</w:t>
        <w:br/>
        <w:t xml:space="preserve"> </w:t>
      </w:r>
    </w:p>
    <w:p>
      <w:r>
        <w:t xml:space="preserve"> First &amp; Last Name Karen Campbell &amp; email address is  Karen.Campbell@AOL.COM the Phone Number is 6265059169 the bank details are as follows Bank Name Bank of Montreal Bank Account Number account numbers: 9673656 Bank Routing Number americanbankassociationrouting# 70064516</w:t>
        <w:br/>
        <w:t xml:space="preserve"> </w:t>
      </w:r>
    </w:p>
    <w:p>
      <w:r>
        <w:t xml:space="preserve"> First &amp; Last Name Alice Rivera &amp; email address is  AliceRivera@HOTMAIL.COM the Phone Number is 424 418 1715 the bank details are as follows Bank Name Bank of Nova Scotia Bank Account Number checking account 9512880 Bank Routing Number bankrouting# 84110910</w:t>
        <w:br/>
        <w:t xml:space="preserve"> </w:t>
      </w:r>
    </w:p>
    <w:p>
      <w:r>
        <w:t xml:space="preserve"> First &amp; Last Name Raymond Thompson &amp; email address is  Raymond.Thompson@HOTMAIL.COM the Phone Number is 603 935 6938 the bank details are as follows Bank Name Laurentian Bank Bank Account Number bank account number 1988877 Bank Routing Number abaroutingnumber 11773233</w:t>
        <w:br/>
        <w:t xml:space="preserve"> </w:t>
      </w:r>
    </w:p>
    <w:p>
      <w:r>
        <w:t xml:space="preserve"> First &amp; Last Name Adam Lewis &amp; email address is  Adam.Lewis@AOL.COM the Phone Number is 7135729932 the bank details are as follows Bank Name HSBC Bank Canada Bank Account Number savings acct no. 8487020 Bank Routing Number aba # 92264769</w:t>
        <w:br/>
        <w:t xml:space="preserve"> </w:t>
      </w:r>
    </w:p>
    <w:p>
      <w:r>
        <w:t xml:space="preserve"> First &amp; Last Name Roger Clark &amp; email address is  RogerClark@HOTMAIL.COM the Phone Number is 630 866 9870 the bank details are as follows Bank Name National Bank of Canada Bank Account Number savings acct # 8717199 Bank Routing Number american bank association routing # 75626783</w:t>
        <w:br/>
        <w:t xml:space="preserve"> </w:t>
      </w:r>
    </w:p>
    <w:p>
      <w:r>
        <w:t xml:space="preserve"> First &amp; Last Name Alice Sullivan &amp; email address is  Alice.Sullivan@GMAIL.COM the Phone Number is 9067819097 the bank details are as follows Bank Name Canadian Western Bank Bank Account Number bank account no. 4991529 Bank Routing Number bankroutingnumber 67800531</w:t>
        <w:br/>
        <w:t xml:space="preserve"> </w:t>
      </w:r>
    </w:p>
    <w:p>
      <w:r>
        <w:t xml:space="preserve"> First &amp; Last Name Laura Ward &amp; email address is  Laura_Ward@HOTMAIL.COM the Phone Number is 6519761133 the bank details are as follows Bank Name Bank of Montreal Bank Account Number savings account. 7642184 Bank Routing Number aba 31354161</w:t>
        <w:br/>
        <w:t xml:space="preserve"> </w:t>
      </w:r>
    </w:p>
    <w:p>
      <w:r>
        <w:t xml:space="preserve"> First &amp; Last Name Ruth Wood &amp; email address is  Ruth.Wood@HOTMAIL.COM the Phone Number is 7348295093 the bank details are as follows Bank Name Toronto-Dominion Bank Bank Account Number bank account # 7460489 Bank Routing Number routing number: 92779471</w:t>
        <w:br/>
        <w:t xml:space="preserve"> </w:t>
      </w:r>
    </w:p>
    <w:p>
      <w:r>
        <w:t xml:space="preserve"> First &amp; Last Name Philip Anderson &amp; email address is  Philip_Anderson@HOTMAIL.COM the Phone Number is 724 506 7180 the bank details are as follows Bank Name Laurentian Bank Bank Account Number account numbers: 9203008 Bank Routing Number bankrouting# 30865911</w:t>
        <w:br/>
        <w:t xml:space="preserve"> </w:t>
      </w:r>
    </w:p>
    <w:p>
      <w:r>
        <w:t xml:space="preserve"> First &amp; Last Name Linda Diaz &amp; email address is  Linda_Diaz@AOL.COM the Phone Number is 906 750 5511 the bank details are as follows Bank Name Bank of Nova Scotia Bank Account Number debit acct # 2019829 Bank Routing Number aba routing # 30333563</w:t>
        <w:br/>
        <w:t xml:space="preserve"> </w:t>
      </w:r>
    </w:p>
    <w:p>
      <w:r>
        <w:t xml:space="preserve"> First &amp; Last Name Victoria Richardson &amp; email address is  Victoria.Richardson@HOTMAIL.COM the Phone Number is 7794611345 the bank details are as follows Bank Name Canadian Western Bank Bank Account Number debit account # 1320087 Bank Routing Number americanbankassociationrouting# 57866305</w:t>
        <w:br/>
        <w:t xml:space="preserve"> </w:t>
      </w:r>
    </w:p>
    <w:p>
      <w:r>
        <w:t xml:space="preserve"> First &amp; Last Name Kayla Sanders &amp; email address is  KaylaSanders@GMAIL.COM the Phone Number is 331 902 6729 the bank details are as follows Bank Name Toronto-Dominion Bank Bank Account Number savings acct # 4734875 Bank Routing Number aba # 16670223</w:t>
        <w:br/>
        <w:t xml:space="preserve"> </w:t>
      </w:r>
    </w:p>
    <w:p>
      <w:r>
        <w:t xml:space="preserve"> First &amp; Last Name Ann Parker &amp; email address is  AnnParker@GMAIL.COM the Phone Number is 915 379 1076 the bank details are as follows Bank Name Canadian Western Bank Bank Account Number bank acct number 9312784 Bank Routing Number bankrouting# 27129201</w:t>
        <w:br/>
        <w:t xml:space="preserve"> </w:t>
      </w:r>
    </w:p>
    <w:p>
      <w:r>
        <w:t xml:space="preserve"> First &amp; Last Name John Campbell &amp; email address is  John.Campbell@HOTMAIL.COM the Phone Number is 223-122-7395 the bank details are as follows Bank Name National Bank of Canada Bank Account Number savings account # 6380684 Bank Routing Number american bank association routing number 72880779</w:t>
        <w:br/>
        <w:t xml:space="preserve"> </w:t>
      </w:r>
    </w:p>
    <w:p>
      <w:r>
        <w:t xml:space="preserve"> First &amp; Last Name Margaret Hernandez &amp; email address is  MargaretHernandez@HOTMAIL.COM the Phone Number is 906-641-9936 the bank details are as follows Bank Name Tangerine Bank Bank Account Number account numbers: 1592321 Bank Routing Number americanbankassociationrouting# 40055128</w:t>
        <w:br/>
        <w:t xml:space="preserve"> </w:t>
      </w:r>
    </w:p>
    <w:p>
      <w:r>
        <w:t xml:space="preserve"> First &amp; Last Name Shirley Reyes &amp; email address is  ShirleyReyes@GMAIL.COM the Phone Number is 2127566358 the bank details are as follows Bank Name HSBC Bank Canada Bank Account Number account numbers # 7898931 Bank Routing Number routing transit number 79421589</w:t>
        <w:br/>
        <w:t xml:space="preserve"> </w:t>
      </w:r>
    </w:p>
    <w:p>
      <w:r>
        <w:t xml:space="preserve"> First &amp; Last Name Angela Walker &amp; email address is  Angela.Walker@HOTMAIL.COM the Phone Number is 4358576876 the bank details are as follows Bank Name Bank of Nova Scotia Bank Account Number checking account # 9721854 Bank Routing Number american bank association routing # 33033424</w:t>
        <w:br/>
        <w:t xml:space="preserve"> </w:t>
      </w:r>
    </w:p>
    <w:p>
      <w:r>
        <w:t xml:space="preserve"> First &amp; Last Name Bradley Ramirez &amp; email address is  BradleyRamirez@HOTMAIL.COM the Phone Number is 863 553 4087 the bank details are as follows Bank Name HSBC Bank Canada Bank Account Number savings account # 3916659 Bank Routing Number routing number 94259355</w:t>
        <w:br/>
        <w:t xml:space="preserve"> </w:t>
      </w:r>
    </w:p>
    <w:p>
      <w:r>
        <w:t xml:space="preserve"> First &amp; Last Name Michael Young &amp; email address is  Michael.Young@HOTMAIL.COM the Phone Number is 2481558795 the bank details are as follows Bank Name Canadian Western Bank Bank Account Number account number 8821702 Bank Routing Number american bank association routing number 21003535</w:t>
        <w:br/>
        <w:t xml:space="preserve"> </w:t>
      </w:r>
    </w:p>
    <w:p>
      <w:r>
        <w:t xml:space="preserve"> First &amp; Last Name Angela Perry &amp; email address is  AngelaPerry@GMAIL.COM the Phone Number is 279 736 2243 the bank details are as follows Bank Name Royal Bank of Canada Bank Account Number checking account # 5024033 Bank Routing Number americanbankassociationroutingnumber 15876750</w:t>
        <w:br/>
        <w:t xml:space="preserve"> </w:t>
      </w:r>
    </w:p>
    <w:p>
      <w:r>
        <w:t xml:space="preserve"> First &amp; Last Name Arthur Rivera &amp; email address is  ArthurRivera@AOL.COM the Phone Number is 931-421-3298 the bank details are as follows Bank Name Bank of Nova Scotia Bank Account Number debit account number 3037977 Bank Routing Number americanbankassociationroutingnumber 79350736</w:t>
        <w:br/>
        <w:t xml:space="preserve"> </w:t>
      </w:r>
    </w:p>
    <w:p>
      <w:r>
        <w:t xml:space="preserve"> First &amp; Last Name Jason Bennett &amp; email address is  Jason_Bennett@HOTMAIL.COM the Phone Number is 571-553-7204 the bank details are as follows Bank Name National Bank of Canada Bank Account Number savings account # 6132902 Bank Routing Number aba routing # 79840097</w:t>
        <w:br/>
        <w:t xml:space="preserve"> </w:t>
      </w:r>
    </w:p>
    <w:p>
      <w:r>
        <w:t xml:space="preserve"> First &amp; Last Name Randy Turner &amp; email address is  Randy_Turner@HOTMAIL.COM the Phone Number is 854-772-6410 the bank details are as follows Bank Name Canadian Western Bank Bank Account Number savings acct # 4445327 Bank Routing Number abarouting# 43767713</w:t>
        <w:br/>
        <w:t xml:space="preserve"> </w:t>
      </w:r>
    </w:p>
    <w:p>
      <w:r>
        <w:t xml:space="preserve"> First &amp; Last Name Gregory Cruz &amp; email address is  Gregory.Cruz@GMAIL.COM the Phone Number is 701-136-4388 the bank details are as follows Bank Name National Bank of Canada Bank Account Number bank account # 5691804 Bank Routing Number american bank association routing # 47216893</w:t>
        <w:br/>
        <w:t xml:space="preserve"> </w:t>
      </w:r>
    </w:p>
    <w:p>
      <w:r>
        <w:t xml:space="preserve"> First &amp; Last Name Paul Ross &amp; email address is  Paul_Ross@AOL.COM the Phone Number is 610-578-2943 the bank details are as follows Bank Name Bank of Nova Scotia Bank Account Number account number 6785144 Bank Routing Number aba# 67133072</w:t>
        <w:br/>
        <w:t xml:space="preserve"> </w:t>
      </w:r>
    </w:p>
    <w:p>
      <w:r>
        <w:t xml:space="preserve"> First &amp; Last Name Ashley Cox &amp; email address is  AshleyCox@AOL.COM the Phone Number is 239-977-8487 the bank details are as follows Bank Name Royal Bank of Canada Bank Account Number checking acct number 4151585 Bank Routing Number american bank association routing number 83703034</w:t>
        <w:br/>
        <w:t xml:space="preserve"> </w:t>
      </w:r>
    </w:p>
    <w:p>
      <w:r>
        <w:t xml:space="preserve"> First &amp; Last Name Mark Allen &amp; email address is  Mark_Allen@GMAIL.COM the Phone Number is 970-676-3729 the bank details are as follows Bank Name Bank of Montreal Bank Account Number bank acct number 3439370 Bank Routing Number bankroutingnumber 71746532</w:t>
        <w:br/>
        <w:t xml:space="preserve"> </w:t>
      </w:r>
    </w:p>
    <w:p>
      <w:r>
        <w:t xml:space="preserve"> First &amp; Last Name Eric Walker &amp; email address is  Eric.Walker@HOTMAIL.COM the Phone Number is 478-887-4329 the bank details are as follows Bank Name HSBC Bank Canada Bank Account Number bank account number 3824869 Bank Routing Number routing transit number 56924174</w:t>
        <w:br/>
        <w:t xml:space="preserve"> </w:t>
      </w:r>
    </w:p>
    <w:p>
      <w:r>
        <w:t xml:space="preserve"> First &amp; Last Name Charles Stewart &amp; email address is  Charles.Stewart@HOTMAIL.COM the Phone Number is 956-873-4541 the bank details are as follows Bank Name Bank of Montreal Bank Account Number account numbers: 1304135 Bank Routing Number americanbankassociationrouting# 44866746</w:t>
        <w:br/>
        <w:t xml:space="preserve"> </w:t>
      </w:r>
    </w:p>
    <w:p>
      <w:r>
        <w:t xml:space="preserve"> First &amp; Last Name Janice Moore &amp; email address is  JaniceMoore@HOTMAIL.COM the Phone Number is 714 426 6053 the bank details are as follows Bank Name Bank of Nova Scotia Bank Account Number checking acct # 9056424 Bank Routing Number aba 71447791</w:t>
        <w:br/>
        <w:t xml:space="preserve"> </w:t>
      </w:r>
    </w:p>
    <w:p>
      <w:r>
        <w:t xml:space="preserve"> First &amp; Last Name Matthew Thomas &amp; email address is  MatthewThomas@HOTMAIL.COM the Phone Number is 539-260-4921 the bank details are as follows Bank Name Tangerine Bank Bank Account Number checking account numbers # 4118272 Bank Routing Number aba 69738991</w:t>
        <w:br/>
        <w:t xml:space="preserve"> </w:t>
      </w:r>
    </w:p>
    <w:p>
      <w:r>
        <w:t xml:space="preserve"> First &amp; Last Name Nathan Butler &amp; email address is  Nathan.Butler@HOTMAIL.COM the Phone Number is 820-971-9439 the bank details are as follows Bank Name Laurentian Bank Bank Account Number checking acct no. 9007058 Bank Routing Number routing transit number 39953235</w:t>
        <w:br/>
        <w:t xml:space="preserve"> </w:t>
      </w:r>
    </w:p>
    <w:p>
      <w:r>
        <w:t xml:space="preserve"> First &amp; Last Name Robert Phillips &amp; email address is  RobertPhillips@GMAIL.COM the Phone Number is 806-345-1563 the bank details are as follows Bank Name Canadian Imperial Bank of Commerce Bank Account Number account number # 7306425 Bank Routing Number bankroutingnumber 51193866</w:t>
        <w:br/>
        <w:t xml:space="preserve"> </w:t>
      </w:r>
    </w:p>
    <w:p>
      <w:r>
        <w:t xml:space="preserve"> First &amp; Last Name Andrea Gray &amp; email address is  AndreaGray@HOTMAIL.COM the Phone Number is 7192845622 the bank details are as follows Bank Name Laurentian Bank Bank Account Number savings acct # 5777485 Bank Routing Number aba # 31029857</w:t>
        <w:br/>
        <w:t xml:space="preserve"> </w:t>
      </w:r>
    </w:p>
    <w:p>
      <w:r>
        <w:t xml:space="preserve"> First &amp; Last Name Cynthia Cook &amp; email address is  Cynthia_Cook@AOL.COM the Phone Number is 201 413 3525 the bank details are as follows Bank Name Bank of Montreal Bank Account Number checking account numbers # 5628032 Bank Routing Number abarouting# 53347623</w:t>
        <w:br/>
        <w:t xml:space="preserve"> </w:t>
      </w:r>
    </w:p>
    <w:p>
      <w:r>
        <w:t xml:space="preserve"> First &amp; Last Name Christian James &amp; email address is  Christian_James@GMAIL.COM the Phone Number is 316-329-5310 the bank details are as follows Bank Name Canadian Western Bank Bank Account Number savings account no. 9144849 Bank Routing Number routing number: 32119971</w:t>
        <w:br/>
        <w:t xml:space="preserve"> </w:t>
      </w:r>
    </w:p>
    <w:p>
      <w:r>
        <w:t xml:space="preserve"> First &amp; Last Name Johnny Morgan &amp; email address is  JohnnyMorgan@AOL.COM the Phone Number is 320 779 3646 the bank details are as follows Bank Name Toronto-Dominion Bank Bank Account Number savings account. 5011568 Bank Routing Number aba number 40943834</w:t>
        <w:br/>
        <w:t xml:space="preserve"> </w:t>
      </w:r>
    </w:p>
    <w:p>
      <w:r>
        <w:t xml:space="preserve"> First &amp; Last Name Eric Lopez &amp; email address is  EricLopez@HOTMAIL.COM the Phone Number is 660 143 3316 the bank details are as follows Bank Name HSBC Bank Canada Bank Account Number savings acct no. 5122595 Bank Routing Number american bank association routing number 19647243</w:t>
        <w:br/>
        <w:t xml:space="preserve"> </w:t>
      </w:r>
    </w:p>
    <w:p>
      <w:r>
        <w:t xml:space="preserve"> First &amp; Last Name Harold Powell &amp; email address is  Harold_Powell@AOL.COM the Phone Number is 928 113 4692 the bank details are as follows Bank Name HSBC Bank Canada Bank Account Number bank acct number 6293724 Bank Routing Number aba routing # 35169888</w:t>
        <w:br/>
        <w:t xml:space="preserve"> </w:t>
      </w:r>
    </w:p>
    <w:p>
      <w:r>
        <w:t xml:space="preserve"> First &amp; Last Name Danielle Collins &amp; email address is  Danielle_Collins@GMAIL.COM the Phone Number is 7409079418 the bank details are as follows Bank Name Tangerine Bank Bank Account Number checking account 9552835 Bank Routing Number bankrouting# 70357960</w:t>
        <w:br/>
        <w:t xml:space="preserve"> </w:t>
      </w:r>
    </w:p>
    <w:p>
      <w:r>
        <w:t xml:space="preserve"> First &amp; Last Name Elizabeth Roberts &amp; email address is  ElizabethRoberts@GMAIL.COM the Phone Number is 814-235-9173 the bank details are as follows Bank Name Canadian Imperial Bank of Commerce Bank Account Number checking account numbers # 4254961 Bank Routing Number aba routing # 89860446</w:t>
        <w:br/>
        <w:t xml:space="preserve"> </w:t>
      </w:r>
    </w:p>
    <w:p>
      <w:r>
        <w:t xml:space="preserve"> First &amp; Last Name Rachel Jones &amp; email address is  Rachel.Jones@GMAIL.COM the Phone Number is 302-547-1620 the bank details are as follows Bank Name Royal Bank of Canada Bank Account Number debit acct no. 7510422 Bank Routing Number aba 13636709</w:t>
        <w:br/>
        <w:t xml:space="preserve"> </w:t>
      </w:r>
    </w:p>
    <w:p>
      <w:r>
        <w:t xml:space="preserve"> First &amp; Last Name William Wilson &amp; email address is  William.Wilson@AOL.COM the Phone Number is 8326295870 the bank details are as follows Bank Name HSBC Bank Canada Bank Account Number savings acct # 5910550 Bank Routing Number abarouting# 56786219</w:t>
        <w:br/>
        <w:t xml:space="preserve"> </w:t>
      </w:r>
    </w:p>
    <w:p>
      <w:r>
        <w:t xml:space="preserve"> First &amp; Last Name Gary Adams &amp; email address is  Gary.Adams@GMAIL.COM the Phone Number is 608 605 3528 the bank details are as follows Bank Name Bank of Montreal Bank Account Number savings account # 7711109 Bank Routing Number bankroutingnumber 25584503</w:t>
        <w:br/>
        <w:t xml:space="preserve"> </w:t>
      </w:r>
    </w:p>
    <w:p>
      <w:r>
        <w:t xml:space="preserve"> First &amp; Last Name Peter Hill &amp; email address is  PeterHill@GMAIL.COM the Phone Number is 4144239272 the bank details are as follows Bank Name Bank of Montreal Bank Account Number savings account # 7528346 Bank Routing Number bankrouting# 32013681</w:t>
        <w:br/>
        <w:t xml:space="preserve"> </w:t>
      </w:r>
    </w:p>
    <w:p>
      <w:r>
        <w:t xml:space="preserve"> First &amp; Last Name Louis White &amp; email address is  LouisWhite@HOTMAIL.COM the Phone Number is 323 357 1784 the bank details are as follows Bank Name Canadian Imperial Bank of Commerce Bank Account Number account number: 5976981 Bank Routing Number aba routing # 26384143</w:t>
        <w:br/>
        <w:t xml:space="preserve"> </w:t>
      </w:r>
    </w:p>
    <w:p>
      <w:r>
        <w:t xml:space="preserve"> First &amp; Last Name Karen Garcia &amp; email address is  KarenGarcia@HOTMAIL.COM the Phone Number is 858-639-4783 the bank details are as follows Bank Name Canadian Imperial Bank of Commerce Bank Account Number checking acct # 1972980 Bank Routing Number aba # 94249962</w:t>
        <w:br/>
        <w:t xml:space="preserve"> </w:t>
      </w:r>
    </w:p>
    <w:p>
      <w:r>
        <w:t xml:space="preserve"> First &amp; Last Name Billy Cooper &amp; email address is  Billy_Cooper@AOL.COM the Phone Number is 614-314-2299 the bank details are as follows Bank Name Bank of Nova Scotia Bank Account Number checking acct number 6721306 Bank Routing Number aba 79241663</w:t>
        <w:br/>
        <w:t xml:space="preserve"> </w:t>
      </w:r>
    </w:p>
    <w:p>
      <w:r>
        <w:t xml:space="preserve"> First &amp; Last Name Nicole Evans &amp; email address is  Nicole_Evans@HOTMAIL.COM the Phone Number is 916 499 7033 the bank details are as follows Bank Name Royal Bank of Canada Bank Account Number savings acct number 2390439 Bank Routing Number american bank association routing # 70046159</w:t>
        <w:br/>
        <w:t xml:space="preserve"> </w:t>
      </w:r>
    </w:p>
    <w:p>
      <w:r>
        <w:t xml:space="preserve"> First &amp; Last Name Amy Torres &amp; email address is  Amy.Torres@AOL.COM the Phone Number is 229 292 5280 the bank details are as follows Bank Name Laurentian Bank Bank Account Number checking account number 6940356 Bank Routing Number aba number 26753403</w:t>
        <w:br/>
        <w:t xml:space="preserve"> </w:t>
      </w:r>
    </w:p>
    <w:p>
      <w:r>
        <w:t xml:space="preserve"> First &amp; Last Name Kyle Thompson &amp; email address is  KyleThompson@HOTMAIL.COM the Phone Number is 7267757858 the bank details are as follows Bank Name Canadian Imperial Bank of Commerce Bank Account Number savings acct # 8001714 Bank Routing Number bankroutingnumber 55229390</w:t>
        <w:br/>
        <w:t xml:space="preserve"> </w:t>
      </w:r>
    </w:p>
    <w:p>
      <w:r>
        <w:t xml:space="preserve"> First &amp; Last Name Rachel Bennett &amp; email address is  Rachel_Bennett@GMAIL.COM the Phone Number is 541 605 8091 the bank details are as follows Bank Name Bank of Nova Scotia Bank Account Number bank account # 1994880 Bank Routing Number abarouting# 11775512</w:t>
        <w:br/>
        <w:t xml:space="preserve"> </w:t>
      </w:r>
    </w:p>
    <w:p>
      <w:r>
        <w:t xml:space="preserve"> First &amp; Last Name Stephen Jones &amp; email address is  Stephen_Jones@GMAIL.COM the Phone Number is 551-783-6851 the bank details are as follows Bank Name HSBC Bank Canada Bank Account Number account number # 9095787 Bank Routing Number americanbankassociationrouting# 52667844</w:t>
        <w:br/>
        <w:t xml:space="preserve"> </w:t>
      </w:r>
    </w:p>
    <w:p>
      <w:r>
        <w:t xml:space="preserve"> First &amp; Last Name Joan Gutierrez &amp; email address is  Joan.Gutierrez@AOL.COM the Phone Number is 2158434018 the bank details are as follows Bank Name Toronto-Dominion Bank Bank Account Number bank acct number 5948165 Bank Routing Number aba# 35014237</w:t>
        <w:br/>
        <w:t xml:space="preserve"> </w:t>
      </w:r>
    </w:p>
    <w:p>
      <w:r>
        <w:t xml:space="preserve"> First &amp; Last Name Joan Cook &amp; email address is  Joan_Cook@HOTMAIL.COM the Phone Number is 231 955 3371 the bank details are as follows Bank Name National Bank of Canada Bank Account Number checking acct no. 6760243 Bank Routing Number aba # 96155393</w:t>
        <w:br/>
        <w:t xml:space="preserve"> </w:t>
      </w:r>
    </w:p>
    <w:p>
      <w:r>
        <w:t xml:space="preserve"> First &amp; Last Name Sara Wilson &amp; email address is  SaraWilson@HOTMAIL.COM the Phone Number is 970-740-6153 the bank details are as follows Bank Name Canadian Imperial Bank of Commerce Bank Account Number savings acct # 9337788 Bank Routing Number routing transit number 61501374</w:t>
        <w:br/>
        <w:t xml:space="preserve"> </w:t>
      </w:r>
    </w:p>
    <w:p>
      <w:r>
        <w:t xml:space="preserve"> First &amp; Last Name Philip Campbell &amp; email address is  PhilipCampbell@GMAIL.COM the Phone Number is 253 409 9846 the bank details are as follows Bank Name Canadian Imperial Bank of Commerce Bank Account Number checking acct number 4501510 Bank Routing Number bankroutingnumber 68573967</w:t>
        <w:br/>
        <w:t xml:space="preserve"> </w:t>
      </w:r>
    </w:p>
    <w:p>
      <w:r>
        <w:t xml:space="preserve"> First &amp; Last Name Jeremy Kelly &amp; email address is  JeremyKelly@HOTMAIL.COM the Phone Number is 865-876-6552 the bank details are as follows Bank Name Bank of Nova Scotia Bank Account Number debit account # 4626123 Bank Routing Number bank routing number 87128139</w:t>
        <w:br/>
        <w:t xml:space="preserve"> </w:t>
      </w:r>
    </w:p>
    <w:p>
      <w:r>
        <w:t xml:space="preserve"> First &amp; Last Name Thomas Long &amp; email address is  Thomas.Long@GMAIL.COM the Phone Number is 4153074637 the bank details are as follows Bank Name Canadian Western Bank Bank Account Number savings acct no. 6522788 Bank Routing Number abarouting# 39624956</w:t>
        <w:br/>
        <w:t xml:space="preserve"> </w:t>
      </w:r>
    </w:p>
    <w:p>
      <w:r>
        <w:t xml:space="preserve"> First &amp; Last Name Brandon Rivera &amp; email address is  Brandon.Rivera@HOTMAIL.COM the Phone Number is 6505913560 the bank details are as follows Bank Name Bank of Nova Scotia Bank Account Number savings account no. 9277737 Bank Routing Number aba 20164828</w:t>
        <w:br/>
        <w:t xml:space="preserve"> </w:t>
      </w:r>
    </w:p>
    <w:p>
      <w:r>
        <w:t xml:space="preserve"> First &amp; Last Name Bruce Hall &amp; email address is  Bruce_Hall@GMAIL.COM the Phone Number is 520-945-5495 the bank details are as follows Bank Name Tangerine Bank Bank Account Number debit acct # 4193073 Bank Routing Number bank routing/transit (rte) 70275718</w:t>
        <w:br/>
        <w:t xml:space="preserve"> </w:t>
      </w:r>
    </w:p>
    <w:p>
      <w:r>
        <w:t xml:space="preserve"> First &amp; Last Name Randy Martinez &amp; email address is  Randy.Martinez@AOL.COM the Phone Number is 217-522-8496 the bank details are as follows Bank Name Canadian Imperial Bank of Commerce Bank Account Number checking account no. 9466664 Bank Routing Number bank routing number 19751465</w:t>
        <w:br/>
        <w:t xml:space="preserve"> </w:t>
      </w:r>
    </w:p>
    <w:p>
      <w:r>
        <w:t xml:space="preserve"> First &amp; Last Name Nicole Williams &amp; email address is  Nicole_Williams@HOTMAIL.COM the Phone Number is 630 423 3687 the bank details are as follows Bank Name Bank of Montreal Bank Account Number checking acct # 2595019 Bank Routing Number aba routing number 95796604</w:t>
        <w:br/>
        <w:t xml:space="preserve"> </w:t>
      </w:r>
    </w:p>
    <w:p>
      <w:r>
        <w:t xml:space="preserve"> First &amp; Last Name Michelle Price &amp; email address is  Michelle_Price@HOTMAIL.COM the Phone Number is 4324209138 the bank details are as follows Bank Name Laurentian Bank Bank Account Number bank acct # 3019659 Bank Routing Number americanbankassociationroutingnumber 99725215</w:t>
        <w:br/>
        <w:t xml:space="preserve"> </w:t>
      </w:r>
    </w:p>
    <w:p>
      <w:r>
        <w:t xml:space="preserve"> First &amp; Last Name Timothy Miller &amp; email address is  Timothy_Miller@AOL.COM the Phone Number is 712 426 8235 the bank details are as follows Bank Name HSBC Bank Canada Bank Account Number bank acct number 1848063 Bank Routing Number american bank association routing number 16426407</w:t>
        <w:br/>
        <w:t xml:space="preserve"> </w:t>
      </w:r>
    </w:p>
    <w:p>
      <w:r>
        <w:t xml:space="preserve"> First &amp; Last Name Douglas Butler &amp; email address is  Douglas.Butler@GMAIL.COM the Phone Number is 2072901953 the bank details are as follows Bank Name Toronto-Dominion Bank Bank Account Number debit account number 5541436 Bank Routing Number aba number 64427491</w:t>
        <w:br/>
        <w:t xml:space="preserve"> </w:t>
      </w:r>
    </w:p>
    <w:p>
      <w:r>
        <w:t xml:space="preserve"> First &amp; Last Name Maria Johnson &amp; email address is  Maria_Johnson@AOL.COM the Phone Number is 4458097374 the bank details are as follows Bank Name Laurentian Bank Bank Account Number checking account numbers # 8236023 Bank Routing Number bankrouting# 40006691</w:t>
        <w:br/>
        <w:t xml:space="preserve"> </w:t>
      </w:r>
    </w:p>
    <w:p>
      <w:r>
        <w:t xml:space="preserve"> First &amp; Last Name Rachel Russell &amp; email address is  Rachel.Russell@HOTMAIL.COM the Phone Number is 6806785098 the bank details are as follows Bank Name Toronto-Dominion Bank Bank Account Number bank account # 5346043 Bank Routing Number aba 71755747</w:t>
        <w:br/>
        <w:t xml:space="preserve"> </w:t>
      </w:r>
    </w:p>
    <w:p>
      <w:r>
        <w:t xml:space="preserve"> First &amp; Last Name Albert Jones &amp; email address is  AlbertJones@HOTMAIL.COM the Phone Number is 9309501039 the bank details are as follows Bank Name Bank of Montreal Bank Account Number savings account. 5735382 Bank Routing Number americanbankassociationrouting# 28135692</w:t>
        <w:br/>
        <w:t xml:space="preserve"> </w:t>
      </w:r>
    </w:p>
    <w:p>
      <w:r>
        <w:t xml:space="preserve"> First &amp; Last Name Brenda Brown &amp; email address is  Brenda.Brown@HOTMAIL.COM the Phone Number is 5857692076 the bank details are as follows Bank Name Canadian Western Bank Bank Account Number debit acct number 7901708 Bank Routing Number americanbankassociationrouting# 53518231</w:t>
        <w:br/>
        <w:t xml:space="preserve"> </w:t>
      </w:r>
    </w:p>
    <w:p>
      <w:r>
        <w:t xml:space="preserve"> First &amp; Last Name Ryan Powell &amp; email address is  Ryan_Powell@AOL.COM the Phone Number is 206 847 9691 the bank details are as follows Bank Name National Bank of Canada Bank Account Number bank account # 7436502 Bank Routing Number routing transit number 51141046</w:t>
        <w:br/>
        <w:t xml:space="preserve"> </w:t>
      </w:r>
    </w:p>
    <w:p>
      <w:r>
        <w:t xml:space="preserve"> First &amp; Last Name Walter Phillips &amp; email address is  WalterPhillips@HOTMAIL.COM the Phone Number is 661-404-9959 the bank details are as follows Bank Name Laurentian Bank Bank Account Number checking account number 3241579 Bank Routing Number aba# 60860853</w:t>
        <w:br/>
        <w:t xml:space="preserve"> </w:t>
      </w:r>
    </w:p>
    <w:p>
      <w:r>
        <w:t xml:space="preserve"> First &amp; Last Name Timothy Sullivan &amp; email address is  Timothy_Sullivan@GMAIL.COM the Phone Number is 7374612525 the bank details are as follows Bank Name Bank of Nova Scotia Bank Account Number debit account # 7415862 Bank Routing Number bank routing number 35932839</w:t>
        <w:br/>
        <w:t xml:space="preserve"> </w:t>
      </w:r>
    </w:p>
    <w:p>
      <w:r>
        <w:t xml:space="preserve"> First &amp; Last Name Joan Garcia &amp; email address is  JoanGarcia@GMAIL.COM the Phone Number is 8456032755 the bank details are as follows Bank Name Bank of Nova Scotia Bank Account Number checking account no. 5534856 Bank Routing Number abaroutingnumber 49388494</w:t>
        <w:br/>
        <w:t xml:space="preserve"> </w:t>
      </w:r>
    </w:p>
    <w:p>
      <w:r>
        <w:t xml:space="preserve"> First &amp; Last Name Tyler Fisher &amp; email address is  TylerFisher@HOTMAIL.COM the Phone Number is 585 166 5720 the bank details are as follows Bank Name Royal Bank of Canada Bank Account Number savings account no. 2922480 Bank Routing Number american bank association routing # 90712368</w:t>
        <w:br/>
        <w:t xml:space="preserve"> </w:t>
      </w:r>
    </w:p>
    <w:p>
      <w:r>
        <w:t xml:space="preserve"> First &amp; Last Name Danielle James &amp; email address is  Danielle.James@GMAIL.COM the Phone Number is 860-667-5992 the bank details are as follows Bank Name Royal Bank of Canada Bank Account Number account number # 8565568 Bank Routing Number aba routing number 23880672</w:t>
        <w:br/>
        <w:t xml:space="preserve"> </w:t>
      </w:r>
    </w:p>
    <w:p>
      <w:r>
        <w:t xml:space="preserve"> First &amp; Last Name Jacob Adams &amp; email address is  JacobAdams@AOL.COM the Phone Number is 743-453-1880 the bank details are as follows Bank Name Toronto-Dominion Bank Bank Account Number bank acct # 7338844 Bank Routing Number routing number 54222210</w:t>
        <w:br/>
        <w:t xml:space="preserve"> </w:t>
      </w:r>
    </w:p>
    <w:p>
      <w:r>
        <w:t xml:space="preserve"> First &amp; Last Name Christina Cruz &amp; email address is  ChristinaCruz@HOTMAIL.COM the Phone Number is 352-853-4041 the bank details are as follows Bank Name Canadian Western Bank Bank Account Number debit account # 5062654 Bank Routing Number aba# 20418293</w:t>
        <w:br/>
        <w:t xml:space="preserve"> </w:t>
      </w:r>
    </w:p>
    <w:p>
      <w:r>
        <w:t xml:space="preserve"> First &amp; Last Name Amy Martin &amp; email address is  Amy.Martin@GMAIL.COM the Phone Number is 916-938-4464 the bank details are as follows Bank Name Royal Bank of Canada Bank Account Number checking acct number 8452484 Bank Routing Number abarouting# 22209501</w:t>
        <w:br/>
        <w:t xml:space="preserve"> </w:t>
      </w:r>
    </w:p>
    <w:p>
      <w:r>
        <w:t xml:space="preserve"> First &amp; Last Name Albert King &amp; email address is  Albert_King@HOTMAIL.COM the Phone Number is 986 565 1024 the bank details are as follows Bank Name Toronto-Dominion Bank Bank Account Number checking acct no. 3400768 Bank Routing Number abaroutingnumber 31013481</w:t>
        <w:br/>
        <w:t xml:space="preserve"> </w:t>
      </w:r>
    </w:p>
    <w:p>
      <w:r>
        <w:t xml:space="preserve"> First &amp; Last Name Emma Morgan &amp; email address is  Emma_Morgan@GMAIL.COM the Phone Number is 802 476 6485 the bank details are as follows Bank Name Royal Bank of Canada Bank Account Number account number: 6600159 Bank Routing Number bankroutingnumber 69710744</w:t>
        <w:br/>
        <w:t xml:space="preserve"> </w:t>
      </w:r>
    </w:p>
    <w:p>
      <w:r>
        <w:t xml:space="preserve"> First &amp; Last Name Anna Gray &amp; email address is  Anna.Gray@AOL.COM the Phone Number is 6172963146 the bank details are as follows Bank Name Tangerine Bank Bank Account Number account numbers: 8992921 Bank Routing Number american bank association routing # 92834530</w:t>
        <w:br/>
        <w:t xml:space="preserve"> </w:t>
      </w:r>
    </w:p>
    <w:p>
      <w:r>
        <w:t xml:space="preserve"> First &amp; Last Name Ethan Green &amp; email address is  EthanGreen@GMAIL.COM the Phone Number is 662-856-5714 the bank details are as follows Bank Name Bank of Nova Scotia Bank Account Number checking account 1214637 Bank Routing Number aba# 31753338</w:t>
        <w:br/>
        <w:t xml:space="preserve"> </w:t>
      </w:r>
    </w:p>
    <w:p>
      <w:r>
        <w:t xml:space="preserve"> First &amp; Last Name Madison Evans &amp; email address is  Madison.Evans@AOL.COM the Phone Number is 909 709 7879 the bank details are as follows Bank Name Royal Bank of Canada Bank Account Number bank account no. 2216031 Bank Routing Number bankrouting# 61832145</w:t>
        <w:br/>
        <w:t xml:space="preserve"> </w:t>
      </w:r>
    </w:p>
    <w:p>
      <w:r>
        <w:t xml:space="preserve"> First &amp; Last Name Logan Thomas &amp; email address is  LoganThomas@HOTMAIL.COM the Phone Number is 4703988412 the bank details are as follows Bank Name Canadian Western Bank Bank Account Number savings account number 3409865 Bank Routing Number aba # 50577736</w:t>
        <w:br/>
        <w:t xml:space="preserve"> </w:t>
      </w:r>
    </w:p>
    <w:p>
      <w:r>
        <w:t xml:space="preserve"> First &amp; Last Name Thomas Robinson &amp; email address is  Thomas_Robinson@GMAIL.COM the Phone Number is 480 157 1581 the bank details are as follows Bank Name Canadian Imperial Bank of Commerce Bank Account Number bank acct no. 6708240 Bank Routing Number american bank association routing # 62035803</w:t>
        <w:br/>
        <w:t xml:space="preserve"> </w:t>
      </w:r>
    </w:p>
    <w:p>
      <w:r>
        <w:t xml:space="preserve"> First &amp; Last Name Karen Hall &amp; email address is  Karen_Hall@GMAIL.COM the Phone Number is 629 915 8448 the bank details are as follows Bank Name Toronto-Dominion Bank Bank Account Number checking account no. 1579807 Bank Routing Number aba routing # 53740282</w:t>
        <w:br/>
        <w:t xml:space="preserve"> </w:t>
      </w:r>
    </w:p>
    <w:p>
      <w:r>
        <w:t xml:space="preserve"> First &amp; Last Name Zachary Ramirez &amp; email address is  Zachary.Ramirez@HOTMAIL.COM the Phone Number is 763-327-9754 the bank details are as follows Bank Name Canadian Imperial Bank of Commerce Bank Account Number account numbers # 4113758 Bank Routing Number american bank association routing number 46714109</w:t>
        <w:br/>
        <w:t xml:space="preserve"> </w:t>
      </w:r>
    </w:p>
    <w:p>
      <w:r>
        <w:t xml:space="preserve"> First &amp; Last Name Betty Watson &amp; email address is  BettyWatson@AOL.COM the Phone Number is 863-997-9864 the bank details are as follows Bank Name Canadian Imperial Bank of Commerce Bank Account Number debit acct # 7154488 Bank Routing Number bankrouting# 58551037</w:t>
        <w:br/>
        <w:t xml:space="preserve"> </w:t>
      </w:r>
    </w:p>
    <w:p>
      <w:r>
        <w:t xml:space="preserve"> First &amp; Last Name Bryan Gonzalez &amp; email address is  Bryan.Gonzalez@AOL.COM the Phone Number is 6504039668 the bank details are as follows Bank Name Canadian Western Bank Bank Account Number debit account number 6262526 Bank Routing Number bankroutingnumber 56518988</w:t>
        <w:br/>
        <w:t xml:space="preserve"> </w:t>
      </w:r>
    </w:p>
    <w:p>
      <w:r>
        <w:t xml:space="preserve"> First &amp; Last Name Bobby White &amp; email address is  Bobby.White@GMAIL.COM the Phone Number is 6018455060 the bank details are as follows Bank Name Toronto-Dominion Bank Bank Account Number account number # 5012337 Bank Routing Number americanbankassociationroutingnumber 65940128</w:t>
        <w:br/>
        <w:t xml:space="preserve"> </w:t>
      </w:r>
    </w:p>
    <w:p>
      <w:r>
        <w:t xml:space="preserve"> First &amp; Last Name Mary Rodriguez &amp; email address is  Mary_Rodriguez@HOTMAIL.COM the Phone Number is 913 170 2160 the bank details are as follows Bank Name National Bank of Canada Bank Account Number account number # 3117696 Bank Routing Number abarouting# 31483620</w:t>
        <w:br/>
        <w:t xml:space="preserve"> </w:t>
      </w:r>
    </w:p>
    <w:p>
      <w:r>
        <w:t xml:space="preserve"> First &amp; Last Name Terry Lewis &amp; email address is  Terry.Lewis@HOTMAIL.COM the Phone Number is 774 826 1499 the bank details are as follows Bank Name National Bank of Canada Bank Account Number checking acct # 6558385 Bank Routing Number american bank association routing 88047561</w:t>
        <w:br/>
        <w:t xml:space="preserve"> </w:t>
      </w:r>
    </w:p>
    <w:p>
      <w:r>
        <w:t xml:space="preserve"> First &amp; Last Name Brenda Young &amp; email address is  BrendaYoung@GMAIL.COM the Phone Number is 330 424 6708 the bank details are as follows Bank Name Toronto-Dominion Bank Bank Account Number account number: 7540130 Bank Routing Number american bank association routing # 37714781</w:t>
        <w:br/>
        <w:t xml:space="preserve"> </w:t>
      </w:r>
    </w:p>
    <w:p>
      <w:r>
        <w:t xml:space="preserve"> First &amp; Last Name Austin Jones &amp; email address is  AustinJones@HOTMAIL.COM the Phone Number is 270 402 4944 the bank details are as follows Bank Name Tangerine Bank Bank Account Number debit acct number 1802513 Bank Routing Number american bank association routing # 40047694</w:t>
        <w:br/>
        <w:t xml:space="preserve"> </w:t>
      </w:r>
    </w:p>
    <w:p>
      <w:r>
        <w:t xml:space="preserve"> First &amp; Last Name Amy Scott &amp; email address is  Amy.Scott@GMAIL.COM the Phone Number is 570-718-4282 the bank details are as follows Bank Name Bank of Montreal Bank Account Number bank acct no. 9570820 Bank Routing Number bankroutingnumber 67734853</w:t>
        <w:br/>
        <w:t xml:space="preserve"> </w:t>
      </w:r>
    </w:p>
    <w:p>
      <w:r>
        <w:t xml:space="preserve"> First &amp; Last Name Donald Rogers &amp; email address is  DonaldRogers@HOTMAIL.COM the Phone Number is 417-769-9421 the bank details are as follows Bank Name Canadian Imperial Bank of Commerce Bank Account Number debit account 9781438 Bank Routing Number aba number 45363527</w:t>
        <w:br/>
        <w:t xml:space="preserve"> </w:t>
      </w:r>
    </w:p>
    <w:p>
      <w:r>
        <w:t xml:space="preserve"> First &amp; Last Name Margaret Carter &amp; email address is  Margaret.Carter@HOTMAIL.COM the Phone Number is 3343945365 the bank details are as follows Bank Name Royal Bank of Canada Bank Account Number debit account # 5792658 Bank Routing Number bankroutingnumber 57382966</w:t>
        <w:br/>
        <w:t xml:space="preserve"> </w:t>
      </w:r>
    </w:p>
    <w:p>
      <w:r>
        <w:t xml:space="preserve"> First &amp; Last Name Kevin Cooper &amp; email address is  Kevin.Cooper@HOTMAIL.COM the Phone Number is 3171988748 the bank details are as follows Bank Name Laurentian Bank Bank Account Number debit acct # 9505695 Bank Routing Number american bank association routing number 76335043</w:t>
        <w:br/>
        <w:t xml:space="preserve"> </w:t>
      </w:r>
    </w:p>
    <w:p>
      <w:r>
        <w:t xml:space="preserve"> First &amp; Last Name Dennis Johnson &amp; email address is  DennisJohnson@HOTMAIL.COM the Phone Number is 9413423551 the bank details are as follows Bank Name Tangerine Bank Bank Account Number debit acct number 2355932 Bank Routing Number americanbankassociationrouting# 85380935</w:t>
        <w:br/>
        <w:t xml:space="preserve"> </w:t>
      </w:r>
    </w:p>
    <w:p>
      <w:r>
        <w:t xml:space="preserve"> First &amp; Last Name Sandra Perry &amp; email address is  SandraPerry@HOTMAIL.COM the Phone Number is 385-724-5776 the bank details are as follows Bank Name HSBC Bank Canada Bank Account Number checking account numbers # 1936793 Bank Routing Number abaroutingnumber 57850122</w:t>
        <w:br/>
        <w:t xml:space="preserve"> </w:t>
      </w:r>
    </w:p>
    <w:p>
      <w:r>
        <w:t xml:space="preserve"> First &amp; Last Name Jack Bennett &amp; email address is  Jack_Bennett@GMAIL.COM the Phone Number is 3041062755 the bank details are as follows Bank Name Bank of Nova Scotia Bank Account Number debit account # 5190035 Bank Routing Number aba routing number 42248534</w:t>
        <w:br/>
        <w:t xml:space="preserve"> </w:t>
      </w:r>
    </w:p>
    <w:p>
      <w:r>
        <w:t xml:space="preserve"> First &amp; Last Name Emma Moore &amp; email address is  EmmaMoore@GMAIL.COM the Phone Number is 617-743-4488 the bank details are as follows Bank Name National Bank of Canada Bank Account Number checking acct # 1763880 Bank Routing Number routing number 84492397</w:t>
        <w:br/>
        <w:t xml:space="preserve"> </w:t>
      </w:r>
    </w:p>
    <w:p>
      <w:r>
        <w:t xml:space="preserve"> First &amp; Last Name Amy Ross &amp; email address is  AmyRoss@AOL.COM the Phone Number is 9295524808 the bank details are as follows Bank Name Laurentian Bank Bank Account Number account number: 3410332 Bank Routing Number american bank association routing 14223472</w:t>
        <w:br/>
        <w:t xml:space="preserve"> </w:t>
      </w:r>
    </w:p>
    <w:p>
      <w:r>
        <w:t xml:space="preserve"> First &amp; Last Name Terry Russell &amp; email address is  Terry_Russell@AOL.COM the Phone Number is 662-567-1336 the bank details are as follows Bank Name Laurentian Bank Bank Account Number account numbers 5531299 Bank Routing Number routing number: 62276363</w:t>
        <w:br/>
        <w:t xml:space="preserve"> </w:t>
      </w:r>
    </w:p>
    <w:p>
      <w:r>
        <w:t xml:space="preserve"> First &amp; Last Name Melissa Gray &amp; email address is  MelissaGray@GMAIL.COM the Phone Number is 407 725 9573 the bank details are as follows Bank Name Bank of Montreal Bank Account Number checking account # 5031195 Bank Routing Number american bank association routing # 33873834</w:t>
        <w:br/>
        <w:t xml:space="preserve"> </w:t>
      </w:r>
    </w:p>
    <w:p>
      <w:r>
        <w:t xml:space="preserve"> First &amp; Last Name Frank Williams &amp; email address is  Frank_Williams@HOTMAIL.COM the Phone Number is 667-983-3960 the bank details are as follows Bank Name Bank of Montreal Bank Account Number bank acct number 7760094 Bank Routing Number aba # 28340990</w:t>
        <w:br/>
        <w:t xml:space="preserve"> </w:t>
      </w:r>
    </w:p>
    <w:p>
      <w:r>
        <w:t xml:space="preserve"> First &amp; Last Name Jeffrey Torres &amp; email address is  Jeffrey.Torres@AOL.COM the Phone Number is 9414247074 the bank details are as follows Bank Name Canadian Western Bank Bank Account Number bank acct no. 1674272 Bank Routing Number routing number 20484791</w:t>
        <w:br/>
        <w:t xml:space="preserve"> </w:t>
      </w:r>
    </w:p>
    <w:p>
      <w:r>
        <w:t xml:space="preserve"> First &amp; Last Name Douglas Sanchez &amp; email address is  DouglasSanchez@HOTMAIL.COM the Phone Number is 2518971122 the bank details are as follows Bank Name National Bank of Canada Bank Account Number checking acct number 9561893 Bank Routing Number american bank association routing number 13004235</w:t>
        <w:br/>
        <w:t xml:space="preserve"> </w:t>
      </w:r>
    </w:p>
    <w:p>
      <w:r>
        <w:t xml:space="preserve"> First &amp; Last Name Denise Hill &amp; email address is  Denise.Hill@AOL.COM the Phone Number is 507 741 2636 the bank details are as follows Bank Name Tangerine Bank Bank Account Number debit acct number 2908214 Bank Routing Number aba number 88967543</w:t>
        <w:br/>
        <w:t xml:space="preserve"> </w:t>
      </w:r>
    </w:p>
    <w:p>
      <w:r>
        <w:t xml:space="preserve"> First &amp; Last Name Edward Morgan &amp; email address is  Edward.Morgan@AOL.COM the Phone Number is 559-501-5923 the bank details are as follows Bank Name Canadian Western Bank Bank Account Number bank acct # 1844434 Bank Routing Number american bank association routing number 41499866</w:t>
        <w:br/>
        <w:t xml:space="preserve"> </w:t>
      </w:r>
    </w:p>
    <w:p>
      <w:r>
        <w:t xml:space="preserve"> First &amp; Last Name Abigail Perez &amp; email address is  AbigailPerez@AOL.COM the Phone Number is 612 631 7526 the bank details are as follows Bank Name Laurentian Bank Bank Account Number savings acct no. 8384564 Bank Routing Number aba# 75472976</w:t>
        <w:br/>
        <w:t xml:space="preserve"> </w:t>
      </w:r>
    </w:p>
    <w:p>
      <w:r>
        <w:t xml:space="preserve"> First &amp; Last Name Harold Bennett &amp; email address is  Harold.Bennett@HOTMAIL.COM the Phone Number is 6607296741 the bank details are as follows Bank Name Toronto-Dominion Bank Bank Account Number account numbers 6087943 Bank Routing Number aba 96085049</w:t>
        <w:br/>
        <w:t xml:space="preserve"> </w:t>
      </w:r>
    </w:p>
    <w:p>
      <w:r>
        <w:t xml:space="preserve"> First &amp; Last Name Johnny James &amp; email address is  Johnny.James@GMAIL.COM the Phone Number is 6506188480 the bank details are as follows Bank Name Canadian Imperial Bank of Commerce Bank Account Number savings acct # 4937636 Bank Routing Number americanbankassociationroutingnumber 62931583</w:t>
        <w:br/>
        <w:t xml:space="preserve"> </w:t>
      </w:r>
    </w:p>
    <w:p>
      <w:r>
        <w:t xml:space="preserve"> First &amp; Last Name Pamela Carter &amp; email address is  Pamela_Carter@HOTMAIL.COM the Phone Number is 5105446586 the bank details are as follows Bank Name Canadian Western Bank Bank Account Number account numbers # 7385095 Bank Routing Number routing transit number 93372316</w:t>
        <w:br/>
        <w:t xml:space="preserve"> </w:t>
      </w:r>
    </w:p>
    <w:p>
      <w:r>
        <w:t xml:space="preserve"> First &amp; Last Name Alexander Morales &amp; email address is  Alexander.Morales@AOL.COM the Phone Number is 5316275010 the bank details are as follows Bank Name Canadian Imperial Bank of Commerce Bank Account Number bank acct number 7192195 Bank Routing Number routing transit number 15151267</w:t>
        <w:br/>
        <w:t xml:space="preserve"> </w:t>
      </w:r>
    </w:p>
    <w:p>
      <w:r>
        <w:t xml:space="preserve"> First &amp; Last Name Cynthia White &amp; email address is  CynthiaWhite@GMAIL.COM the Phone Number is 570-514-8621 the bank details are as follows Bank Name Laurentian Bank Bank Account Number debit account no. 4580119 Bank Routing Number aba routing # 70100701</w:t>
        <w:br/>
        <w:t xml:space="preserve"> </w:t>
      </w:r>
    </w:p>
    <w:p>
      <w:r>
        <w:t xml:space="preserve"> First &amp; Last Name William Parker &amp; email address is  William.Parker@GMAIL.COM the Phone Number is 4179565774 the bank details are as follows Bank Name National Bank of Canada Bank Account Number checking account no. 4375488 Bank Routing Number americanbankassociationroutingnumber 89792378</w:t>
        <w:br/>
        <w:t xml:space="preserve"> </w:t>
      </w:r>
    </w:p>
    <w:p>
      <w:r>
        <w:t xml:space="preserve"> First &amp; Last Name Amanda Thompson &amp; email address is  Amanda.Thompson@AOL.COM the Phone Number is 510 825 6916 the bank details are as follows Bank Name Canadian Imperial Bank of Commerce Bank Account Number checking account 9237723 Bank Routing Number routing number: 33945521</w:t>
        <w:br/>
        <w:t xml:space="preserve"> </w:t>
      </w:r>
    </w:p>
    <w:p>
      <w:r>
        <w:t xml:space="preserve"> First &amp; Last Name Susan Perry &amp; email address is  SusanPerry@HOTMAIL.COM the Phone Number is 484-468-1448 the bank details are as follows Bank Name Laurentian Bank Bank Account Number debit account 3946387 Bank Routing Number routing number 13834740</w:t>
        <w:br/>
        <w:t xml:space="preserve"> </w:t>
      </w:r>
    </w:p>
    <w:p>
      <w:r>
        <w:t xml:space="preserve"> First &amp; Last Name Megan Collins &amp; email address is  Megan_Collins@GMAIL.COM the Phone Number is 5514189050 the bank details are as follows Bank Name HSBC Bank Canada Bank Account Number account numbers # 8387563 Bank Routing Number routing number 97659916</w:t>
        <w:br/>
        <w:t xml:space="preserve"> </w:t>
      </w:r>
    </w:p>
    <w:p>
      <w:r>
        <w:t xml:space="preserve"> First &amp; Last Name Amy Wright &amp; email address is  Amy.Wright@GMAIL.COM the Phone Number is 3868323146 the bank details are as follows Bank Name Canadian Western Bank Bank Account Number checking account numbers # 5593907 Bank Routing Number americanbankassociationroutingnumber 71519069</w:t>
        <w:br/>
        <w:t xml:space="preserve"> </w:t>
      </w:r>
    </w:p>
    <w:p>
      <w:r>
        <w:t xml:space="preserve"> First &amp; Last Name Kenneth Moore &amp; email address is  Kenneth_Moore@GMAIL.COM the Phone Number is 850 524 5348 the bank details are as follows Bank Name Toronto-Dominion Bank Bank Account Number checking acct # 4778443 Bank Routing Number american bank association routing # 84234371</w:t>
        <w:br/>
        <w:t xml:space="preserve"> </w:t>
      </w:r>
    </w:p>
    <w:p>
      <w:r>
        <w:t xml:space="preserve"> First &amp; Last Name Jerry Roberts &amp; email address is  Jerry_Roberts@HOTMAIL.COM the Phone Number is 959 515 6435 the bank details are as follows Bank Name HSBC Bank Canada Bank Account Number account numbers # 9356482 Bank Routing Number routing transit number 64116184</w:t>
        <w:br/>
        <w:t xml:space="preserve"> </w:t>
      </w:r>
    </w:p>
    <w:p>
      <w:r>
        <w:t xml:space="preserve"> First &amp; Last Name James Walker &amp; email address is  James_Walker@GMAIL.COM the Phone Number is 623-284-3626 the bank details are as follows Bank Name Toronto-Dominion Bank Bank Account Number checking acct number 9024408 Bank Routing Number americanbankassociationroutingnumber 97434304</w:t>
        <w:br/>
        <w:t xml:space="preserve"> </w:t>
      </w:r>
    </w:p>
    <w:p>
      <w:r>
        <w:t xml:space="preserve"> First &amp; Last Name Johnny Turner &amp; email address is  JohnnyTurner@GMAIL.COM the Phone Number is 707-480-1223 the bank details are as follows Bank Name Laurentian Bank Bank Account Number debit acct # 1199565 Bank Routing Number abaroutingnumber 46296408</w:t>
        <w:br/>
        <w:t xml:space="preserve"> </w:t>
      </w:r>
    </w:p>
    <w:p>
      <w:r>
        <w:t xml:space="preserve"> First &amp; Last Name Jonathan Garcia &amp; email address is  Jonathan_Garcia@HOTMAIL.COM the Phone Number is 9289531544 the bank details are as follows Bank Name Canadian Western Bank Bank Account Number checking account # 8155503 Bank Routing Number aba 44994631</w:t>
        <w:br/>
        <w:t xml:space="preserve"> </w:t>
      </w:r>
    </w:p>
    <w:p>
      <w:r>
        <w:t xml:space="preserve"> First &amp; Last Name Nicole Nguyen &amp; email address is  NicoleNguyen@HOTMAIL.COM the Phone Number is 216-686-5160 the bank details are as follows Bank Name Canadian Imperial Bank of Commerce Bank Account Number savings account number 4399843 Bank Routing Number american bank association routing 45410483</w:t>
        <w:br/>
        <w:t xml:space="preserve"> </w:t>
      </w:r>
    </w:p>
    <w:p>
      <w:r>
        <w:t xml:space="preserve"> First &amp; Last Name Dylan Long &amp; email address is  DylanLong@AOL.COM the Phone Number is 719-979-7514 the bank details are as follows Bank Name Royal Bank of Canada Bank Account Number debit acct # 5252548 Bank Routing Number bank routing number 84655950</w:t>
        <w:br/>
        <w:t xml:space="preserve"> </w:t>
      </w:r>
    </w:p>
    <w:p>
      <w:r>
        <w:t xml:space="preserve"> First &amp; Last Name Grace Wilson &amp; email address is  Grace.Wilson@HOTMAIL.COM the Phone Number is 316 650 7775 the bank details are as follows Bank Name Laurentian Bank Bank Account Number bank acct # 1463299 Bank Routing Number abaroutingnumber 26660020</w:t>
        <w:br/>
        <w:t xml:space="preserve"> </w:t>
      </w:r>
    </w:p>
    <w:p>
      <w:r>
        <w:t xml:space="preserve"> First &amp; Last Name Eugene Jones &amp; email address is  Eugene_Jones@HOTMAIL.COM the Phone Number is 507 932 8000 the bank details are as follows Bank Name HSBC Bank Canada Bank Account Number checking account # 8339287 Bank Routing Number american bank association routing number 36234512</w:t>
        <w:br/>
        <w:t xml:space="preserve"> </w:t>
      </w:r>
    </w:p>
    <w:p>
      <w:r>
        <w:t xml:space="preserve"> First &amp; Last Name Patricia Edwards &amp; email address is  Patricia_Edwards@GMAIL.COM the Phone Number is 310-648-9779 the bank details are as follows Bank Name Royal Bank of Canada Bank Account Number checking account 8570147 Bank Routing Number routing number: 98273670</w:t>
        <w:br/>
        <w:t xml:space="preserve"> </w:t>
      </w:r>
    </w:p>
    <w:p>
      <w:r>
        <w:t xml:space="preserve"> First &amp; Last Name Jerry Stewart &amp; email address is  Jerry_Stewart@GMAIL.COM the Phone Number is 215 516 6604 the bank details are as follows Bank Name Toronto-Dominion Bank Bank Account Number savings acct # 7711376 Bank Routing Number bank routing/transit (rte) 29679182</w:t>
        <w:br/>
        <w:t xml:space="preserve"> </w:t>
      </w:r>
    </w:p>
    <w:p>
      <w:r>
        <w:t xml:space="preserve"> First &amp; Last Name Betty Price &amp; email address is  Betty.Price@HOTMAIL.COM the Phone Number is 9079761105 the bank details are as follows Bank Name Canadian Western Bank Bank Account Number savings account. 5232894 Bank Routing Number bank routing/transit (rte) 97346244</w:t>
        <w:br/>
        <w:t xml:space="preserve"> </w:t>
      </w:r>
    </w:p>
    <w:p>
      <w:r>
        <w:t xml:space="preserve"> First &amp; Last Name Jack Morris &amp; email address is  Jack_Morris@HOTMAIL.COM the Phone Number is 8652041814 the bank details are as follows Bank Name Canadian Imperial Bank of Commerce Bank Account Number savings acct number 9620472 Bank Routing Number aba routing number 36470456</w:t>
        <w:br/>
        <w:t xml:space="preserve"> </w:t>
      </w:r>
    </w:p>
    <w:p>
      <w:r>
        <w:t xml:space="preserve"> First &amp; Last Name Marie Edwards &amp; email address is  MarieEdwards@HOTMAIL.COM the Phone Number is 253-761-7168 the bank details are as follows Bank Name Tangerine Bank Bank Account Number savings account number 3522836 Bank Routing Number americanbankassociationroutingnumber 23712165</w:t>
        <w:br/>
        <w:t xml:space="preserve"> </w:t>
      </w:r>
    </w:p>
    <w:p>
      <w:r>
        <w:t xml:space="preserve"> First &amp; Last Name Christine Lopez &amp; email address is  Christine.Lopez@HOTMAIL.COM the Phone Number is 7023538216 the bank details are as follows Bank Name Canadian Imperial Bank of Commerce Bank Account Number checking account numbers # 7650634 Bank Routing Number bank routing number 57260576</w:t>
        <w:br/>
        <w:t xml:space="preserve"> </w:t>
      </w:r>
    </w:p>
    <w:p>
      <w:r>
        <w:t xml:space="preserve"> First &amp; Last Name Steven Moore &amp; email address is  Steven.Moore@GMAIL.COM the Phone Number is 216-510-4051 the bank details are as follows Bank Name Royal Bank of Canada Bank Account Number bank account # 5660946 Bank Routing Number routing number: 36115061</w:t>
        <w:br/>
        <w:t xml:space="preserve"> </w:t>
      </w:r>
    </w:p>
    <w:p>
      <w:r>
        <w:t xml:space="preserve"> First &amp; Last Name Sharon Anderson &amp; email address is  SharonAnderson@HOTMAIL.COM the Phone Number is 517-305-6650 the bank details are as follows Bank Name Bank of Montreal Bank Account Number savings acct no. 3175137 Bank Routing Number bank routing/transit (rte) 46962749</w:t>
        <w:br/>
        <w:t xml:space="preserve"> </w:t>
      </w:r>
    </w:p>
    <w:p>
      <w:r>
        <w:t xml:space="preserve"> First &amp; Last Name Vincent Johnson &amp; email address is  VincentJohnson@AOL.COM the Phone Number is 9521138440 the bank details are as follows Bank Name Tangerine Bank Bank Account Number checking account 5090137 Bank Routing Number bankrouting# 18817853</w:t>
        <w:br/>
        <w:t xml:space="preserve"> </w:t>
      </w:r>
    </w:p>
    <w:p>
      <w:r>
        <w:t xml:space="preserve"> First &amp; Last Name Larry White &amp; email address is  Larry_White@HOTMAIL.COM the Phone Number is 702-645-3419 the bank details are as follows Bank Name Laurentian Bank Bank Account Number savings account no. 3017815 Bank Routing Number routing number 90670358</w:t>
        <w:br/>
        <w:t xml:space="preserve"> </w:t>
      </w:r>
    </w:p>
    <w:p>
      <w:r>
        <w:t xml:space="preserve"> First &amp; Last Name Doris Edwards &amp; email address is  Doris.Edwards@HOTMAIL.COM the Phone Number is 810 322 5620 the bank details are as follows Bank Name Laurentian Bank Bank Account Number account number: 2570441 Bank Routing Number routing number: 61767880</w:t>
        <w:br/>
        <w:t xml:space="preserve"> </w:t>
      </w:r>
    </w:p>
    <w:p>
      <w:r>
        <w:t xml:space="preserve"> First &amp; Last Name Louis Diaz &amp; email address is  LouisDiaz@HOTMAIL.COM the Phone Number is 218-331-5800 the bank details are as follows Bank Name Bank of Nova Scotia Bank Account Number bank acct no. 4932130 Bank Routing Number americanbankassociationroutingnumber 93777796</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