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This is dummy data for US Bank Details. The number of violations are 5</w:t>
        <w:br/>
      </w:r>
    </w:p>
    <w:p>
      <w:r>
        <w:t xml:space="preserve"> First &amp; Last Name Jose Johnson &amp; email address is  JoseJohnson@HOTMAIL.COM the Phone Number is 5202569847 the bank details are as follows Bank Name Bank of America Bank Account Number account number: 341221544296 Bank Routing Number bankrouting# 105641225</w:t>
        <w:br/>
        <w:t xml:space="preserve"> </w:t>
      </w:r>
    </w:p>
    <w:p>
      <w:r>
        <w:t xml:space="preserve"> First &amp; Last Name Walter Reyes &amp; email address is  Walter.Reyes@GMAIL.COM the Phone Number is 4801242026 the bank details are as follows Bank Name Citi Bank Bank Account Number debit acct number 538650199044 Bank Routing Number aba 129782678</w:t>
        <w:br/>
        <w:t xml:space="preserve"> </w:t>
      </w:r>
    </w:p>
    <w:p>
      <w:r>
        <w:t xml:space="preserve"> First &amp; Last Name Edward Phillips &amp; email address is  Edward_Phillips@GMAIL.COM the Phone Number is 917-128-6761 the bank details are as follows Bank Name Citi Bank Bank Account Number checking account numbers # 755407237096 Bank Routing Number aba # 666185851</w:t>
        <w:br/>
        <w:t xml:space="preserve"> </w:t>
      </w:r>
    </w:p>
    <w:p>
      <w:r>
        <w:t xml:space="preserve"> First &amp; Last Name Vincent Robinson &amp; email address is  VincentRobinson@AOL.COM the Phone Number is 251-627-8837 the bank details are as follows Bank Name Bank of New York Bank Account Number checking account number 274563792492 Bank Routing Number aba# 708403336</w:t>
        <w:br/>
        <w:t xml:space="preserve"> </w:t>
      </w:r>
    </w:p>
    <w:p>
      <w:r>
        <w:t xml:space="preserve"> First &amp; Last Name Amanda Adams &amp; email address is  AmandaAdams@HOTMAIL.COM the Phone Number is 336 983 2354 the bank details are as follows Bank Name Bank of New York Bank Account Number account number # 264261410122 Bank Routing Number aba# 648953797</w:t>
        <w:br/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