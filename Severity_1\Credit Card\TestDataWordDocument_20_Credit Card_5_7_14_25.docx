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Credit Card. The number of violations are 20</w:t>
        <w:br/>
      </w:r>
    </w:p>
    <w:p>
      <w:r>
        <w:t xml:space="preserve">Please find my CCN information. The CCN vendor is AMEX &amp; the CCN keyword is EXP CVN &amp; my name is Rebecca Mitchell </w:t>
        <w:br/>
        <w:t xml:space="preserve"> &amp; CCN is 344562431621824 &amp; the CCV number is 3893 &amp; the expiry date is 3-21</w:t>
        <w:br/>
      </w:r>
    </w:p>
    <w:p>
      <w:r>
        <w:t xml:space="preserve">Please find my CCN information. The CCN vendor is AMEX &amp; the CCN keyword is CSC &amp; my name is Rose Flores </w:t>
        <w:br/>
        <w:t xml:space="preserve"> &amp; CCN is 375488667979045 &amp; the CCV number is 2975 &amp; the expiry date is 5-21</w:t>
        <w:br/>
      </w:r>
    </w:p>
    <w:p>
      <w:r>
        <w:t xml:space="preserve">Please find my CCN information. The CCN vendor is AMEX &amp; the CCN keyword is EXP CVN &amp; my name is Gerald Reyes </w:t>
        <w:br/>
        <w:t xml:space="preserve"> &amp; CCN is 377034322475025 &amp; the CCV number is 4129 &amp; the expiry date is 10-23</w:t>
        <w:br/>
      </w:r>
    </w:p>
    <w:p>
      <w:r>
        <w:t xml:space="preserve">Please find my CCN information. The CCN vendor is AMEX &amp; the CCN keyword is debitcard &amp; my name is Donna Reyes </w:t>
        <w:br/>
        <w:t xml:space="preserve"> &amp; CCN is 379156224454986 &amp; the CCV number is 9486 &amp; the expiry date is 9-24</w:t>
        <w:br/>
      </w:r>
    </w:p>
    <w:p>
      <w:r>
        <w:t xml:space="preserve">This is my CC information CC Vendor VISA &amp; they keyword is Card: &amp; my name is Natalie Myers </w:t>
        <w:br/>
        <w:t xml:space="preserve"> &amp; Credit Card Number is 4830920221539346 &amp; the CCV number is 925 &amp; Expiry date is 4-24</w:t>
        <w:br/>
      </w:r>
    </w:p>
    <w:p>
      <w:r>
        <w:t xml:space="preserve">This is my CC information CC Vendor VISA &amp; they keyword is card holders &amp; my name is Mary Bailey </w:t>
        <w:br/>
        <w:t xml:space="preserve"> &amp; Credit Card Number is 4342027181341654 &amp; the CCV number is 385 &amp; Expiry date is 10-21</w:t>
        <w:br/>
      </w:r>
    </w:p>
    <w:p>
      <w:r>
        <w:t xml:space="preserve">This is my CC information CC Vendor VISA &amp; they keyword is discovercard &amp; my name is Jacob Wright </w:t>
        <w:br/>
        <w:t xml:space="preserve"> &amp; Credit Card Number is 4751936198975201 &amp; the CCV number is 129 &amp; Expiry date is 6-22</w:t>
        <w:br/>
      </w:r>
    </w:p>
    <w:p>
      <w:r>
        <w:t xml:space="preserve">This is my CC information CC Vendor VISA &amp; they keyword is Payment Account &amp; my name is Daniel Myers </w:t>
        <w:br/>
        <w:t xml:space="preserve"> &amp; Credit Card Number is 4279838925602053 &amp; the CCV number is 356 &amp; Expiry date is 7-21</w:t>
        <w:br/>
      </w:r>
    </w:p>
    <w:p>
      <w:r>
        <w:t xml:space="preserve">This is my CC information CC Vendor Master &amp; they keyword is cardnumber &amp; my name is Frank Cox </w:t>
        <w:br/>
        <w:t xml:space="preserve"> &amp; Credit Card Number is 5374804883562185 &amp; the CCV number is 243 &amp; Expiry date is 12-25</w:t>
        <w:br/>
      </w:r>
    </w:p>
    <w:p>
      <w:r>
        <w:t xml:space="preserve">This is my CC information CC Vendor Master &amp; they keyword is cardholders &amp; my name is Mary Morgan </w:t>
        <w:br/>
        <w:t xml:space="preserve"> &amp; Credit Card Number is 5269776411434921 &amp; the CCV number is 991 &amp; Expiry date is 10-24</w:t>
        <w:br/>
      </w:r>
    </w:p>
    <w:p>
      <w:r>
        <w:t xml:space="preserve">This is my CC information CC Vendor Master &amp; they keyword is CC nos &amp; my name is Noah Parker </w:t>
        <w:br/>
        <w:t xml:space="preserve"> &amp; Credit Card Number is 5116667544866086 &amp; the CCV number is 339 &amp; Expiry date is 5-23</w:t>
        <w:br/>
      </w:r>
    </w:p>
    <w:p>
      <w:r>
        <w:t xml:space="preserve">This is my CC information CC Vendor Master &amp; they keyword is americanexpress &amp; my name is Philip Jones </w:t>
        <w:br/>
        <w:t xml:space="preserve"> &amp; Credit Card Number is 5557334911174356 &amp; the CCV number is 653 &amp; Expiry date is 4-23</w:t>
        <w:br/>
      </w:r>
    </w:p>
    <w:p>
      <w:r>
        <w:t xml:space="preserve">This is my CC information CC Vendor Discover &amp; they keyword is expiration date &amp; my name is Diana Hall </w:t>
        <w:br/>
        <w:t xml:space="preserve"> &amp; Credit Card Number is 6487473614314233 &amp; the CCV number is 380 &amp; Expiry date is 11-21</w:t>
        <w:br/>
      </w:r>
    </w:p>
    <w:p>
      <w:r>
        <w:t xml:space="preserve">This is my CC information CC Vendor Discover &amp; they keyword is carteblanche &amp; my name is Eugene Garcia </w:t>
        <w:br/>
        <w:t xml:space="preserve"> &amp; Credit Card Number is 6447688314437013 &amp; the CCV number is 295 &amp; Expiry date is 1-22</w:t>
        <w:br/>
      </w:r>
    </w:p>
    <w:p>
      <w:r>
        <w:t xml:space="preserve">This is my CC information CC Vendor Discover &amp; they keyword is Master &amp; my name is Jean Roberts </w:t>
        <w:br/>
        <w:t xml:space="preserve"> &amp; Credit Card Number is 658094852883907 &amp; the CCV number is 312 &amp; Expiry date is 4-24</w:t>
        <w:br/>
      </w:r>
    </w:p>
    <w:p>
      <w:r>
        <w:t xml:space="preserve">This is my CC information CC Vendor Discover &amp; they keyword is enroute &amp; my name is Thomas Nguyen </w:t>
        <w:br/>
        <w:t xml:space="preserve"> &amp; Credit Card Number is 6454842680476879 &amp; the CCV number is 390 &amp; Expiry date is 10-24</w:t>
        <w:br/>
      </w:r>
    </w:p>
    <w:p>
      <w:r>
        <w:t xml:space="preserve">This is my CC information CC Vendor Diner Club &amp; they keyword is Diners &amp; my name is Randy Hill </w:t>
        <w:br/>
        <w:t xml:space="preserve"> &amp; Credit Card Number is 30387336268193 &amp; the CCV number is 631 &amp; Expiry date is 12-22</w:t>
        <w:br/>
      </w:r>
    </w:p>
    <w:p>
      <w:r>
        <w:t xml:space="preserve">This is my CC information CC Vendor Diner Club &amp; they keyword is card holders &amp; my name is Christopher Hall </w:t>
        <w:br/>
        <w:t xml:space="preserve"> &amp; Credit Card Number is 30040281182139 &amp; the CCV number is 609 &amp; Expiry date is 3-24</w:t>
        <w:br/>
      </w:r>
    </w:p>
    <w:p>
      <w:r>
        <w:t xml:space="preserve">This is my CC information CC Vendor Diner Club &amp; they keyword is date expiration &amp; my name is Lawrence Gomez </w:t>
        <w:br/>
        <w:t xml:space="preserve"> &amp; Credit Card Number is 30071445681237 &amp; the CCV number is 673 &amp; Expiry date is 10-24</w:t>
        <w:br/>
      </w:r>
    </w:p>
    <w:p>
      <w:r>
        <w:t xml:space="preserve">This is my CC information CC Vendor Diner Club &amp; they keyword is mastercard &amp; my name is Angela Gonzalez </w:t>
        <w:br/>
        <w:t xml:space="preserve"> &amp; Credit Card Number is 30061927570180 &amp; the CCV number is 693 &amp; Expiry date is 2-21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